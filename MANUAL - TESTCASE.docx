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BBFB0" w14:textId="79A20411" w:rsidR="00DE5190" w:rsidRPr="00430F9A" w:rsidRDefault="005F1CC1" w:rsidP="00466133">
      <w:pPr>
        <w:pStyle w:val="Heading1"/>
        <w:spacing w:before="120" w:after="120" w:line="324" w:lineRule="auto"/>
        <w:jc w:val="both"/>
        <w:rPr>
          <w:rFonts w:cs="Times New Roman"/>
          <w:sz w:val="26"/>
          <w:szCs w:val="26"/>
          <w:lang w:val="en-US"/>
        </w:rPr>
      </w:pPr>
      <w:bookmarkStart w:id="0" w:name="_Toc10274"/>
      <w:bookmarkStart w:id="1" w:name="_Hlk170136666"/>
      <w:r w:rsidRPr="00430F9A">
        <w:rPr>
          <w:rFonts w:cs="Times New Roman"/>
          <w:sz w:val="26"/>
          <w:szCs w:val="26"/>
          <w:lang w:val="en-US"/>
        </w:rPr>
        <w:t xml:space="preserve">CHƯƠNG 4: DEMO </w:t>
      </w:r>
      <w:r w:rsidR="00466133">
        <w:rPr>
          <w:rFonts w:cs="Times New Roman"/>
          <w:sz w:val="26"/>
          <w:szCs w:val="26"/>
          <w:lang w:val="en-US"/>
        </w:rPr>
        <w:t xml:space="preserve">MANUAL TEST ĐỂ </w:t>
      </w:r>
      <w:r w:rsidRPr="00430F9A">
        <w:rPr>
          <w:rFonts w:cs="Times New Roman"/>
          <w:sz w:val="26"/>
          <w:szCs w:val="26"/>
          <w:lang w:val="en-US"/>
        </w:rPr>
        <w:t>KIỂM THỬ TRANG WEB PHONGCACHXANH.VN</w:t>
      </w:r>
      <w:bookmarkEnd w:id="0"/>
    </w:p>
    <w:p w14:paraId="2D15B116" w14:textId="77777777" w:rsidR="00DE5190" w:rsidRPr="00430F9A" w:rsidRDefault="005F1CC1" w:rsidP="00430F9A">
      <w:pPr>
        <w:pStyle w:val="Heading2"/>
        <w:spacing w:line="324" w:lineRule="auto"/>
        <w:rPr>
          <w:rFonts w:cs="Times New Roman"/>
          <w:sz w:val="26"/>
          <w:szCs w:val="26"/>
        </w:rPr>
      </w:pPr>
      <w:bookmarkStart w:id="2" w:name="_Toc3988"/>
      <w:r w:rsidRPr="00430F9A">
        <w:rPr>
          <w:rFonts w:cs="Times New Roman"/>
          <w:sz w:val="26"/>
          <w:szCs w:val="26"/>
        </w:rPr>
        <w:t xml:space="preserve">4.1. Giới thiệu website </w:t>
      </w:r>
      <w:r w:rsidRPr="00430F9A">
        <w:rPr>
          <w:rFonts w:cs="Times New Roman"/>
          <w:sz w:val="26"/>
          <w:szCs w:val="26"/>
          <w:lang w:val="en-US"/>
        </w:rPr>
        <w:t>P</w:t>
      </w:r>
      <w:r w:rsidRPr="00430F9A">
        <w:rPr>
          <w:rFonts w:cs="Times New Roman"/>
          <w:sz w:val="26"/>
          <w:szCs w:val="26"/>
        </w:rPr>
        <w:t>hongcachxanh.vn</w:t>
      </w:r>
      <w:bookmarkEnd w:id="2"/>
    </w:p>
    <w:p w14:paraId="343763FF" w14:textId="77777777" w:rsidR="00DE5190" w:rsidRPr="00430F9A" w:rsidRDefault="005F1CC1" w:rsidP="00430F9A">
      <w:pPr>
        <w:spacing w:before="120" w:after="120" w:line="324" w:lineRule="auto"/>
        <w:ind w:left="0" w:firstLine="720"/>
        <w:rPr>
          <w:rFonts w:cs="Times New Roman"/>
          <w:sz w:val="26"/>
          <w:szCs w:val="26"/>
          <w:lang w:val="en-US"/>
        </w:rPr>
      </w:pPr>
      <w:r w:rsidRPr="00430F9A">
        <w:rPr>
          <w:rFonts w:cs="Times New Roman"/>
          <w:sz w:val="26"/>
          <w:szCs w:val="26"/>
          <w:lang w:val="en-US"/>
        </w:rPr>
        <w:t>Phongcachxanh</w:t>
      </w:r>
      <w:r w:rsidRPr="00430F9A">
        <w:rPr>
          <w:rFonts w:cs="Times New Roman"/>
          <w:sz w:val="26"/>
          <w:szCs w:val="26"/>
        </w:rPr>
        <w:t xml:space="preserve">.vn là trang thương mại </w:t>
      </w:r>
      <w:r w:rsidRPr="00430F9A">
        <w:rPr>
          <w:rFonts w:cs="Times New Roman"/>
          <w:sz w:val="26"/>
          <w:szCs w:val="26"/>
          <w:lang w:val="en-US"/>
        </w:rPr>
        <w:t>điện tử trung gian, phân phối các sản phẩm công nghệ đến từ nhiều nhãn hàng khác nhau. Các sản phẩm trên trang web đa dạng các thể loại với các mức giá khác nhau, hướng tới nhiều nhóm người tiêu dùng khác nhau.</w:t>
      </w:r>
    </w:p>
    <w:p w14:paraId="4C0400A8" w14:textId="77777777" w:rsidR="00DE5190" w:rsidRPr="00430F9A" w:rsidRDefault="005F1CC1" w:rsidP="00430F9A">
      <w:pPr>
        <w:spacing w:before="120" w:after="120" w:line="324" w:lineRule="auto"/>
        <w:ind w:left="0" w:firstLine="720"/>
        <w:rPr>
          <w:rFonts w:cs="Times New Roman"/>
          <w:sz w:val="26"/>
          <w:szCs w:val="26"/>
        </w:rPr>
      </w:pPr>
      <w:r w:rsidRPr="00430F9A">
        <w:rPr>
          <w:rFonts w:cs="Times New Roman"/>
          <w:sz w:val="26"/>
          <w:szCs w:val="26"/>
        </w:rPr>
        <w:t>Tại đây chúng ta có thể dễ dàng tìm kiếm và mua các sản phẩm của nhãn hàng này một cách trực tiếp và nhanh chóng.</w:t>
      </w:r>
    </w:p>
    <w:p w14:paraId="509A10C3" w14:textId="77777777" w:rsidR="00DE5190" w:rsidRPr="00430F9A" w:rsidRDefault="005F1CC1" w:rsidP="00430F9A">
      <w:pPr>
        <w:spacing w:before="120" w:after="120" w:line="324" w:lineRule="auto"/>
        <w:ind w:left="0" w:firstLine="0"/>
        <w:rPr>
          <w:rFonts w:cs="Times New Roman"/>
          <w:sz w:val="26"/>
          <w:szCs w:val="26"/>
        </w:rPr>
      </w:pPr>
      <w:r w:rsidRPr="00430F9A">
        <w:rPr>
          <w:rFonts w:cs="Times New Roman"/>
          <w:noProof/>
          <w:sz w:val="26"/>
          <w:szCs w:val="26"/>
        </w:rPr>
        <w:drawing>
          <wp:inline distT="0" distB="0" distL="114300" distR="114300" wp14:anchorId="6F51CD02" wp14:editId="3032B91E">
            <wp:extent cx="5753100" cy="2628900"/>
            <wp:effectExtent l="0" t="0" r="0" b="0"/>
            <wp:docPr id="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
                    <pic:cNvPicPr>
                      <a:picLocks noChangeAspect="1"/>
                    </pic:cNvPicPr>
                  </pic:nvPicPr>
                  <pic:blipFill>
                    <a:blip r:embed="rId8"/>
                    <a:stretch>
                      <a:fillRect/>
                    </a:stretch>
                  </pic:blipFill>
                  <pic:spPr>
                    <a:xfrm>
                      <a:off x="0" y="0"/>
                      <a:ext cx="5753100" cy="2628900"/>
                    </a:xfrm>
                    <a:prstGeom prst="rect">
                      <a:avLst/>
                    </a:prstGeom>
                    <a:noFill/>
                    <a:ln>
                      <a:noFill/>
                    </a:ln>
                  </pic:spPr>
                </pic:pic>
              </a:graphicData>
            </a:graphic>
          </wp:inline>
        </w:drawing>
      </w:r>
    </w:p>
    <w:p w14:paraId="4181D99D" w14:textId="77777777" w:rsidR="00DE5190" w:rsidRPr="00430F9A" w:rsidRDefault="005F1CC1" w:rsidP="00430F9A">
      <w:pPr>
        <w:pStyle w:val="Heading2"/>
        <w:spacing w:line="324" w:lineRule="auto"/>
        <w:rPr>
          <w:rFonts w:cs="Times New Roman"/>
          <w:sz w:val="26"/>
          <w:szCs w:val="26"/>
        </w:rPr>
      </w:pPr>
      <w:bookmarkStart w:id="3" w:name="_Toc23725"/>
      <w:r w:rsidRPr="00430F9A">
        <w:rPr>
          <w:rFonts w:cs="Times New Roman"/>
          <w:sz w:val="26"/>
          <w:szCs w:val="26"/>
        </w:rPr>
        <w:t>4.2. Kiểm thử chức năng Đăng nhập</w:t>
      </w:r>
      <w:bookmarkEnd w:id="3"/>
    </w:p>
    <w:p w14:paraId="2D862E88" w14:textId="77777777" w:rsidR="00DE5190" w:rsidRPr="00430F9A" w:rsidRDefault="005F1CC1" w:rsidP="00430F9A">
      <w:pPr>
        <w:pStyle w:val="Heading3"/>
        <w:spacing w:before="120" w:after="120" w:line="324" w:lineRule="auto"/>
        <w:rPr>
          <w:rFonts w:cs="Times New Roman"/>
          <w:szCs w:val="26"/>
        </w:rPr>
      </w:pPr>
      <w:bookmarkStart w:id="4" w:name="_Toc1022"/>
      <w:r w:rsidRPr="00430F9A">
        <w:rPr>
          <w:rFonts w:cs="Times New Roman"/>
          <w:szCs w:val="26"/>
        </w:rPr>
        <w:t>4.2.1. Đặc tả kỹ thuật chức năng đăng nhập</w:t>
      </w:r>
      <w:bookmarkEnd w:id="4"/>
    </w:p>
    <w:p w14:paraId="0FB3F0B9" w14:textId="77777777" w:rsidR="00DE5190" w:rsidRPr="00430F9A" w:rsidRDefault="005F1CC1" w:rsidP="00430F9A">
      <w:pPr>
        <w:spacing w:before="120" w:after="120" w:line="324" w:lineRule="auto"/>
        <w:rPr>
          <w:rFonts w:cs="Times New Roman"/>
          <w:sz w:val="26"/>
          <w:szCs w:val="26"/>
        </w:rPr>
      </w:pPr>
      <w:r w:rsidRPr="00430F9A">
        <w:rPr>
          <w:rFonts w:cs="Times New Roman"/>
          <w:sz w:val="26"/>
          <w:szCs w:val="26"/>
        </w:rPr>
        <w:tab/>
        <w:t>- Trang đăng nhập bao gồm:</w:t>
      </w:r>
    </w:p>
    <w:p w14:paraId="0526B078" w14:textId="77777777" w:rsidR="00DE5190" w:rsidRPr="00430F9A" w:rsidRDefault="005F1CC1" w:rsidP="00430F9A">
      <w:pPr>
        <w:spacing w:before="120" w:after="120" w:line="324" w:lineRule="auto"/>
        <w:rPr>
          <w:rFonts w:cs="Times New Roman"/>
          <w:sz w:val="26"/>
          <w:szCs w:val="26"/>
          <w:lang w:val="en-US"/>
        </w:rPr>
      </w:pPr>
      <w:r w:rsidRPr="00430F9A">
        <w:rPr>
          <w:rFonts w:cs="Times New Roman"/>
          <w:sz w:val="26"/>
          <w:szCs w:val="26"/>
          <w:lang w:val="en-US"/>
        </w:rPr>
        <w:tab/>
        <w:t>+ Email và mật khẩu</w:t>
      </w:r>
    </w:p>
    <w:p w14:paraId="384C951B" w14:textId="77777777" w:rsidR="00DE5190" w:rsidRPr="00430F9A" w:rsidRDefault="005F1CC1" w:rsidP="00430F9A">
      <w:pPr>
        <w:spacing w:before="120" w:after="120" w:line="324" w:lineRule="auto"/>
        <w:rPr>
          <w:rFonts w:cs="Times New Roman"/>
          <w:sz w:val="26"/>
          <w:szCs w:val="26"/>
          <w:lang w:val="en-US"/>
        </w:rPr>
      </w:pPr>
      <w:r w:rsidRPr="00430F9A">
        <w:rPr>
          <w:rFonts w:cs="Times New Roman"/>
          <w:sz w:val="26"/>
          <w:szCs w:val="26"/>
          <w:lang w:val="en-US"/>
        </w:rPr>
        <w:tab/>
        <w:t>+ Nút “Đăng nhập”: Khi click vào nút đăng nhập với các giá trị hợp lệ, hệ thống chuyển về trang chủ của website.</w:t>
      </w:r>
    </w:p>
    <w:p w14:paraId="6D00F869" w14:textId="77777777" w:rsidR="00DE5190" w:rsidRPr="00430F9A" w:rsidRDefault="005F1CC1" w:rsidP="00430F9A">
      <w:pPr>
        <w:spacing w:before="120" w:after="120" w:line="324" w:lineRule="auto"/>
        <w:rPr>
          <w:rFonts w:cs="Times New Roman"/>
          <w:sz w:val="26"/>
          <w:szCs w:val="26"/>
          <w:lang w:val="en-US"/>
        </w:rPr>
      </w:pPr>
      <w:r w:rsidRPr="00430F9A">
        <w:rPr>
          <w:rFonts w:cs="Times New Roman"/>
          <w:sz w:val="26"/>
          <w:szCs w:val="26"/>
          <w:lang w:val="en-US"/>
        </w:rPr>
        <w:tab/>
        <w:t xml:space="preserve">+ Link Quên mật khẩu </w:t>
      </w:r>
    </w:p>
    <w:p w14:paraId="5946B88C" w14:textId="77777777" w:rsidR="00DE5190" w:rsidRPr="00430F9A" w:rsidRDefault="005F1CC1" w:rsidP="00430F9A">
      <w:pPr>
        <w:spacing w:before="120" w:after="120" w:line="324" w:lineRule="auto"/>
        <w:rPr>
          <w:rFonts w:cs="Times New Roman"/>
          <w:sz w:val="26"/>
          <w:szCs w:val="26"/>
          <w:lang w:val="en-US"/>
        </w:rPr>
      </w:pPr>
      <w:r w:rsidRPr="00430F9A">
        <w:rPr>
          <w:rFonts w:cs="Times New Roman"/>
          <w:sz w:val="26"/>
          <w:szCs w:val="26"/>
          <w:lang w:val="en-US"/>
        </w:rPr>
        <w:tab/>
        <w:t>+ Một đường dẫn tới trang đăng kí cho người dùng chưa có tài khoản.</w:t>
      </w:r>
    </w:p>
    <w:p w14:paraId="0922BBFD" w14:textId="77777777" w:rsidR="00DE5190" w:rsidRPr="00430F9A" w:rsidRDefault="005F1CC1" w:rsidP="00430F9A">
      <w:pPr>
        <w:spacing w:before="120" w:after="120" w:line="324" w:lineRule="auto"/>
        <w:rPr>
          <w:rFonts w:cs="Times New Roman"/>
          <w:sz w:val="26"/>
          <w:szCs w:val="26"/>
        </w:rPr>
      </w:pPr>
      <w:r w:rsidRPr="00430F9A">
        <w:rPr>
          <w:rFonts w:cs="Times New Roman"/>
          <w:sz w:val="26"/>
          <w:szCs w:val="26"/>
        </w:rPr>
        <w:tab/>
      </w:r>
    </w:p>
    <w:p w14:paraId="14928652" w14:textId="77777777" w:rsidR="00DE5190" w:rsidRPr="00430F9A" w:rsidRDefault="005F1CC1" w:rsidP="00430F9A">
      <w:pPr>
        <w:spacing w:before="120" w:after="120" w:line="324" w:lineRule="auto"/>
        <w:rPr>
          <w:rFonts w:cs="Times New Roman"/>
          <w:sz w:val="26"/>
          <w:szCs w:val="26"/>
        </w:rPr>
      </w:pPr>
      <w:r w:rsidRPr="00430F9A">
        <w:rPr>
          <w:rFonts w:cs="Times New Roman"/>
          <w:sz w:val="26"/>
          <w:szCs w:val="26"/>
        </w:rPr>
        <w:br w:type="page"/>
      </w:r>
    </w:p>
    <w:p w14:paraId="5437AE1C" w14:textId="77777777" w:rsidR="00DE5190" w:rsidRPr="00430F9A" w:rsidRDefault="005F1CC1" w:rsidP="00430F9A">
      <w:pPr>
        <w:spacing w:before="120" w:after="120" w:line="324" w:lineRule="auto"/>
        <w:rPr>
          <w:rFonts w:cs="Times New Roman"/>
          <w:sz w:val="26"/>
          <w:szCs w:val="26"/>
        </w:rPr>
      </w:pPr>
      <w:r w:rsidRPr="00430F9A">
        <w:rPr>
          <w:rFonts w:cs="Times New Roman"/>
          <w:sz w:val="26"/>
          <w:szCs w:val="26"/>
        </w:rPr>
        <w:lastRenderedPageBreak/>
        <w:t>- Giao diện trang đăng nhập:</w:t>
      </w:r>
    </w:p>
    <w:p w14:paraId="771F5C75" w14:textId="77777777" w:rsidR="00DE5190" w:rsidRPr="00430F9A" w:rsidRDefault="005F1CC1" w:rsidP="00430F9A">
      <w:pPr>
        <w:spacing w:before="120" w:after="120" w:line="324" w:lineRule="auto"/>
        <w:ind w:left="0" w:firstLine="0"/>
        <w:rPr>
          <w:rFonts w:cs="Times New Roman"/>
          <w:sz w:val="26"/>
          <w:szCs w:val="26"/>
        </w:rPr>
      </w:pPr>
      <w:r w:rsidRPr="00430F9A">
        <w:rPr>
          <w:rFonts w:cs="Times New Roman"/>
          <w:noProof/>
          <w:sz w:val="26"/>
          <w:szCs w:val="26"/>
        </w:rPr>
        <w:drawing>
          <wp:inline distT="0" distB="0" distL="114300" distR="114300" wp14:anchorId="24F48340" wp14:editId="535BEF70">
            <wp:extent cx="5748020" cy="273558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748020" cy="2735580"/>
                    </a:xfrm>
                    <a:prstGeom prst="rect">
                      <a:avLst/>
                    </a:prstGeom>
                    <a:noFill/>
                    <a:ln>
                      <a:noFill/>
                    </a:ln>
                  </pic:spPr>
                </pic:pic>
              </a:graphicData>
            </a:graphic>
          </wp:inline>
        </w:drawing>
      </w:r>
    </w:p>
    <w:p w14:paraId="092AF11D" w14:textId="77777777" w:rsidR="00DE5190" w:rsidRPr="00430F9A" w:rsidRDefault="005F1CC1" w:rsidP="00430F9A">
      <w:pPr>
        <w:pStyle w:val="Heading3"/>
        <w:spacing w:before="120" w:after="120" w:line="324" w:lineRule="auto"/>
        <w:rPr>
          <w:rFonts w:cs="Times New Roman"/>
          <w:szCs w:val="26"/>
        </w:rPr>
      </w:pPr>
      <w:bookmarkStart w:id="5" w:name="_Toc22378"/>
      <w:r w:rsidRPr="00430F9A">
        <w:rPr>
          <w:rFonts w:cs="Times New Roman"/>
          <w:szCs w:val="26"/>
        </w:rPr>
        <w:t>4.2.2. Thiết kế test case</w:t>
      </w:r>
      <w:bookmarkEnd w:id="5"/>
      <w:r w:rsidRPr="00430F9A">
        <w:rPr>
          <w:rFonts w:cs="Times New Roman"/>
          <w:szCs w:val="26"/>
        </w:rPr>
        <w:t xml:space="preserve"> </w:t>
      </w:r>
    </w:p>
    <w:p w14:paraId="4F709BB5" w14:textId="77777777" w:rsidR="00DE5190" w:rsidRPr="00430F9A" w:rsidRDefault="005F1CC1" w:rsidP="00430F9A">
      <w:pPr>
        <w:tabs>
          <w:tab w:val="left" w:pos="0"/>
        </w:tabs>
        <w:spacing w:before="120" w:after="120" w:line="324" w:lineRule="auto"/>
        <w:ind w:left="282" w:firstLine="280"/>
        <w:rPr>
          <w:rFonts w:cs="Times New Roman"/>
          <w:sz w:val="26"/>
          <w:szCs w:val="26"/>
          <w:lang w:val="en-US"/>
        </w:rPr>
      </w:pPr>
      <w:r w:rsidRPr="00430F9A">
        <w:rPr>
          <w:rFonts w:cs="Times New Roman"/>
          <w:sz w:val="26"/>
          <w:szCs w:val="26"/>
          <w:lang w:val="en-US"/>
        </w:rPr>
        <w:tab/>
        <w:t>Khi đăng nhập vào website, hệ thống yêu cầu người dùng đã có tài khoản đăng kí trước đó. Nhập thông tin đăng nhập bao gồm email và mật khẩu. Bộ test sẽ dựa trên các trường và tương ứng mỗi trường sẽ nhận các giá trị sau:</w:t>
      </w:r>
    </w:p>
    <w:p w14:paraId="2E12551B" w14:textId="77777777" w:rsidR="00DE5190" w:rsidRPr="00430F9A" w:rsidRDefault="005F1CC1" w:rsidP="00430F9A">
      <w:pPr>
        <w:tabs>
          <w:tab w:val="left" w:pos="0"/>
        </w:tabs>
        <w:spacing w:before="120" w:after="120" w:line="324" w:lineRule="auto"/>
        <w:ind w:left="282" w:firstLine="280"/>
        <w:rPr>
          <w:rFonts w:cs="Times New Roman"/>
          <w:sz w:val="26"/>
          <w:szCs w:val="26"/>
          <w:lang w:val="en-US"/>
        </w:rPr>
      </w:pPr>
      <w:r w:rsidRPr="00430F9A">
        <w:rPr>
          <w:rFonts w:cs="Times New Roman"/>
          <w:sz w:val="26"/>
          <w:szCs w:val="26"/>
          <w:lang w:val="en-US"/>
        </w:rPr>
        <w:t>+ Email: nhập đúng (T), nhập sai (F), để trống (N).</w:t>
      </w:r>
    </w:p>
    <w:p w14:paraId="1057CB4C" w14:textId="77777777" w:rsidR="00DE5190" w:rsidRPr="00430F9A" w:rsidRDefault="005F1CC1" w:rsidP="00430F9A">
      <w:pPr>
        <w:tabs>
          <w:tab w:val="left" w:pos="0"/>
        </w:tabs>
        <w:spacing w:before="120" w:after="120" w:line="324" w:lineRule="auto"/>
        <w:ind w:left="282" w:firstLine="280"/>
        <w:rPr>
          <w:rFonts w:cs="Times New Roman"/>
          <w:sz w:val="26"/>
          <w:szCs w:val="26"/>
          <w:lang w:val="en-US"/>
        </w:rPr>
      </w:pPr>
      <w:r w:rsidRPr="00430F9A">
        <w:rPr>
          <w:rFonts w:cs="Times New Roman"/>
          <w:sz w:val="26"/>
          <w:szCs w:val="26"/>
          <w:lang w:val="en-US"/>
        </w:rPr>
        <w:t>+ Mật khẩu: nhập đúng (T), nhập sai (F), để trống (N).</w:t>
      </w:r>
    </w:p>
    <w:p w14:paraId="131ED7F6" w14:textId="77777777" w:rsidR="00DE5190" w:rsidRPr="00430F9A" w:rsidRDefault="00DE5190" w:rsidP="00430F9A">
      <w:pPr>
        <w:tabs>
          <w:tab w:val="left" w:pos="0"/>
        </w:tabs>
        <w:spacing w:before="120" w:after="120" w:line="324" w:lineRule="auto"/>
        <w:ind w:left="282" w:firstLine="280"/>
        <w:rPr>
          <w:rFonts w:cs="Times New Roman"/>
          <w:sz w:val="26"/>
          <w:szCs w:val="26"/>
          <w:lang w:val="en-US"/>
        </w:rPr>
      </w:pPr>
    </w:p>
    <w:p w14:paraId="214FB86F" w14:textId="77777777" w:rsidR="00DE5190" w:rsidRPr="00430F9A" w:rsidRDefault="005F1CC1" w:rsidP="00430F9A">
      <w:pPr>
        <w:tabs>
          <w:tab w:val="left" w:pos="0"/>
        </w:tabs>
        <w:spacing w:before="120" w:after="120" w:line="324" w:lineRule="auto"/>
        <w:ind w:left="282" w:firstLine="280"/>
        <w:rPr>
          <w:rFonts w:cs="Times New Roman"/>
          <w:sz w:val="26"/>
          <w:szCs w:val="26"/>
          <w:lang w:val="en-US"/>
        </w:rPr>
      </w:pPr>
      <w:r w:rsidRPr="00430F9A">
        <w:rPr>
          <w:rFonts w:cs="Times New Roman"/>
          <w:sz w:val="26"/>
          <w:szCs w:val="26"/>
          <w:lang w:val="en-US"/>
        </w:rPr>
        <w:tab/>
        <w:t>Từ đó, theo tích Descartes lập bảng quyết định ta có:</w:t>
      </w:r>
    </w:p>
    <w:p w14:paraId="0A63396B" w14:textId="77777777" w:rsidR="00DE5190" w:rsidRPr="00430F9A" w:rsidRDefault="00DE5190" w:rsidP="00430F9A">
      <w:pPr>
        <w:tabs>
          <w:tab w:val="left" w:pos="0"/>
        </w:tabs>
        <w:spacing w:before="120" w:after="120" w:line="324" w:lineRule="auto"/>
        <w:ind w:left="282" w:firstLine="280"/>
        <w:rPr>
          <w:rFonts w:cs="Times New Roman"/>
          <w:sz w:val="26"/>
          <w:szCs w:val="26"/>
          <w:lang w:val="en-US"/>
        </w:rPr>
      </w:pPr>
    </w:p>
    <w:tbl>
      <w:tblPr>
        <w:tblStyle w:val="TableGrid"/>
        <w:tblW w:w="5000" w:type="pct"/>
        <w:jc w:val="center"/>
        <w:tblLayout w:type="fixed"/>
        <w:tblLook w:val="04A0" w:firstRow="1" w:lastRow="0" w:firstColumn="1" w:lastColumn="0" w:noHBand="0" w:noVBand="1"/>
      </w:tblPr>
      <w:tblGrid>
        <w:gridCol w:w="978"/>
        <w:gridCol w:w="2889"/>
        <w:gridCol w:w="612"/>
        <w:gridCol w:w="617"/>
        <w:gridCol w:w="596"/>
        <w:gridCol w:w="617"/>
        <w:gridCol w:w="574"/>
        <w:gridCol w:w="576"/>
        <w:gridCol w:w="596"/>
        <w:gridCol w:w="617"/>
        <w:gridCol w:w="615"/>
      </w:tblGrid>
      <w:tr w:rsidR="00DE5190" w:rsidRPr="00430F9A" w14:paraId="468D6045" w14:textId="77777777">
        <w:trPr>
          <w:jc w:val="center"/>
        </w:trPr>
        <w:tc>
          <w:tcPr>
            <w:tcW w:w="526" w:type="pct"/>
          </w:tcPr>
          <w:p w14:paraId="1B9E6F1A" w14:textId="77777777" w:rsidR="00DE5190" w:rsidRPr="00430F9A" w:rsidRDefault="00DE5190" w:rsidP="00430F9A">
            <w:pPr>
              <w:tabs>
                <w:tab w:val="left" w:pos="0"/>
              </w:tabs>
              <w:spacing w:before="120" w:after="120" w:line="324" w:lineRule="auto"/>
              <w:rPr>
                <w:rFonts w:cs="Times New Roman"/>
                <w:sz w:val="26"/>
                <w:szCs w:val="26"/>
                <w:lang w:val="en-US"/>
              </w:rPr>
            </w:pPr>
          </w:p>
        </w:tc>
        <w:tc>
          <w:tcPr>
            <w:tcW w:w="1554" w:type="pct"/>
          </w:tcPr>
          <w:p w14:paraId="2818F8E3" w14:textId="77777777" w:rsidR="00DE5190" w:rsidRPr="00430F9A" w:rsidRDefault="005F1CC1" w:rsidP="00430F9A">
            <w:pPr>
              <w:tabs>
                <w:tab w:val="left" w:pos="0"/>
              </w:tabs>
              <w:spacing w:before="120" w:after="120" w:line="324" w:lineRule="auto"/>
              <w:ind w:left="0" w:firstLine="0"/>
              <w:rPr>
                <w:rFonts w:cs="Times New Roman"/>
                <w:b/>
                <w:bCs/>
                <w:sz w:val="26"/>
                <w:szCs w:val="26"/>
                <w:lang w:val="en-US"/>
              </w:rPr>
            </w:pPr>
            <w:r w:rsidRPr="00430F9A">
              <w:rPr>
                <w:rFonts w:cs="Times New Roman"/>
                <w:b/>
                <w:bCs/>
                <w:sz w:val="26"/>
                <w:szCs w:val="26"/>
                <w:lang w:val="en-US"/>
              </w:rPr>
              <w:t>Testcase</w:t>
            </w:r>
          </w:p>
        </w:tc>
        <w:tc>
          <w:tcPr>
            <w:tcW w:w="329" w:type="pct"/>
          </w:tcPr>
          <w:p w14:paraId="6110D808" w14:textId="77777777" w:rsidR="00DE5190" w:rsidRPr="00430F9A" w:rsidRDefault="005F1CC1" w:rsidP="00430F9A">
            <w:pPr>
              <w:tabs>
                <w:tab w:val="left" w:pos="0"/>
              </w:tabs>
              <w:spacing w:before="120" w:after="120" w:line="324" w:lineRule="auto"/>
              <w:ind w:left="0" w:firstLine="0"/>
              <w:rPr>
                <w:rFonts w:cs="Times New Roman"/>
                <w:b/>
                <w:bCs/>
                <w:sz w:val="26"/>
                <w:szCs w:val="26"/>
                <w:lang w:val="en-US"/>
              </w:rPr>
            </w:pPr>
            <w:r w:rsidRPr="00430F9A">
              <w:rPr>
                <w:rFonts w:cs="Times New Roman"/>
                <w:b/>
                <w:bCs/>
                <w:sz w:val="26"/>
                <w:szCs w:val="26"/>
                <w:lang w:val="en-US"/>
              </w:rPr>
              <w:t>1</w:t>
            </w:r>
          </w:p>
        </w:tc>
        <w:tc>
          <w:tcPr>
            <w:tcW w:w="332" w:type="pct"/>
          </w:tcPr>
          <w:p w14:paraId="5E3C9441" w14:textId="77777777" w:rsidR="00DE5190" w:rsidRPr="00430F9A" w:rsidRDefault="005F1CC1" w:rsidP="00430F9A">
            <w:pPr>
              <w:tabs>
                <w:tab w:val="left" w:pos="0"/>
              </w:tabs>
              <w:spacing w:before="120" w:after="120" w:line="324" w:lineRule="auto"/>
              <w:ind w:left="0" w:firstLine="0"/>
              <w:rPr>
                <w:rFonts w:cs="Times New Roman"/>
                <w:b/>
                <w:bCs/>
                <w:sz w:val="26"/>
                <w:szCs w:val="26"/>
                <w:lang w:val="en-US"/>
              </w:rPr>
            </w:pPr>
            <w:r w:rsidRPr="00430F9A">
              <w:rPr>
                <w:rFonts w:cs="Times New Roman"/>
                <w:b/>
                <w:bCs/>
                <w:sz w:val="26"/>
                <w:szCs w:val="26"/>
                <w:lang w:val="en-US"/>
              </w:rPr>
              <w:t>2</w:t>
            </w:r>
          </w:p>
        </w:tc>
        <w:tc>
          <w:tcPr>
            <w:tcW w:w="321" w:type="pct"/>
          </w:tcPr>
          <w:p w14:paraId="55106A4A" w14:textId="77777777" w:rsidR="00DE5190" w:rsidRPr="00430F9A" w:rsidRDefault="005F1CC1" w:rsidP="00430F9A">
            <w:pPr>
              <w:tabs>
                <w:tab w:val="left" w:pos="0"/>
              </w:tabs>
              <w:spacing w:before="120" w:after="120" w:line="324" w:lineRule="auto"/>
              <w:ind w:left="0" w:firstLine="0"/>
              <w:rPr>
                <w:rFonts w:cs="Times New Roman"/>
                <w:b/>
                <w:bCs/>
                <w:sz w:val="26"/>
                <w:szCs w:val="26"/>
                <w:lang w:val="en-US"/>
              </w:rPr>
            </w:pPr>
            <w:r w:rsidRPr="00430F9A">
              <w:rPr>
                <w:rFonts w:cs="Times New Roman"/>
                <w:b/>
                <w:bCs/>
                <w:sz w:val="26"/>
                <w:szCs w:val="26"/>
                <w:lang w:val="en-US"/>
              </w:rPr>
              <w:t>3</w:t>
            </w:r>
          </w:p>
        </w:tc>
        <w:tc>
          <w:tcPr>
            <w:tcW w:w="332" w:type="pct"/>
          </w:tcPr>
          <w:p w14:paraId="71CA6934" w14:textId="77777777" w:rsidR="00DE5190" w:rsidRPr="00430F9A" w:rsidRDefault="005F1CC1" w:rsidP="00430F9A">
            <w:pPr>
              <w:tabs>
                <w:tab w:val="left" w:pos="0"/>
              </w:tabs>
              <w:spacing w:before="120" w:after="120" w:line="324" w:lineRule="auto"/>
              <w:ind w:left="0" w:firstLine="0"/>
              <w:rPr>
                <w:rFonts w:cs="Times New Roman"/>
                <w:b/>
                <w:bCs/>
                <w:sz w:val="26"/>
                <w:szCs w:val="26"/>
                <w:lang w:val="en-US"/>
              </w:rPr>
            </w:pPr>
            <w:r w:rsidRPr="00430F9A">
              <w:rPr>
                <w:rFonts w:cs="Times New Roman"/>
                <w:b/>
                <w:bCs/>
                <w:sz w:val="26"/>
                <w:szCs w:val="26"/>
                <w:lang w:val="en-US"/>
              </w:rPr>
              <w:t>4</w:t>
            </w:r>
          </w:p>
        </w:tc>
        <w:tc>
          <w:tcPr>
            <w:tcW w:w="309" w:type="pct"/>
          </w:tcPr>
          <w:p w14:paraId="7D32E54D" w14:textId="77777777" w:rsidR="00DE5190" w:rsidRPr="00430F9A" w:rsidRDefault="005F1CC1" w:rsidP="00430F9A">
            <w:pPr>
              <w:tabs>
                <w:tab w:val="left" w:pos="0"/>
              </w:tabs>
              <w:spacing w:before="120" w:after="120" w:line="324" w:lineRule="auto"/>
              <w:ind w:left="0" w:firstLine="0"/>
              <w:rPr>
                <w:rFonts w:cs="Times New Roman"/>
                <w:b/>
                <w:bCs/>
                <w:sz w:val="26"/>
                <w:szCs w:val="26"/>
                <w:lang w:val="en-US"/>
              </w:rPr>
            </w:pPr>
            <w:r w:rsidRPr="00430F9A">
              <w:rPr>
                <w:rFonts w:cs="Times New Roman"/>
                <w:b/>
                <w:bCs/>
                <w:sz w:val="26"/>
                <w:szCs w:val="26"/>
                <w:lang w:val="en-US"/>
              </w:rPr>
              <w:t>5</w:t>
            </w:r>
          </w:p>
        </w:tc>
        <w:tc>
          <w:tcPr>
            <w:tcW w:w="310" w:type="pct"/>
          </w:tcPr>
          <w:p w14:paraId="2493AD17" w14:textId="77777777" w:rsidR="00DE5190" w:rsidRPr="00430F9A" w:rsidRDefault="005F1CC1" w:rsidP="00430F9A">
            <w:pPr>
              <w:tabs>
                <w:tab w:val="left" w:pos="0"/>
              </w:tabs>
              <w:spacing w:before="120" w:after="120" w:line="324" w:lineRule="auto"/>
              <w:ind w:left="0" w:firstLine="0"/>
              <w:rPr>
                <w:rFonts w:cs="Times New Roman"/>
                <w:b/>
                <w:bCs/>
                <w:sz w:val="26"/>
                <w:szCs w:val="26"/>
                <w:lang w:val="en-US"/>
              </w:rPr>
            </w:pPr>
            <w:r w:rsidRPr="00430F9A">
              <w:rPr>
                <w:rFonts w:cs="Times New Roman"/>
                <w:b/>
                <w:bCs/>
                <w:sz w:val="26"/>
                <w:szCs w:val="26"/>
                <w:lang w:val="en-US"/>
              </w:rPr>
              <w:t>6</w:t>
            </w:r>
          </w:p>
        </w:tc>
        <w:tc>
          <w:tcPr>
            <w:tcW w:w="321" w:type="pct"/>
          </w:tcPr>
          <w:p w14:paraId="50641768" w14:textId="77777777" w:rsidR="00DE5190" w:rsidRPr="00430F9A" w:rsidRDefault="005F1CC1" w:rsidP="00430F9A">
            <w:pPr>
              <w:tabs>
                <w:tab w:val="left" w:pos="0"/>
              </w:tabs>
              <w:spacing w:before="120" w:after="120" w:line="324" w:lineRule="auto"/>
              <w:ind w:left="0" w:firstLine="0"/>
              <w:rPr>
                <w:rFonts w:cs="Times New Roman"/>
                <w:b/>
                <w:bCs/>
                <w:sz w:val="26"/>
                <w:szCs w:val="26"/>
                <w:lang w:val="en-US"/>
              </w:rPr>
            </w:pPr>
            <w:r w:rsidRPr="00430F9A">
              <w:rPr>
                <w:rFonts w:cs="Times New Roman"/>
                <w:b/>
                <w:bCs/>
                <w:sz w:val="26"/>
                <w:szCs w:val="26"/>
                <w:lang w:val="en-US"/>
              </w:rPr>
              <w:t>7</w:t>
            </w:r>
          </w:p>
        </w:tc>
        <w:tc>
          <w:tcPr>
            <w:tcW w:w="332" w:type="pct"/>
          </w:tcPr>
          <w:p w14:paraId="2AE2D8A2" w14:textId="77777777" w:rsidR="00DE5190" w:rsidRPr="00430F9A" w:rsidRDefault="005F1CC1" w:rsidP="00430F9A">
            <w:pPr>
              <w:tabs>
                <w:tab w:val="left" w:pos="0"/>
              </w:tabs>
              <w:spacing w:before="120" w:after="120" w:line="324" w:lineRule="auto"/>
              <w:ind w:left="0" w:firstLine="0"/>
              <w:rPr>
                <w:rFonts w:cs="Times New Roman"/>
                <w:b/>
                <w:bCs/>
                <w:sz w:val="26"/>
                <w:szCs w:val="26"/>
                <w:lang w:val="en-US"/>
              </w:rPr>
            </w:pPr>
            <w:r w:rsidRPr="00430F9A">
              <w:rPr>
                <w:rFonts w:cs="Times New Roman"/>
                <w:b/>
                <w:bCs/>
                <w:sz w:val="26"/>
                <w:szCs w:val="26"/>
                <w:lang w:val="en-US"/>
              </w:rPr>
              <w:t>8</w:t>
            </w:r>
          </w:p>
        </w:tc>
        <w:tc>
          <w:tcPr>
            <w:tcW w:w="331" w:type="pct"/>
          </w:tcPr>
          <w:p w14:paraId="5B9D8F40" w14:textId="77777777" w:rsidR="00DE5190" w:rsidRPr="00430F9A" w:rsidRDefault="005F1CC1" w:rsidP="00430F9A">
            <w:pPr>
              <w:tabs>
                <w:tab w:val="left" w:pos="0"/>
              </w:tabs>
              <w:spacing w:before="120" w:after="120" w:line="324" w:lineRule="auto"/>
              <w:ind w:left="0" w:firstLine="0"/>
              <w:rPr>
                <w:rFonts w:cs="Times New Roman"/>
                <w:b/>
                <w:bCs/>
                <w:sz w:val="26"/>
                <w:szCs w:val="26"/>
                <w:lang w:val="en-US"/>
              </w:rPr>
            </w:pPr>
            <w:r w:rsidRPr="00430F9A">
              <w:rPr>
                <w:rFonts w:cs="Times New Roman"/>
                <w:b/>
                <w:bCs/>
                <w:sz w:val="26"/>
                <w:szCs w:val="26"/>
                <w:lang w:val="en-US"/>
              </w:rPr>
              <w:t>9</w:t>
            </w:r>
          </w:p>
        </w:tc>
      </w:tr>
      <w:tr w:rsidR="00DE5190" w:rsidRPr="00430F9A" w14:paraId="0634BB10" w14:textId="77777777">
        <w:trPr>
          <w:jc w:val="center"/>
        </w:trPr>
        <w:tc>
          <w:tcPr>
            <w:tcW w:w="526" w:type="pct"/>
            <w:vMerge w:val="restart"/>
            <w:vAlign w:val="center"/>
          </w:tcPr>
          <w:p w14:paraId="38B2FEA0" w14:textId="77777777" w:rsidR="00DE5190" w:rsidRPr="00430F9A" w:rsidRDefault="005F1CC1" w:rsidP="00430F9A">
            <w:pPr>
              <w:tabs>
                <w:tab w:val="left" w:pos="0"/>
              </w:tabs>
              <w:spacing w:before="120" w:after="120" w:line="324" w:lineRule="auto"/>
              <w:ind w:left="0" w:firstLine="0"/>
              <w:rPr>
                <w:rFonts w:cs="Times New Roman"/>
                <w:b/>
                <w:bCs/>
                <w:sz w:val="26"/>
                <w:szCs w:val="26"/>
                <w:lang w:val="en-US"/>
              </w:rPr>
            </w:pPr>
            <w:r w:rsidRPr="00430F9A">
              <w:rPr>
                <w:rFonts w:cs="Times New Roman"/>
                <w:b/>
                <w:bCs/>
                <w:sz w:val="26"/>
                <w:szCs w:val="26"/>
                <w:lang w:val="en-US"/>
              </w:rPr>
              <w:t>Điều kiện</w:t>
            </w:r>
          </w:p>
        </w:tc>
        <w:tc>
          <w:tcPr>
            <w:tcW w:w="1554" w:type="pct"/>
          </w:tcPr>
          <w:p w14:paraId="45DF0582" w14:textId="77777777" w:rsidR="00DE5190" w:rsidRPr="00430F9A" w:rsidRDefault="005F1CC1" w:rsidP="00430F9A">
            <w:pPr>
              <w:tabs>
                <w:tab w:val="left" w:pos="0"/>
              </w:tabs>
              <w:spacing w:before="120" w:after="120" w:line="324" w:lineRule="auto"/>
              <w:ind w:left="0" w:firstLine="0"/>
              <w:rPr>
                <w:rFonts w:cs="Times New Roman"/>
                <w:sz w:val="26"/>
                <w:szCs w:val="26"/>
                <w:lang w:val="en-US"/>
              </w:rPr>
            </w:pPr>
            <w:r w:rsidRPr="00430F9A">
              <w:rPr>
                <w:rFonts w:cs="Times New Roman"/>
                <w:sz w:val="26"/>
                <w:szCs w:val="26"/>
                <w:lang w:val="en-US"/>
              </w:rPr>
              <w:t>Email</w:t>
            </w:r>
          </w:p>
        </w:tc>
        <w:tc>
          <w:tcPr>
            <w:tcW w:w="329" w:type="pct"/>
          </w:tcPr>
          <w:p w14:paraId="17E32DB6" w14:textId="77777777" w:rsidR="00DE5190" w:rsidRPr="00430F9A" w:rsidRDefault="005F1CC1" w:rsidP="00430F9A">
            <w:pPr>
              <w:tabs>
                <w:tab w:val="left" w:pos="0"/>
              </w:tabs>
              <w:spacing w:before="120" w:after="120" w:line="324" w:lineRule="auto"/>
              <w:ind w:left="0" w:firstLine="0"/>
              <w:rPr>
                <w:rFonts w:cs="Times New Roman"/>
                <w:sz w:val="26"/>
                <w:szCs w:val="26"/>
                <w:lang w:val="en-US"/>
              </w:rPr>
            </w:pPr>
            <w:r w:rsidRPr="00430F9A">
              <w:rPr>
                <w:rFonts w:cs="Times New Roman"/>
                <w:sz w:val="26"/>
                <w:szCs w:val="26"/>
                <w:lang w:val="en-US"/>
              </w:rPr>
              <w:t>N</w:t>
            </w:r>
          </w:p>
        </w:tc>
        <w:tc>
          <w:tcPr>
            <w:tcW w:w="332" w:type="pct"/>
          </w:tcPr>
          <w:p w14:paraId="015D5EA9" w14:textId="77777777" w:rsidR="00DE5190" w:rsidRPr="00430F9A" w:rsidRDefault="005F1CC1" w:rsidP="00430F9A">
            <w:pPr>
              <w:tabs>
                <w:tab w:val="left" w:pos="0"/>
              </w:tabs>
              <w:spacing w:before="120" w:after="120" w:line="324" w:lineRule="auto"/>
              <w:ind w:left="0" w:firstLine="0"/>
              <w:rPr>
                <w:rFonts w:cs="Times New Roman"/>
                <w:sz w:val="26"/>
                <w:szCs w:val="26"/>
                <w:lang w:val="en-US"/>
              </w:rPr>
            </w:pPr>
            <w:r w:rsidRPr="00430F9A">
              <w:rPr>
                <w:rFonts w:cs="Times New Roman"/>
                <w:sz w:val="26"/>
                <w:szCs w:val="26"/>
                <w:lang w:val="en-US"/>
              </w:rPr>
              <w:t>N</w:t>
            </w:r>
          </w:p>
        </w:tc>
        <w:tc>
          <w:tcPr>
            <w:tcW w:w="321" w:type="pct"/>
          </w:tcPr>
          <w:p w14:paraId="76052E11" w14:textId="77777777" w:rsidR="00DE5190" w:rsidRPr="00430F9A" w:rsidRDefault="005F1CC1" w:rsidP="00430F9A">
            <w:pPr>
              <w:tabs>
                <w:tab w:val="left" w:pos="0"/>
              </w:tabs>
              <w:spacing w:before="120" w:after="120" w:line="324" w:lineRule="auto"/>
              <w:ind w:left="0" w:firstLine="0"/>
              <w:rPr>
                <w:rFonts w:cs="Times New Roman"/>
                <w:sz w:val="26"/>
                <w:szCs w:val="26"/>
                <w:lang w:val="en-US"/>
              </w:rPr>
            </w:pPr>
            <w:r w:rsidRPr="00430F9A">
              <w:rPr>
                <w:rFonts w:cs="Times New Roman"/>
                <w:sz w:val="26"/>
                <w:szCs w:val="26"/>
                <w:lang w:val="en-US"/>
              </w:rPr>
              <w:t>N</w:t>
            </w:r>
          </w:p>
        </w:tc>
        <w:tc>
          <w:tcPr>
            <w:tcW w:w="332" w:type="pct"/>
          </w:tcPr>
          <w:p w14:paraId="3FC5369E" w14:textId="77777777" w:rsidR="00DE5190" w:rsidRPr="00430F9A" w:rsidRDefault="005F1CC1" w:rsidP="00430F9A">
            <w:pPr>
              <w:tabs>
                <w:tab w:val="left" w:pos="0"/>
              </w:tabs>
              <w:spacing w:before="120" w:after="120" w:line="324" w:lineRule="auto"/>
              <w:ind w:left="0" w:firstLine="0"/>
              <w:rPr>
                <w:rFonts w:cs="Times New Roman"/>
                <w:sz w:val="26"/>
                <w:szCs w:val="26"/>
                <w:lang w:val="en-US"/>
              </w:rPr>
            </w:pPr>
            <w:r w:rsidRPr="00430F9A">
              <w:rPr>
                <w:rFonts w:cs="Times New Roman"/>
                <w:sz w:val="26"/>
                <w:szCs w:val="26"/>
                <w:lang w:val="en-US"/>
              </w:rPr>
              <w:t>F</w:t>
            </w:r>
          </w:p>
        </w:tc>
        <w:tc>
          <w:tcPr>
            <w:tcW w:w="309" w:type="pct"/>
          </w:tcPr>
          <w:p w14:paraId="0BCD14C2" w14:textId="77777777" w:rsidR="00DE5190" w:rsidRPr="00430F9A" w:rsidRDefault="005F1CC1" w:rsidP="00430F9A">
            <w:pPr>
              <w:tabs>
                <w:tab w:val="left" w:pos="0"/>
              </w:tabs>
              <w:spacing w:before="120" w:after="120" w:line="324" w:lineRule="auto"/>
              <w:ind w:left="0" w:firstLine="0"/>
              <w:rPr>
                <w:rFonts w:cs="Times New Roman"/>
                <w:sz w:val="26"/>
                <w:szCs w:val="26"/>
                <w:lang w:val="en-US"/>
              </w:rPr>
            </w:pPr>
            <w:r w:rsidRPr="00430F9A">
              <w:rPr>
                <w:rFonts w:cs="Times New Roman"/>
                <w:sz w:val="26"/>
                <w:szCs w:val="26"/>
                <w:lang w:val="en-US"/>
              </w:rPr>
              <w:t>F</w:t>
            </w:r>
          </w:p>
        </w:tc>
        <w:tc>
          <w:tcPr>
            <w:tcW w:w="310" w:type="pct"/>
          </w:tcPr>
          <w:p w14:paraId="55A20348" w14:textId="77777777" w:rsidR="00DE5190" w:rsidRPr="00430F9A" w:rsidRDefault="005F1CC1" w:rsidP="00430F9A">
            <w:pPr>
              <w:tabs>
                <w:tab w:val="left" w:pos="0"/>
              </w:tabs>
              <w:spacing w:before="120" w:after="120" w:line="324" w:lineRule="auto"/>
              <w:ind w:left="0" w:firstLine="0"/>
              <w:rPr>
                <w:rFonts w:cs="Times New Roman"/>
                <w:sz w:val="26"/>
                <w:szCs w:val="26"/>
                <w:lang w:val="en-US"/>
              </w:rPr>
            </w:pPr>
            <w:r w:rsidRPr="00430F9A">
              <w:rPr>
                <w:rFonts w:cs="Times New Roman"/>
                <w:sz w:val="26"/>
                <w:szCs w:val="26"/>
                <w:lang w:val="en-US"/>
              </w:rPr>
              <w:t>F</w:t>
            </w:r>
          </w:p>
        </w:tc>
        <w:tc>
          <w:tcPr>
            <w:tcW w:w="321" w:type="pct"/>
          </w:tcPr>
          <w:p w14:paraId="4364D2D3" w14:textId="77777777" w:rsidR="00DE5190" w:rsidRPr="00430F9A" w:rsidRDefault="005F1CC1" w:rsidP="00430F9A">
            <w:pPr>
              <w:tabs>
                <w:tab w:val="left" w:pos="0"/>
              </w:tabs>
              <w:spacing w:before="120" w:after="120" w:line="324" w:lineRule="auto"/>
              <w:ind w:left="0" w:firstLine="0"/>
              <w:rPr>
                <w:rFonts w:cs="Times New Roman"/>
                <w:sz w:val="26"/>
                <w:szCs w:val="26"/>
                <w:lang w:val="en-US"/>
              </w:rPr>
            </w:pPr>
            <w:r w:rsidRPr="00430F9A">
              <w:rPr>
                <w:rFonts w:cs="Times New Roman"/>
                <w:sz w:val="26"/>
                <w:szCs w:val="26"/>
                <w:lang w:val="en-US"/>
              </w:rPr>
              <w:t>T</w:t>
            </w:r>
          </w:p>
        </w:tc>
        <w:tc>
          <w:tcPr>
            <w:tcW w:w="332" w:type="pct"/>
          </w:tcPr>
          <w:p w14:paraId="0DF8B130" w14:textId="77777777" w:rsidR="00DE5190" w:rsidRPr="00430F9A" w:rsidRDefault="005F1CC1" w:rsidP="00430F9A">
            <w:pPr>
              <w:tabs>
                <w:tab w:val="left" w:pos="0"/>
              </w:tabs>
              <w:spacing w:before="120" w:after="120" w:line="324" w:lineRule="auto"/>
              <w:ind w:left="0" w:firstLine="0"/>
              <w:rPr>
                <w:rFonts w:cs="Times New Roman"/>
                <w:sz w:val="26"/>
                <w:szCs w:val="26"/>
                <w:lang w:val="en-US"/>
              </w:rPr>
            </w:pPr>
            <w:r w:rsidRPr="00430F9A">
              <w:rPr>
                <w:rFonts w:cs="Times New Roman"/>
                <w:sz w:val="26"/>
                <w:szCs w:val="26"/>
                <w:lang w:val="en-US"/>
              </w:rPr>
              <w:t>T</w:t>
            </w:r>
          </w:p>
        </w:tc>
        <w:tc>
          <w:tcPr>
            <w:tcW w:w="331" w:type="pct"/>
          </w:tcPr>
          <w:p w14:paraId="18B22B53" w14:textId="77777777" w:rsidR="00DE5190" w:rsidRPr="00430F9A" w:rsidRDefault="005F1CC1" w:rsidP="00430F9A">
            <w:pPr>
              <w:tabs>
                <w:tab w:val="left" w:pos="0"/>
              </w:tabs>
              <w:spacing w:before="120" w:after="120" w:line="324" w:lineRule="auto"/>
              <w:ind w:left="0" w:firstLine="0"/>
              <w:rPr>
                <w:rFonts w:cs="Times New Roman"/>
                <w:sz w:val="26"/>
                <w:szCs w:val="26"/>
                <w:lang w:val="en-US"/>
              </w:rPr>
            </w:pPr>
            <w:r w:rsidRPr="00430F9A">
              <w:rPr>
                <w:rFonts w:cs="Times New Roman"/>
                <w:sz w:val="26"/>
                <w:szCs w:val="26"/>
                <w:lang w:val="en-US"/>
              </w:rPr>
              <w:t>T</w:t>
            </w:r>
          </w:p>
        </w:tc>
      </w:tr>
      <w:tr w:rsidR="00DE5190" w:rsidRPr="00430F9A" w14:paraId="5559DE2B" w14:textId="77777777">
        <w:trPr>
          <w:jc w:val="center"/>
        </w:trPr>
        <w:tc>
          <w:tcPr>
            <w:tcW w:w="526" w:type="pct"/>
            <w:vMerge/>
            <w:vAlign w:val="center"/>
          </w:tcPr>
          <w:p w14:paraId="2FF91939" w14:textId="77777777" w:rsidR="00DE5190" w:rsidRPr="00430F9A" w:rsidRDefault="00DE5190" w:rsidP="00430F9A">
            <w:pPr>
              <w:tabs>
                <w:tab w:val="left" w:pos="0"/>
              </w:tabs>
              <w:spacing w:before="120" w:after="120" w:line="324" w:lineRule="auto"/>
              <w:rPr>
                <w:rFonts w:cs="Times New Roman"/>
                <w:b/>
                <w:bCs/>
                <w:sz w:val="26"/>
                <w:szCs w:val="26"/>
                <w:lang w:val="en-US"/>
              </w:rPr>
            </w:pPr>
          </w:p>
        </w:tc>
        <w:tc>
          <w:tcPr>
            <w:tcW w:w="1554" w:type="pct"/>
          </w:tcPr>
          <w:p w14:paraId="02497355" w14:textId="77777777" w:rsidR="00DE5190" w:rsidRPr="00430F9A" w:rsidRDefault="005F1CC1" w:rsidP="00430F9A">
            <w:pPr>
              <w:tabs>
                <w:tab w:val="left" w:pos="0"/>
              </w:tabs>
              <w:spacing w:before="120" w:after="120" w:line="324" w:lineRule="auto"/>
              <w:ind w:left="0" w:firstLine="0"/>
              <w:rPr>
                <w:rFonts w:cs="Times New Roman"/>
                <w:sz w:val="26"/>
                <w:szCs w:val="26"/>
                <w:lang w:val="en-US"/>
              </w:rPr>
            </w:pPr>
            <w:r w:rsidRPr="00430F9A">
              <w:rPr>
                <w:rFonts w:cs="Times New Roman"/>
                <w:sz w:val="26"/>
                <w:szCs w:val="26"/>
                <w:lang w:val="en-US"/>
              </w:rPr>
              <w:t>Mật khẩu</w:t>
            </w:r>
          </w:p>
        </w:tc>
        <w:tc>
          <w:tcPr>
            <w:tcW w:w="329" w:type="pct"/>
          </w:tcPr>
          <w:p w14:paraId="56DA2C44" w14:textId="77777777" w:rsidR="00DE5190" w:rsidRPr="00430F9A" w:rsidRDefault="005F1CC1" w:rsidP="00430F9A">
            <w:pPr>
              <w:tabs>
                <w:tab w:val="left" w:pos="0"/>
              </w:tabs>
              <w:spacing w:before="120" w:after="120" w:line="324" w:lineRule="auto"/>
              <w:ind w:left="0" w:firstLine="0"/>
              <w:rPr>
                <w:rFonts w:cs="Times New Roman"/>
                <w:sz w:val="26"/>
                <w:szCs w:val="26"/>
                <w:lang w:val="en-US"/>
              </w:rPr>
            </w:pPr>
            <w:r w:rsidRPr="00430F9A">
              <w:rPr>
                <w:rFonts w:cs="Times New Roman"/>
                <w:sz w:val="26"/>
                <w:szCs w:val="26"/>
                <w:lang w:val="en-US"/>
              </w:rPr>
              <w:t>N</w:t>
            </w:r>
          </w:p>
        </w:tc>
        <w:tc>
          <w:tcPr>
            <w:tcW w:w="332" w:type="pct"/>
          </w:tcPr>
          <w:p w14:paraId="0AE102E0" w14:textId="77777777" w:rsidR="00DE5190" w:rsidRPr="00430F9A" w:rsidRDefault="005F1CC1" w:rsidP="00430F9A">
            <w:pPr>
              <w:tabs>
                <w:tab w:val="left" w:pos="0"/>
              </w:tabs>
              <w:spacing w:before="120" w:after="120" w:line="324" w:lineRule="auto"/>
              <w:ind w:left="0" w:firstLine="0"/>
              <w:rPr>
                <w:rFonts w:cs="Times New Roman"/>
                <w:sz w:val="26"/>
                <w:szCs w:val="26"/>
                <w:lang w:val="en-US"/>
              </w:rPr>
            </w:pPr>
            <w:r w:rsidRPr="00430F9A">
              <w:rPr>
                <w:rFonts w:cs="Times New Roman"/>
                <w:sz w:val="26"/>
                <w:szCs w:val="26"/>
                <w:lang w:val="en-US"/>
              </w:rPr>
              <w:t>F</w:t>
            </w:r>
          </w:p>
        </w:tc>
        <w:tc>
          <w:tcPr>
            <w:tcW w:w="321" w:type="pct"/>
          </w:tcPr>
          <w:p w14:paraId="75381181" w14:textId="77777777" w:rsidR="00DE5190" w:rsidRPr="00430F9A" w:rsidRDefault="005F1CC1" w:rsidP="00430F9A">
            <w:pPr>
              <w:tabs>
                <w:tab w:val="left" w:pos="0"/>
              </w:tabs>
              <w:spacing w:before="120" w:after="120" w:line="324" w:lineRule="auto"/>
              <w:ind w:left="0" w:firstLine="0"/>
              <w:rPr>
                <w:rFonts w:cs="Times New Roman"/>
                <w:sz w:val="26"/>
                <w:szCs w:val="26"/>
                <w:lang w:val="en-US"/>
              </w:rPr>
            </w:pPr>
            <w:r w:rsidRPr="00430F9A">
              <w:rPr>
                <w:rFonts w:cs="Times New Roman"/>
                <w:sz w:val="26"/>
                <w:szCs w:val="26"/>
                <w:lang w:val="en-US"/>
              </w:rPr>
              <w:t>T</w:t>
            </w:r>
          </w:p>
        </w:tc>
        <w:tc>
          <w:tcPr>
            <w:tcW w:w="332" w:type="pct"/>
          </w:tcPr>
          <w:p w14:paraId="030482AB" w14:textId="77777777" w:rsidR="00DE5190" w:rsidRPr="00430F9A" w:rsidRDefault="005F1CC1" w:rsidP="00430F9A">
            <w:pPr>
              <w:tabs>
                <w:tab w:val="left" w:pos="0"/>
              </w:tabs>
              <w:spacing w:before="120" w:after="120" w:line="324" w:lineRule="auto"/>
              <w:ind w:left="0" w:firstLine="0"/>
              <w:rPr>
                <w:rFonts w:cs="Times New Roman"/>
                <w:sz w:val="26"/>
                <w:szCs w:val="26"/>
                <w:lang w:val="en-US"/>
              </w:rPr>
            </w:pPr>
            <w:r w:rsidRPr="00430F9A">
              <w:rPr>
                <w:rFonts w:cs="Times New Roman"/>
                <w:sz w:val="26"/>
                <w:szCs w:val="26"/>
                <w:lang w:val="en-US"/>
              </w:rPr>
              <w:t>N</w:t>
            </w:r>
          </w:p>
        </w:tc>
        <w:tc>
          <w:tcPr>
            <w:tcW w:w="309" w:type="pct"/>
          </w:tcPr>
          <w:p w14:paraId="5F1596E3" w14:textId="77777777" w:rsidR="00DE5190" w:rsidRPr="00430F9A" w:rsidRDefault="005F1CC1" w:rsidP="00430F9A">
            <w:pPr>
              <w:tabs>
                <w:tab w:val="left" w:pos="0"/>
              </w:tabs>
              <w:spacing w:before="120" w:after="120" w:line="324" w:lineRule="auto"/>
              <w:ind w:left="0" w:firstLine="0"/>
              <w:rPr>
                <w:rFonts w:cs="Times New Roman"/>
                <w:sz w:val="26"/>
                <w:szCs w:val="26"/>
                <w:lang w:val="en-US"/>
              </w:rPr>
            </w:pPr>
            <w:r w:rsidRPr="00430F9A">
              <w:rPr>
                <w:rFonts w:cs="Times New Roman"/>
                <w:sz w:val="26"/>
                <w:szCs w:val="26"/>
                <w:lang w:val="en-US"/>
              </w:rPr>
              <w:t>F</w:t>
            </w:r>
          </w:p>
        </w:tc>
        <w:tc>
          <w:tcPr>
            <w:tcW w:w="310" w:type="pct"/>
          </w:tcPr>
          <w:p w14:paraId="5A4A6838" w14:textId="77777777" w:rsidR="00DE5190" w:rsidRPr="00430F9A" w:rsidRDefault="005F1CC1" w:rsidP="00430F9A">
            <w:pPr>
              <w:tabs>
                <w:tab w:val="left" w:pos="0"/>
              </w:tabs>
              <w:spacing w:before="120" w:after="120" w:line="324" w:lineRule="auto"/>
              <w:ind w:left="0" w:firstLine="0"/>
              <w:rPr>
                <w:rFonts w:cs="Times New Roman"/>
                <w:sz w:val="26"/>
                <w:szCs w:val="26"/>
                <w:lang w:val="en-US"/>
              </w:rPr>
            </w:pPr>
            <w:r w:rsidRPr="00430F9A">
              <w:rPr>
                <w:rFonts w:cs="Times New Roman"/>
                <w:sz w:val="26"/>
                <w:szCs w:val="26"/>
                <w:lang w:val="en-US"/>
              </w:rPr>
              <w:t>T</w:t>
            </w:r>
          </w:p>
        </w:tc>
        <w:tc>
          <w:tcPr>
            <w:tcW w:w="321" w:type="pct"/>
          </w:tcPr>
          <w:p w14:paraId="738D1072" w14:textId="77777777" w:rsidR="00DE5190" w:rsidRPr="00430F9A" w:rsidRDefault="005F1CC1" w:rsidP="00430F9A">
            <w:pPr>
              <w:tabs>
                <w:tab w:val="left" w:pos="0"/>
              </w:tabs>
              <w:spacing w:before="120" w:after="120" w:line="324" w:lineRule="auto"/>
              <w:ind w:left="0" w:firstLine="0"/>
              <w:rPr>
                <w:rFonts w:cs="Times New Roman"/>
                <w:sz w:val="26"/>
                <w:szCs w:val="26"/>
                <w:lang w:val="en-US"/>
              </w:rPr>
            </w:pPr>
            <w:r w:rsidRPr="00430F9A">
              <w:rPr>
                <w:rFonts w:cs="Times New Roman"/>
                <w:sz w:val="26"/>
                <w:szCs w:val="26"/>
                <w:lang w:val="en-US"/>
              </w:rPr>
              <w:t>N</w:t>
            </w:r>
          </w:p>
        </w:tc>
        <w:tc>
          <w:tcPr>
            <w:tcW w:w="332" w:type="pct"/>
          </w:tcPr>
          <w:p w14:paraId="05BCD908" w14:textId="77777777" w:rsidR="00DE5190" w:rsidRPr="00430F9A" w:rsidRDefault="005F1CC1" w:rsidP="00430F9A">
            <w:pPr>
              <w:tabs>
                <w:tab w:val="left" w:pos="0"/>
              </w:tabs>
              <w:spacing w:before="120" w:after="120" w:line="324" w:lineRule="auto"/>
              <w:ind w:left="0" w:firstLine="0"/>
              <w:rPr>
                <w:rFonts w:cs="Times New Roman"/>
                <w:sz w:val="26"/>
                <w:szCs w:val="26"/>
                <w:lang w:val="en-US"/>
              </w:rPr>
            </w:pPr>
            <w:r w:rsidRPr="00430F9A">
              <w:rPr>
                <w:rFonts w:cs="Times New Roman"/>
                <w:sz w:val="26"/>
                <w:szCs w:val="26"/>
                <w:lang w:val="en-US"/>
              </w:rPr>
              <w:t>F</w:t>
            </w:r>
          </w:p>
        </w:tc>
        <w:tc>
          <w:tcPr>
            <w:tcW w:w="331" w:type="pct"/>
          </w:tcPr>
          <w:p w14:paraId="38DEC5DF" w14:textId="77777777" w:rsidR="00DE5190" w:rsidRPr="00430F9A" w:rsidRDefault="005F1CC1" w:rsidP="00430F9A">
            <w:pPr>
              <w:tabs>
                <w:tab w:val="left" w:pos="0"/>
              </w:tabs>
              <w:spacing w:before="120" w:after="120" w:line="324" w:lineRule="auto"/>
              <w:ind w:left="0" w:firstLine="0"/>
              <w:rPr>
                <w:rFonts w:cs="Times New Roman"/>
                <w:sz w:val="26"/>
                <w:szCs w:val="26"/>
                <w:lang w:val="en-US"/>
              </w:rPr>
            </w:pPr>
            <w:r w:rsidRPr="00430F9A">
              <w:rPr>
                <w:rFonts w:cs="Times New Roman"/>
                <w:sz w:val="26"/>
                <w:szCs w:val="26"/>
                <w:lang w:val="en-US"/>
              </w:rPr>
              <w:t>T</w:t>
            </w:r>
          </w:p>
        </w:tc>
      </w:tr>
      <w:tr w:rsidR="00DE5190" w:rsidRPr="00430F9A" w14:paraId="7B545C4A" w14:textId="77777777">
        <w:trPr>
          <w:jc w:val="center"/>
        </w:trPr>
        <w:tc>
          <w:tcPr>
            <w:tcW w:w="526" w:type="pct"/>
            <w:vMerge w:val="restart"/>
            <w:vAlign w:val="center"/>
          </w:tcPr>
          <w:p w14:paraId="73ACEF82" w14:textId="77777777" w:rsidR="00DE5190" w:rsidRPr="00430F9A" w:rsidRDefault="005F1CC1" w:rsidP="00430F9A">
            <w:pPr>
              <w:tabs>
                <w:tab w:val="left" w:pos="0"/>
              </w:tabs>
              <w:spacing w:before="120" w:after="120" w:line="324" w:lineRule="auto"/>
              <w:ind w:left="0" w:firstLine="0"/>
              <w:rPr>
                <w:rFonts w:cs="Times New Roman"/>
                <w:b/>
                <w:bCs/>
                <w:sz w:val="26"/>
                <w:szCs w:val="26"/>
                <w:lang w:val="en-US"/>
              </w:rPr>
            </w:pPr>
            <w:r w:rsidRPr="00430F9A">
              <w:rPr>
                <w:rFonts w:cs="Times New Roman"/>
                <w:b/>
                <w:bCs/>
                <w:sz w:val="26"/>
                <w:szCs w:val="26"/>
                <w:lang w:val="en-US"/>
              </w:rPr>
              <w:t>Hành động</w:t>
            </w:r>
          </w:p>
        </w:tc>
        <w:tc>
          <w:tcPr>
            <w:tcW w:w="1554" w:type="pct"/>
          </w:tcPr>
          <w:p w14:paraId="4C6D50E7" w14:textId="77777777" w:rsidR="00DE5190" w:rsidRPr="00430F9A" w:rsidRDefault="005F1CC1" w:rsidP="00430F9A">
            <w:pPr>
              <w:tabs>
                <w:tab w:val="left" w:pos="0"/>
              </w:tabs>
              <w:spacing w:before="120" w:after="120" w:line="324" w:lineRule="auto"/>
              <w:ind w:left="0" w:firstLine="0"/>
              <w:rPr>
                <w:rFonts w:cs="Times New Roman"/>
                <w:sz w:val="26"/>
                <w:szCs w:val="26"/>
                <w:lang w:val="en-US"/>
              </w:rPr>
            </w:pPr>
            <w:r w:rsidRPr="00430F9A">
              <w:rPr>
                <w:rFonts w:cs="Times New Roman"/>
                <w:sz w:val="26"/>
                <w:szCs w:val="26"/>
                <w:lang w:val="en-US"/>
              </w:rPr>
              <w:t>Đăng nhập thành công</w:t>
            </w:r>
          </w:p>
        </w:tc>
        <w:tc>
          <w:tcPr>
            <w:tcW w:w="329" w:type="pct"/>
          </w:tcPr>
          <w:p w14:paraId="18C57F5E" w14:textId="77777777" w:rsidR="00DE5190" w:rsidRPr="00430F9A" w:rsidRDefault="00DE5190" w:rsidP="00430F9A">
            <w:pPr>
              <w:tabs>
                <w:tab w:val="left" w:pos="0"/>
              </w:tabs>
              <w:spacing w:before="120" w:after="120" w:line="324" w:lineRule="auto"/>
              <w:ind w:left="0" w:firstLine="0"/>
              <w:rPr>
                <w:rFonts w:cs="Times New Roman"/>
                <w:sz w:val="26"/>
                <w:szCs w:val="26"/>
                <w:lang w:val="en-US"/>
              </w:rPr>
            </w:pPr>
          </w:p>
        </w:tc>
        <w:tc>
          <w:tcPr>
            <w:tcW w:w="332" w:type="pct"/>
          </w:tcPr>
          <w:p w14:paraId="6BB3FDA1" w14:textId="77777777" w:rsidR="00DE5190" w:rsidRPr="00430F9A" w:rsidRDefault="00DE5190" w:rsidP="00430F9A">
            <w:pPr>
              <w:tabs>
                <w:tab w:val="left" w:pos="0"/>
              </w:tabs>
              <w:spacing w:before="120" w:after="120" w:line="324" w:lineRule="auto"/>
              <w:ind w:left="0" w:firstLine="0"/>
              <w:rPr>
                <w:rFonts w:cs="Times New Roman"/>
                <w:sz w:val="26"/>
                <w:szCs w:val="26"/>
                <w:lang w:val="en-US"/>
              </w:rPr>
            </w:pPr>
          </w:p>
        </w:tc>
        <w:tc>
          <w:tcPr>
            <w:tcW w:w="321" w:type="pct"/>
          </w:tcPr>
          <w:p w14:paraId="73160A70" w14:textId="77777777" w:rsidR="00DE5190" w:rsidRPr="00430F9A" w:rsidRDefault="00DE5190" w:rsidP="00430F9A">
            <w:pPr>
              <w:tabs>
                <w:tab w:val="left" w:pos="0"/>
              </w:tabs>
              <w:spacing w:before="120" w:after="120" w:line="324" w:lineRule="auto"/>
              <w:ind w:left="0" w:firstLine="0"/>
              <w:rPr>
                <w:rFonts w:cs="Times New Roman"/>
                <w:sz w:val="26"/>
                <w:szCs w:val="26"/>
                <w:lang w:val="en-US"/>
              </w:rPr>
            </w:pPr>
          </w:p>
        </w:tc>
        <w:tc>
          <w:tcPr>
            <w:tcW w:w="332" w:type="pct"/>
          </w:tcPr>
          <w:p w14:paraId="2F9B5BC1" w14:textId="77777777" w:rsidR="00DE5190" w:rsidRPr="00430F9A" w:rsidRDefault="00DE5190" w:rsidP="00430F9A">
            <w:pPr>
              <w:tabs>
                <w:tab w:val="left" w:pos="0"/>
              </w:tabs>
              <w:spacing w:before="120" w:after="120" w:line="324" w:lineRule="auto"/>
              <w:ind w:left="0" w:firstLine="0"/>
              <w:rPr>
                <w:rFonts w:cs="Times New Roman"/>
                <w:sz w:val="26"/>
                <w:szCs w:val="26"/>
                <w:lang w:val="en-US"/>
              </w:rPr>
            </w:pPr>
          </w:p>
        </w:tc>
        <w:tc>
          <w:tcPr>
            <w:tcW w:w="309" w:type="pct"/>
          </w:tcPr>
          <w:p w14:paraId="761BD8B2" w14:textId="77777777" w:rsidR="00DE5190" w:rsidRPr="00430F9A" w:rsidRDefault="00DE5190" w:rsidP="00430F9A">
            <w:pPr>
              <w:tabs>
                <w:tab w:val="left" w:pos="0"/>
              </w:tabs>
              <w:spacing w:before="120" w:after="120" w:line="324" w:lineRule="auto"/>
              <w:ind w:left="0" w:firstLine="0"/>
              <w:rPr>
                <w:rFonts w:cs="Times New Roman"/>
                <w:sz w:val="26"/>
                <w:szCs w:val="26"/>
                <w:lang w:val="en-US"/>
              </w:rPr>
            </w:pPr>
          </w:p>
        </w:tc>
        <w:tc>
          <w:tcPr>
            <w:tcW w:w="310" w:type="pct"/>
          </w:tcPr>
          <w:p w14:paraId="25551FD9" w14:textId="77777777" w:rsidR="00DE5190" w:rsidRPr="00430F9A" w:rsidRDefault="00DE5190" w:rsidP="00430F9A">
            <w:pPr>
              <w:tabs>
                <w:tab w:val="left" w:pos="0"/>
              </w:tabs>
              <w:spacing w:before="120" w:after="120" w:line="324" w:lineRule="auto"/>
              <w:ind w:left="0" w:firstLine="0"/>
              <w:rPr>
                <w:rFonts w:cs="Times New Roman"/>
                <w:sz w:val="26"/>
                <w:szCs w:val="26"/>
                <w:lang w:val="en-US"/>
              </w:rPr>
            </w:pPr>
          </w:p>
        </w:tc>
        <w:tc>
          <w:tcPr>
            <w:tcW w:w="321" w:type="pct"/>
          </w:tcPr>
          <w:p w14:paraId="4DB392FC" w14:textId="77777777" w:rsidR="00DE5190" w:rsidRPr="00430F9A" w:rsidRDefault="00DE5190" w:rsidP="00430F9A">
            <w:pPr>
              <w:tabs>
                <w:tab w:val="left" w:pos="0"/>
              </w:tabs>
              <w:spacing w:before="120" w:after="120" w:line="324" w:lineRule="auto"/>
              <w:ind w:left="0" w:firstLine="0"/>
              <w:rPr>
                <w:rFonts w:cs="Times New Roman"/>
                <w:sz w:val="26"/>
                <w:szCs w:val="26"/>
                <w:lang w:val="en-US"/>
              </w:rPr>
            </w:pPr>
          </w:p>
        </w:tc>
        <w:tc>
          <w:tcPr>
            <w:tcW w:w="332" w:type="pct"/>
          </w:tcPr>
          <w:p w14:paraId="7D1AAE80" w14:textId="77777777" w:rsidR="00DE5190" w:rsidRPr="00430F9A" w:rsidRDefault="00DE5190" w:rsidP="00430F9A">
            <w:pPr>
              <w:tabs>
                <w:tab w:val="left" w:pos="0"/>
              </w:tabs>
              <w:spacing w:before="120" w:after="120" w:line="324" w:lineRule="auto"/>
              <w:ind w:left="0" w:firstLine="0"/>
              <w:rPr>
                <w:rFonts w:cs="Times New Roman"/>
                <w:sz w:val="26"/>
                <w:szCs w:val="26"/>
                <w:lang w:val="en-US"/>
              </w:rPr>
            </w:pPr>
          </w:p>
        </w:tc>
        <w:tc>
          <w:tcPr>
            <w:tcW w:w="331" w:type="pct"/>
          </w:tcPr>
          <w:p w14:paraId="03A5665B" w14:textId="77777777" w:rsidR="00DE5190" w:rsidRPr="00430F9A" w:rsidRDefault="005F1CC1" w:rsidP="00430F9A">
            <w:pPr>
              <w:tabs>
                <w:tab w:val="left" w:pos="0"/>
              </w:tabs>
              <w:spacing w:before="120" w:after="120" w:line="324" w:lineRule="auto"/>
              <w:ind w:left="0" w:firstLine="0"/>
              <w:rPr>
                <w:rFonts w:cs="Times New Roman"/>
                <w:sz w:val="26"/>
                <w:szCs w:val="26"/>
                <w:lang w:val="en-US"/>
              </w:rPr>
            </w:pPr>
            <w:r w:rsidRPr="00430F9A">
              <w:rPr>
                <w:rFonts w:cs="Times New Roman"/>
                <w:sz w:val="26"/>
                <w:szCs w:val="26"/>
                <w:lang w:val="en-US"/>
              </w:rPr>
              <w:t>x</w:t>
            </w:r>
          </w:p>
        </w:tc>
      </w:tr>
      <w:tr w:rsidR="00DE5190" w:rsidRPr="00430F9A" w14:paraId="4EC14200" w14:textId="77777777">
        <w:trPr>
          <w:jc w:val="center"/>
        </w:trPr>
        <w:tc>
          <w:tcPr>
            <w:tcW w:w="526" w:type="pct"/>
            <w:vMerge/>
          </w:tcPr>
          <w:p w14:paraId="6E657BAA" w14:textId="77777777" w:rsidR="00DE5190" w:rsidRPr="00430F9A" w:rsidRDefault="00DE5190" w:rsidP="00430F9A">
            <w:pPr>
              <w:tabs>
                <w:tab w:val="left" w:pos="0"/>
              </w:tabs>
              <w:spacing w:before="120" w:after="120" w:line="324" w:lineRule="auto"/>
              <w:rPr>
                <w:rFonts w:cs="Times New Roman"/>
                <w:sz w:val="26"/>
                <w:szCs w:val="26"/>
                <w:lang w:val="en-US"/>
              </w:rPr>
            </w:pPr>
          </w:p>
        </w:tc>
        <w:tc>
          <w:tcPr>
            <w:tcW w:w="1554" w:type="pct"/>
          </w:tcPr>
          <w:p w14:paraId="46462178" w14:textId="77777777" w:rsidR="00DE5190" w:rsidRPr="00430F9A" w:rsidRDefault="005F1CC1" w:rsidP="00430F9A">
            <w:pPr>
              <w:tabs>
                <w:tab w:val="left" w:pos="0"/>
              </w:tabs>
              <w:spacing w:before="120" w:after="120" w:line="324" w:lineRule="auto"/>
              <w:ind w:left="0" w:firstLine="0"/>
              <w:rPr>
                <w:rFonts w:cs="Times New Roman"/>
                <w:sz w:val="26"/>
                <w:szCs w:val="26"/>
                <w:lang w:val="en-US"/>
              </w:rPr>
            </w:pPr>
            <w:r w:rsidRPr="00430F9A">
              <w:rPr>
                <w:rFonts w:cs="Times New Roman"/>
                <w:sz w:val="26"/>
                <w:szCs w:val="26"/>
                <w:lang w:val="en-US"/>
              </w:rPr>
              <w:t>“Email hoặc mật khẩu không chính xác”</w:t>
            </w:r>
          </w:p>
        </w:tc>
        <w:tc>
          <w:tcPr>
            <w:tcW w:w="329" w:type="pct"/>
            <w:vAlign w:val="center"/>
          </w:tcPr>
          <w:p w14:paraId="0B7EC40D" w14:textId="77777777" w:rsidR="00DE5190" w:rsidRPr="00430F9A" w:rsidRDefault="00DE5190" w:rsidP="00430F9A">
            <w:pPr>
              <w:tabs>
                <w:tab w:val="left" w:pos="0"/>
              </w:tabs>
              <w:spacing w:before="120" w:after="120" w:line="324" w:lineRule="auto"/>
              <w:ind w:left="0" w:firstLine="0"/>
              <w:rPr>
                <w:rFonts w:cs="Times New Roman"/>
                <w:sz w:val="26"/>
                <w:szCs w:val="26"/>
                <w:lang w:val="en-US"/>
              </w:rPr>
            </w:pPr>
          </w:p>
        </w:tc>
        <w:tc>
          <w:tcPr>
            <w:tcW w:w="332" w:type="pct"/>
            <w:vAlign w:val="center"/>
          </w:tcPr>
          <w:p w14:paraId="1933D6D4" w14:textId="77777777" w:rsidR="00DE5190" w:rsidRPr="00430F9A" w:rsidRDefault="00DE5190" w:rsidP="00430F9A">
            <w:pPr>
              <w:tabs>
                <w:tab w:val="left" w:pos="0"/>
              </w:tabs>
              <w:spacing w:before="120" w:after="120" w:line="324" w:lineRule="auto"/>
              <w:ind w:left="0" w:firstLine="0"/>
              <w:rPr>
                <w:rFonts w:cs="Times New Roman"/>
                <w:sz w:val="26"/>
                <w:szCs w:val="26"/>
                <w:lang w:val="en-US"/>
              </w:rPr>
            </w:pPr>
          </w:p>
        </w:tc>
        <w:tc>
          <w:tcPr>
            <w:tcW w:w="321" w:type="pct"/>
            <w:vAlign w:val="center"/>
          </w:tcPr>
          <w:p w14:paraId="74C54E04" w14:textId="77777777" w:rsidR="00DE5190" w:rsidRPr="00430F9A" w:rsidRDefault="00DE5190" w:rsidP="00430F9A">
            <w:pPr>
              <w:tabs>
                <w:tab w:val="left" w:pos="0"/>
              </w:tabs>
              <w:spacing w:before="120" w:after="120" w:line="324" w:lineRule="auto"/>
              <w:ind w:left="0" w:firstLine="0"/>
              <w:rPr>
                <w:rFonts w:cs="Times New Roman"/>
                <w:sz w:val="26"/>
                <w:szCs w:val="26"/>
                <w:lang w:val="en-US"/>
              </w:rPr>
            </w:pPr>
          </w:p>
        </w:tc>
        <w:tc>
          <w:tcPr>
            <w:tcW w:w="332" w:type="pct"/>
            <w:vAlign w:val="center"/>
          </w:tcPr>
          <w:p w14:paraId="504EE8D6" w14:textId="77777777" w:rsidR="00DE5190" w:rsidRPr="00430F9A" w:rsidRDefault="00DE5190" w:rsidP="00430F9A">
            <w:pPr>
              <w:tabs>
                <w:tab w:val="left" w:pos="0"/>
              </w:tabs>
              <w:spacing w:before="120" w:after="120" w:line="324" w:lineRule="auto"/>
              <w:ind w:left="0" w:firstLine="0"/>
              <w:rPr>
                <w:rFonts w:cs="Times New Roman"/>
                <w:sz w:val="26"/>
                <w:szCs w:val="26"/>
                <w:lang w:val="en-US"/>
              </w:rPr>
            </w:pPr>
          </w:p>
        </w:tc>
        <w:tc>
          <w:tcPr>
            <w:tcW w:w="309" w:type="pct"/>
            <w:vAlign w:val="center"/>
          </w:tcPr>
          <w:p w14:paraId="7E473D78" w14:textId="77777777" w:rsidR="00DE5190" w:rsidRPr="00430F9A" w:rsidRDefault="005F1CC1" w:rsidP="00430F9A">
            <w:pPr>
              <w:tabs>
                <w:tab w:val="left" w:pos="0"/>
              </w:tabs>
              <w:spacing w:before="120" w:after="120" w:line="324" w:lineRule="auto"/>
              <w:ind w:left="0" w:firstLine="0"/>
              <w:rPr>
                <w:rFonts w:cs="Times New Roman"/>
                <w:sz w:val="26"/>
                <w:szCs w:val="26"/>
                <w:lang w:val="en-US"/>
              </w:rPr>
            </w:pPr>
            <w:r w:rsidRPr="00430F9A">
              <w:rPr>
                <w:rFonts w:cs="Times New Roman"/>
                <w:sz w:val="26"/>
                <w:szCs w:val="26"/>
                <w:lang w:val="en-US"/>
              </w:rPr>
              <w:t>x</w:t>
            </w:r>
          </w:p>
        </w:tc>
        <w:tc>
          <w:tcPr>
            <w:tcW w:w="310" w:type="pct"/>
            <w:vAlign w:val="center"/>
          </w:tcPr>
          <w:p w14:paraId="0E0E1BBC" w14:textId="77777777" w:rsidR="00DE5190" w:rsidRPr="00430F9A" w:rsidRDefault="005F1CC1" w:rsidP="00430F9A">
            <w:pPr>
              <w:tabs>
                <w:tab w:val="left" w:pos="0"/>
              </w:tabs>
              <w:spacing w:before="120" w:after="120" w:line="324" w:lineRule="auto"/>
              <w:ind w:left="0" w:firstLine="0"/>
              <w:rPr>
                <w:rFonts w:cs="Times New Roman"/>
                <w:sz w:val="26"/>
                <w:szCs w:val="26"/>
                <w:lang w:val="en-US"/>
              </w:rPr>
            </w:pPr>
            <w:r w:rsidRPr="00430F9A">
              <w:rPr>
                <w:rFonts w:cs="Times New Roman"/>
                <w:sz w:val="26"/>
                <w:szCs w:val="26"/>
                <w:lang w:val="en-US"/>
              </w:rPr>
              <w:t>x</w:t>
            </w:r>
          </w:p>
        </w:tc>
        <w:tc>
          <w:tcPr>
            <w:tcW w:w="321" w:type="pct"/>
            <w:vAlign w:val="center"/>
          </w:tcPr>
          <w:p w14:paraId="4E4AA794" w14:textId="77777777" w:rsidR="00DE5190" w:rsidRPr="00430F9A" w:rsidRDefault="00DE5190" w:rsidP="00430F9A">
            <w:pPr>
              <w:tabs>
                <w:tab w:val="left" w:pos="0"/>
              </w:tabs>
              <w:spacing w:before="120" w:after="120" w:line="324" w:lineRule="auto"/>
              <w:ind w:left="0" w:firstLine="0"/>
              <w:rPr>
                <w:rFonts w:cs="Times New Roman"/>
                <w:sz w:val="26"/>
                <w:szCs w:val="26"/>
                <w:lang w:val="en-US"/>
              </w:rPr>
            </w:pPr>
          </w:p>
        </w:tc>
        <w:tc>
          <w:tcPr>
            <w:tcW w:w="332" w:type="pct"/>
            <w:vAlign w:val="center"/>
          </w:tcPr>
          <w:p w14:paraId="210BC005" w14:textId="77777777" w:rsidR="00DE5190" w:rsidRPr="00430F9A" w:rsidRDefault="005F1CC1" w:rsidP="00430F9A">
            <w:pPr>
              <w:tabs>
                <w:tab w:val="left" w:pos="0"/>
              </w:tabs>
              <w:spacing w:before="120" w:after="120" w:line="324" w:lineRule="auto"/>
              <w:ind w:left="0" w:firstLine="0"/>
              <w:rPr>
                <w:rFonts w:cs="Times New Roman"/>
                <w:sz w:val="26"/>
                <w:szCs w:val="26"/>
                <w:lang w:val="en-US"/>
              </w:rPr>
            </w:pPr>
            <w:r w:rsidRPr="00430F9A">
              <w:rPr>
                <w:rFonts w:cs="Times New Roman"/>
                <w:sz w:val="26"/>
                <w:szCs w:val="26"/>
                <w:lang w:val="en-US"/>
              </w:rPr>
              <w:t>x</w:t>
            </w:r>
          </w:p>
        </w:tc>
        <w:tc>
          <w:tcPr>
            <w:tcW w:w="331" w:type="pct"/>
            <w:vAlign w:val="center"/>
          </w:tcPr>
          <w:p w14:paraId="5AD23ED4" w14:textId="77777777" w:rsidR="00DE5190" w:rsidRPr="00430F9A" w:rsidRDefault="00DE5190" w:rsidP="00430F9A">
            <w:pPr>
              <w:tabs>
                <w:tab w:val="left" w:pos="0"/>
              </w:tabs>
              <w:spacing w:before="120" w:after="120" w:line="324" w:lineRule="auto"/>
              <w:ind w:left="0" w:firstLine="0"/>
              <w:rPr>
                <w:rFonts w:cs="Times New Roman"/>
                <w:sz w:val="26"/>
                <w:szCs w:val="26"/>
                <w:lang w:val="en-US"/>
              </w:rPr>
            </w:pPr>
          </w:p>
        </w:tc>
      </w:tr>
      <w:tr w:rsidR="00DE5190" w:rsidRPr="00430F9A" w14:paraId="42B68A69" w14:textId="77777777">
        <w:trPr>
          <w:trHeight w:val="456"/>
          <w:jc w:val="center"/>
        </w:trPr>
        <w:tc>
          <w:tcPr>
            <w:tcW w:w="526" w:type="pct"/>
            <w:vMerge/>
          </w:tcPr>
          <w:p w14:paraId="670DE4EC" w14:textId="77777777" w:rsidR="00DE5190" w:rsidRPr="00430F9A" w:rsidRDefault="00DE5190" w:rsidP="00430F9A">
            <w:pPr>
              <w:tabs>
                <w:tab w:val="left" w:pos="0"/>
              </w:tabs>
              <w:spacing w:before="120" w:after="120" w:line="324" w:lineRule="auto"/>
              <w:rPr>
                <w:rFonts w:cs="Times New Roman"/>
                <w:sz w:val="26"/>
                <w:szCs w:val="26"/>
                <w:lang w:val="en-US"/>
              </w:rPr>
            </w:pPr>
          </w:p>
        </w:tc>
        <w:tc>
          <w:tcPr>
            <w:tcW w:w="1554" w:type="pct"/>
          </w:tcPr>
          <w:p w14:paraId="1B14134B" w14:textId="77777777" w:rsidR="00DE5190" w:rsidRPr="00430F9A" w:rsidRDefault="005F1CC1" w:rsidP="00430F9A">
            <w:pPr>
              <w:tabs>
                <w:tab w:val="left" w:pos="0"/>
              </w:tabs>
              <w:spacing w:before="120" w:after="120" w:line="324" w:lineRule="auto"/>
              <w:ind w:left="0" w:firstLine="0"/>
              <w:rPr>
                <w:rFonts w:cs="Times New Roman"/>
                <w:sz w:val="26"/>
                <w:szCs w:val="26"/>
                <w:lang w:val="en-US"/>
              </w:rPr>
            </w:pPr>
            <w:r w:rsidRPr="00430F9A">
              <w:rPr>
                <w:rFonts w:cs="Times New Roman"/>
                <w:sz w:val="26"/>
                <w:szCs w:val="26"/>
                <w:lang w:val="en-US"/>
              </w:rPr>
              <w:t>“Please fill out this field”</w:t>
            </w:r>
          </w:p>
        </w:tc>
        <w:tc>
          <w:tcPr>
            <w:tcW w:w="329" w:type="pct"/>
          </w:tcPr>
          <w:p w14:paraId="6C34EAC0" w14:textId="77777777" w:rsidR="00DE5190" w:rsidRPr="00430F9A" w:rsidRDefault="005F1CC1" w:rsidP="00430F9A">
            <w:pPr>
              <w:tabs>
                <w:tab w:val="left" w:pos="0"/>
              </w:tabs>
              <w:spacing w:before="120" w:after="120" w:line="324" w:lineRule="auto"/>
              <w:ind w:left="0" w:firstLine="0"/>
              <w:rPr>
                <w:rFonts w:cs="Times New Roman"/>
                <w:sz w:val="26"/>
                <w:szCs w:val="26"/>
                <w:lang w:val="en-US"/>
              </w:rPr>
            </w:pPr>
            <w:r w:rsidRPr="00430F9A">
              <w:rPr>
                <w:rFonts w:cs="Times New Roman"/>
                <w:sz w:val="26"/>
                <w:szCs w:val="26"/>
                <w:lang w:val="en-US"/>
              </w:rPr>
              <w:t>x</w:t>
            </w:r>
          </w:p>
        </w:tc>
        <w:tc>
          <w:tcPr>
            <w:tcW w:w="332" w:type="pct"/>
          </w:tcPr>
          <w:p w14:paraId="451EC508" w14:textId="77777777" w:rsidR="00DE5190" w:rsidRPr="00430F9A" w:rsidRDefault="005F1CC1" w:rsidP="00430F9A">
            <w:pPr>
              <w:tabs>
                <w:tab w:val="left" w:pos="0"/>
              </w:tabs>
              <w:spacing w:before="120" w:after="120" w:line="324" w:lineRule="auto"/>
              <w:ind w:left="0" w:firstLine="0"/>
              <w:rPr>
                <w:rFonts w:cs="Times New Roman"/>
                <w:sz w:val="26"/>
                <w:szCs w:val="26"/>
                <w:lang w:val="en-US"/>
              </w:rPr>
            </w:pPr>
            <w:r w:rsidRPr="00430F9A">
              <w:rPr>
                <w:rFonts w:cs="Times New Roman"/>
                <w:sz w:val="26"/>
                <w:szCs w:val="26"/>
                <w:lang w:val="en-US"/>
              </w:rPr>
              <w:t>x</w:t>
            </w:r>
          </w:p>
        </w:tc>
        <w:tc>
          <w:tcPr>
            <w:tcW w:w="321" w:type="pct"/>
          </w:tcPr>
          <w:p w14:paraId="4879925B" w14:textId="77777777" w:rsidR="00DE5190" w:rsidRPr="00430F9A" w:rsidRDefault="005F1CC1" w:rsidP="00430F9A">
            <w:pPr>
              <w:tabs>
                <w:tab w:val="left" w:pos="0"/>
              </w:tabs>
              <w:spacing w:before="120" w:after="120" w:line="324" w:lineRule="auto"/>
              <w:ind w:left="0" w:firstLine="0"/>
              <w:rPr>
                <w:rFonts w:cs="Times New Roman"/>
                <w:sz w:val="26"/>
                <w:szCs w:val="26"/>
                <w:lang w:val="en-US"/>
              </w:rPr>
            </w:pPr>
            <w:r w:rsidRPr="00430F9A">
              <w:rPr>
                <w:rFonts w:cs="Times New Roman"/>
                <w:sz w:val="26"/>
                <w:szCs w:val="26"/>
                <w:lang w:val="en-US"/>
              </w:rPr>
              <w:t>x</w:t>
            </w:r>
          </w:p>
        </w:tc>
        <w:tc>
          <w:tcPr>
            <w:tcW w:w="332" w:type="pct"/>
          </w:tcPr>
          <w:p w14:paraId="7AF08DB6" w14:textId="77777777" w:rsidR="00DE5190" w:rsidRPr="00430F9A" w:rsidRDefault="005F1CC1" w:rsidP="00430F9A">
            <w:pPr>
              <w:tabs>
                <w:tab w:val="left" w:pos="0"/>
              </w:tabs>
              <w:spacing w:before="120" w:after="120" w:line="324" w:lineRule="auto"/>
              <w:ind w:left="0" w:firstLine="0"/>
              <w:rPr>
                <w:rFonts w:cs="Times New Roman"/>
                <w:sz w:val="26"/>
                <w:szCs w:val="26"/>
                <w:lang w:val="en-US"/>
              </w:rPr>
            </w:pPr>
            <w:r w:rsidRPr="00430F9A">
              <w:rPr>
                <w:rFonts w:cs="Times New Roman"/>
                <w:sz w:val="26"/>
                <w:szCs w:val="26"/>
                <w:lang w:val="en-US"/>
              </w:rPr>
              <w:t>x</w:t>
            </w:r>
          </w:p>
        </w:tc>
        <w:tc>
          <w:tcPr>
            <w:tcW w:w="309" w:type="pct"/>
          </w:tcPr>
          <w:p w14:paraId="79798B74" w14:textId="77777777" w:rsidR="00DE5190" w:rsidRPr="00430F9A" w:rsidRDefault="00DE5190" w:rsidP="00430F9A">
            <w:pPr>
              <w:tabs>
                <w:tab w:val="left" w:pos="0"/>
              </w:tabs>
              <w:spacing w:before="120" w:after="120" w:line="324" w:lineRule="auto"/>
              <w:ind w:left="0" w:firstLine="0"/>
              <w:rPr>
                <w:rFonts w:cs="Times New Roman"/>
                <w:sz w:val="26"/>
                <w:szCs w:val="26"/>
                <w:lang w:val="en-US"/>
              </w:rPr>
            </w:pPr>
          </w:p>
        </w:tc>
        <w:tc>
          <w:tcPr>
            <w:tcW w:w="310" w:type="pct"/>
          </w:tcPr>
          <w:p w14:paraId="46E7E996" w14:textId="77777777" w:rsidR="00DE5190" w:rsidRPr="00430F9A" w:rsidRDefault="00DE5190" w:rsidP="00430F9A">
            <w:pPr>
              <w:tabs>
                <w:tab w:val="left" w:pos="0"/>
              </w:tabs>
              <w:spacing w:before="120" w:after="120" w:line="324" w:lineRule="auto"/>
              <w:ind w:left="0" w:firstLine="0"/>
              <w:rPr>
                <w:rFonts w:cs="Times New Roman"/>
                <w:sz w:val="26"/>
                <w:szCs w:val="26"/>
                <w:lang w:val="en-US"/>
              </w:rPr>
            </w:pPr>
          </w:p>
        </w:tc>
        <w:tc>
          <w:tcPr>
            <w:tcW w:w="321" w:type="pct"/>
          </w:tcPr>
          <w:p w14:paraId="49F8F07D" w14:textId="77777777" w:rsidR="00DE5190" w:rsidRPr="00430F9A" w:rsidRDefault="005F1CC1" w:rsidP="00430F9A">
            <w:pPr>
              <w:tabs>
                <w:tab w:val="left" w:pos="0"/>
              </w:tabs>
              <w:spacing w:before="120" w:after="120" w:line="324" w:lineRule="auto"/>
              <w:ind w:left="0" w:firstLine="0"/>
              <w:rPr>
                <w:rFonts w:cs="Times New Roman"/>
                <w:sz w:val="26"/>
                <w:szCs w:val="26"/>
                <w:lang w:val="en-US"/>
              </w:rPr>
            </w:pPr>
            <w:r w:rsidRPr="00430F9A">
              <w:rPr>
                <w:rFonts w:cs="Times New Roman"/>
                <w:sz w:val="26"/>
                <w:szCs w:val="26"/>
                <w:lang w:val="en-US"/>
              </w:rPr>
              <w:t>x</w:t>
            </w:r>
          </w:p>
        </w:tc>
        <w:tc>
          <w:tcPr>
            <w:tcW w:w="332" w:type="pct"/>
          </w:tcPr>
          <w:p w14:paraId="6E2ED2CF" w14:textId="77777777" w:rsidR="00DE5190" w:rsidRPr="00430F9A" w:rsidRDefault="00DE5190" w:rsidP="00430F9A">
            <w:pPr>
              <w:tabs>
                <w:tab w:val="left" w:pos="0"/>
              </w:tabs>
              <w:spacing w:before="120" w:after="120" w:line="324" w:lineRule="auto"/>
              <w:ind w:left="0" w:firstLine="0"/>
              <w:rPr>
                <w:rFonts w:cs="Times New Roman"/>
                <w:sz w:val="26"/>
                <w:szCs w:val="26"/>
                <w:lang w:val="en-US"/>
              </w:rPr>
            </w:pPr>
          </w:p>
        </w:tc>
        <w:tc>
          <w:tcPr>
            <w:tcW w:w="331" w:type="pct"/>
          </w:tcPr>
          <w:p w14:paraId="155A4284" w14:textId="77777777" w:rsidR="00DE5190" w:rsidRPr="00430F9A" w:rsidRDefault="00DE5190" w:rsidP="00430F9A">
            <w:pPr>
              <w:tabs>
                <w:tab w:val="left" w:pos="0"/>
              </w:tabs>
              <w:spacing w:before="120" w:after="120" w:line="324" w:lineRule="auto"/>
              <w:ind w:left="0" w:firstLine="0"/>
              <w:rPr>
                <w:rFonts w:cs="Times New Roman"/>
                <w:sz w:val="26"/>
                <w:szCs w:val="26"/>
                <w:lang w:val="en-US"/>
              </w:rPr>
            </w:pPr>
          </w:p>
        </w:tc>
      </w:tr>
    </w:tbl>
    <w:p w14:paraId="6FE8AA6B" w14:textId="77777777" w:rsidR="00DE5190" w:rsidRPr="00430F9A" w:rsidRDefault="00DE5190" w:rsidP="00430F9A">
      <w:pPr>
        <w:tabs>
          <w:tab w:val="left" w:pos="0"/>
        </w:tabs>
        <w:spacing w:before="120" w:after="120" w:line="324" w:lineRule="auto"/>
        <w:ind w:left="282" w:firstLine="280"/>
        <w:rPr>
          <w:rFonts w:cs="Times New Roman"/>
          <w:sz w:val="26"/>
          <w:szCs w:val="26"/>
          <w:lang w:val="en-US"/>
        </w:rPr>
      </w:pPr>
    </w:p>
    <w:p w14:paraId="3C9D2F99" w14:textId="77777777" w:rsidR="00DE5190" w:rsidRPr="00430F9A" w:rsidRDefault="005F1CC1" w:rsidP="00430F9A">
      <w:pPr>
        <w:pStyle w:val="Heading3"/>
        <w:spacing w:before="120" w:after="120" w:line="324" w:lineRule="auto"/>
        <w:rPr>
          <w:rFonts w:cs="Times New Roman"/>
          <w:szCs w:val="26"/>
        </w:rPr>
      </w:pPr>
      <w:bookmarkStart w:id="6" w:name="_Toc24959"/>
      <w:r w:rsidRPr="00430F9A">
        <w:rPr>
          <w:rFonts w:cs="Times New Roman"/>
          <w:szCs w:val="26"/>
        </w:rPr>
        <w:lastRenderedPageBreak/>
        <w:t>4.2.3. Kịch bản kiểm thử</w:t>
      </w:r>
      <w:bookmarkEnd w:id="6"/>
    </w:p>
    <w:p w14:paraId="7537DEB0" w14:textId="77777777" w:rsidR="00DE5190" w:rsidRPr="00430F9A" w:rsidRDefault="005F1CC1" w:rsidP="00430F9A">
      <w:pPr>
        <w:numPr>
          <w:ilvl w:val="0"/>
          <w:numId w:val="29"/>
        </w:numPr>
        <w:spacing w:before="120" w:after="120" w:line="324" w:lineRule="auto"/>
        <w:rPr>
          <w:rFonts w:cs="Times New Roman"/>
          <w:sz w:val="26"/>
          <w:szCs w:val="26"/>
          <w:lang w:val="en-US"/>
        </w:rPr>
      </w:pPr>
      <w:r w:rsidRPr="00430F9A">
        <w:rPr>
          <w:rFonts w:cs="Times New Roman"/>
          <w:b/>
          <w:bCs/>
          <w:sz w:val="26"/>
          <w:szCs w:val="26"/>
          <w:lang w:val="en-US"/>
        </w:rPr>
        <w:t>Testcase 1:</w:t>
      </w:r>
      <w:r w:rsidRPr="00430F9A">
        <w:rPr>
          <w:rFonts w:cs="Times New Roman"/>
          <w:sz w:val="26"/>
          <w:szCs w:val="26"/>
          <w:lang w:val="en-US"/>
        </w:rPr>
        <w:t xml:space="preserve"> Để trống cả email và mật khẩu</w:t>
      </w:r>
    </w:p>
    <w:tbl>
      <w:tblPr>
        <w:tblStyle w:val="TableGrid"/>
        <w:tblW w:w="0" w:type="auto"/>
        <w:tblLayout w:type="fixed"/>
        <w:tblLook w:val="04A0" w:firstRow="1" w:lastRow="0" w:firstColumn="1" w:lastColumn="0" w:noHBand="0" w:noVBand="1"/>
      </w:tblPr>
      <w:tblGrid>
        <w:gridCol w:w="890"/>
        <w:gridCol w:w="2014"/>
        <w:gridCol w:w="2357"/>
        <w:gridCol w:w="1500"/>
        <w:gridCol w:w="1500"/>
        <w:gridCol w:w="1026"/>
      </w:tblGrid>
      <w:tr w:rsidR="00DE5190" w:rsidRPr="00430F9A" w14:paraId="3B710728" w14:textId="77777777">
        <w:tc>
          <w:tcPr>
            <w:tcW w:w="890" w:type="dxa"/>
          </w:tcPr>
          <w:p w14:paraId="7B670B88"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Bước</w:t>
            </w:r>
          </w:p>
        </w:tc>
        <w:tc>
          <w:tcPr>
            <w:tcW w:w="2014" w:type="dxa"/>
          </w:tcPr>
          <w:p w14:paraId="3B325B84"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Hành động</w:t>
            </w:r>
          </w:p>
        </w:tc>
        <w:tc>
          <w:tcPr>
            <w:tcW w:w="2357" w:type="dxa"/>
          </w:tcPr>
          <w:p w14:paraId="15ED9B37"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Dữ liệu</w:t>
            </w:r>
          </w:p>
        </w:tc>
        <w:tc>
          <w:tcPr>
            <w:tcW w:w="1500" w:type="dxa"/>
          </w:tcPr>
          <w:p w14:paraId="576852AA"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Kết quả mong đợi</w:t>
            </w:r>
          </w:p>
        </w:tc>
        <w:tc>
          <w:tcPr>
            <w:tcW w:w="1500" w:type="dxa"/>
          </w:tcPr>
          <w:p w14:paraId="58381AC0"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Kết quả thực tế</w:t>
            </w:r>
          </w:p>
        </w:tc>
        <w:tc>
          <w:tcPr>
            <w:tcW w:w="1026" w:type="dxa"/>
          </w:tcPr>
          <w:p w14:paraId="7B670D2A"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Trạng thái</w:t>
            </w:r>
          </w:p>
        </w:tc>
      </w:tr>
      <w:tr w:rsidR="00DE5190" w:rsidRPr="00430F9A" w14:paraId="3A1DEFDB" w14:textId="77777777">
        <w:tc>
          <w:tcPr>
            <w:tcW w:w="890" w:type="dxa"/>
          </w:tcPr>
          <w:p w14:paraId="7A2C6FF4"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1</w:t>
            </w:r>
          </w:p>
        </w:tc>
        <w:tc>
          <w:tcPr>
            <w:tcW w:w="2014" w:type="dxa"/>
          </w:tcPr>
          <w:p w14:paraId="15CFEF76"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Mở trang đăng nhập</w:t>
            </w:r>
          </w:p>
        </w:tc>
        <w:tc>
          <w:tcPr>
            <w:tcW w:w="2357" w:type="dxa"/>
          </w:tcPr>
          <w:p w14:paraId="6522333E" w14:textId="77777777" w:rsidR="00DE5190" w:rsidRPr="00430F9A" w:rsidRDefault="005F1CC1" w:rsidP="00430F9A">
            <w:pPr>
              <w:widowControl/>
              <w:spacing w:before="120" w:after="120" w:line="324" w:lineRule="auto"/>
              <w:ind w:left="0" w:firstLine="0"/>
              <w:rPr>
                <w:rFonts w:cs="Times New Roman"/>
                <w:sz w:val="26"/>
                <w:szCs w:val="26"/>
              </w:rPr>
            </w:pPr>
            <w:r w:rsidRPr="00430F9A">
              <w:rPr>
                <w:rFonts w:cs="Times New Roman"/>
                <w:sz w:val="26"/>
                <w:szCs w:val="26"/>
                <w:lang w:val="en-US" w:eastAsia="zh-CN" w:bidi="ar"/>
              </w:rPr>
              <w:t>https://www.phongcachxanh.vn/account/login</w:t>
            </w:r>
          </w:p>
          <w:p w14:paraId="6C14C642" w14:textId="77777777" w:rsidR="00DE5190" w:rsidRPr="00430F9A" w:rsidRDefault="00DE5190" w:rsidP="00430F9A">
            <w:pPr>
              <w:spacing w:before="120" w:after="120" w:line="324" w:lineRule="auto"/>
              <w:ind w:left="0" w:firstLine="0"/>
              <w:rPr>
                <w:rFonts w:cs="Times New Roman"/>
                <w:sz w:val="26"/>
                <w:szCs w:val="26"/>
                <w:lang w:val="en-US"/>
              </w:rPr>
            </w:pPr>
          </w:p>
        </w:tc>
        <w:tc>
          <w:tcPr>
            <w:tcW w:w="1500" w:type="dxa"/>
          </w:tcPr>
          <w:p w14:paraId="7406D207"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Hiển thị trang đăng nhập</w:t>
            </w:r>
          </w:p>
        </w:tc>
        <w:tc>
          <w:tcPr>
            <w:tcW w:w="1500" w:type="dxa"/>
          </w:tcPr>
          <w:p w14:paraId="44B440B7"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Hiển thị trang đăng nhập</w:t>
            </w:r>
          </w:p>
        </w:tc>
        <w:tc>
          <w:tcPr>
            <w:tcW w:w="1026" w:type="dxa"/>
          </w:tcPr>
          <w:p w14:paraId="52239528"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r w:rsidR="00DE5190" w:rsidRPr="00430F9A" w14:paraId="081329F8" w14:textId="77777777">
        <w:tc>
          <w:tcPr>
            <w:tcW w:w="890" w:type="dxa"/>
          </w:tcPr>
          <w:p w14:paraId="2987739C"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2</w:t>
            </w:r>
          </w:p>
        </w:tc>
        <w:tc>
          <w:tcPr>
            <w:tcW w:w="2014" w:type="dxa"/>
          </w:tcPr>
          <w:p w14:paraId="4C6AF359"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Bỏ trống email</w:t>
            </w:r>
          </w:p>
        </w:tc>
        <w:tc>
          <w:tcPr>
            <w:tcW w:w="2357" w:type="dxa"/>
          </w:tcPr>
          <w:p w14:paraId="3E0688B4" w14:textId="77777777" w:rsidR="00DE5190" w:rsidRPr="00430F9A" w:rsidRDefault="00DE5190" w:rsidP="00430F9A">
            <w:pPr>
              <w:spacing w:before="120" w:after="120" w:line="324" w:lineRule="auto"/>
              <w:ind w:left="0" w:firstLine="0"/>
              <w:rPr>
                <w:rFonts w:cs="Times New Roman"/>
                <w:sz w:val="26"/>
                <w:szCs w:val="26"/>
                <w:lang w:val="en-US"/>
              </w:rPr>
            </w:pPr>
          </w:p>
        </w:tc>
        <w:tc>
          <w:tcPr>
            <w:tcW w:w="1500" w:type="dxa"/>
          </w:tcPr>
          <w:p w14:paraId="1BB74666"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Email bỏ trống</w:t>
            </w:r>
          </w:p>
        </w:tc>
        <w:tc>
          <w:tcPr>
            <w:tcW w:w="1500" w:type="dxa"/>
          </w:tcPr>
          <w:p w14:paraId="611464D6"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Email bỏ trống</w:t>
            </w:r>
          </w:p>
        </w:tc>
        <w:tc>
          <w:tcPr>
            <w:tcW w:w="1026" w:type="dxa"/>
          </w:tcPr>
          <w:p w14:paraId="666D3EE8"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r w:rsidR="00DE5190" w:rsidRPr="00430F9A" w14:paraId="578CC519" w14:textId="77777777">
        <w:tc>
          <w:tcPr>
            <w:tcW w:w="890" w:type="dxa"/>
          </w:tcPr>
          <w:p w14:paraId="623DC0D8"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3</w:t>
            </w:r>
          </w:p>
        </w:tc>
        <w:tc>
          <w:tcPr>
            <w:tcW w:w="2014" w:type="dxa"/>
          </w:tcPr>
          <w:p w14:paraId="761C0FAF"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Bỏ trống mật khẩu</w:t>
            </w:r>
          </w:p>
        </w:tc>
        <w:tc>
          <w:tcPr>
            <w:tcW w:w="2357" w:type="dxa"/>
          </w:tcPr>
          <w:p w14:paraId="2D929806" w14:textId="77777777" w:rsidR="00DE5190" w:rsidRPr="00430F9A" w:rsidRDefault="00DE5190" w:rsidP="00430F9A">
            <w:pPr>
              <w:spacing w:before="120" w:after="120" w:line="324" w:lineRule="auto"/>
              <w:ind w:left="0" w:firstLine="0"/>
              <w:rPr>
                <w:rFonts w:cs="Times New Roman"/>
                <w:sz w:val="26"/>
                <w:szCs w:val="26"/>
                <w:lang w:val="en-US"/>
              </w:rPr>
            </w:pPr>
          </w:p>
        </w:tc>
        <w:tc>
          <w:tcPr>
            <w:tcW w:w="1500" w:type="dxa"/>
          </w:tcPr>
          <w:p w14:paraId="6BDEE3F0"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Mật khẩu bỏ trống</w:t>
            </w:r>
          </w:p>
        </w:tc>
        <w:tc>
          <w:tcPr>
            <w:tcW w:w="1500" w:type="dxa"/>
          </w:tcPr>
          <w:p w14:paraId="60DB4C25"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Mật khẩu bỏ trống</w:t>
            </w:r>
          </w:p>
        </w:tc>
        <w:tc>
          <w:tcPr>
            <w:tcW w:w="1026" w:type="dxa"/>
          </w:tcPr>
          <w:p w14:paraId="58051F40"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r w:rsidR="00DE5190" w:rsidRPr="00430F9A" w14:paraId="3D7461D6" w14:textId="77777777">
        <w:tc>
          <w:tcPr>
            <w:tcW w:w="890" w:type="dxa"/>
          </w:tcPr>
          <w:p w14:paraId="4E722AAB"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4</w:t>
            </w:r>
          </w:p>
        </w:tc>
        <w:tc>
          <w:tcPr>
            <w:tcW w:w="2014" w:type="dxa"/>
          </w:tcPr>
          <w:p w14:paraId="0CDBD31E"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Bấm nút đăng nhập</w:t>
            </w:r>
          </w:p>
        </w:tc>
        <w:tc>
          <w:tcPr>
            <w:tcW w:w="2357" w:type="dxa"/>
          </w:tcPr>
          <w:p w14:paraId="683ED613" w14:textId="77777777" w:rsidR="00DE5190" w:rsidRPr="00430F9A" w:rsidRDefault="00DE5190" w:rsidP="00430F9A">
            <w:pPr>
              <w:spacing w:before="120" w:after="120" w:line="324" w:lineRule="auto"/>
              <w:ind w:left="0" w:firstLine="0"/>
              <w:rPr>
                <w:rFonts w:cs="Times New Roman"/>
                <w:sz w:val="26"/>
                <w:szCs w:val="26"/>
                <w:lang w:val="en-US"/>
              </w:rPr>
            </w:pPr>
          </w:p>
        </w:tc>
        <w:tc>
          <w:tcPr>
            <w:tcW w:w="1500" w:type="dxa"/>
          </w:tcPr>
          <w:p w14:paraId="4DA78F3D"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“Please fill out this field”</w:t>
            </w:r>
          </w:p>
        </w:tc>
        <w:tc>
          <w:tcPr>
            <w:tcW w:w="1500" w:type="dxa"/>
          </w:tcPr>
          <w:p w14:paraId="302EE610"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“Please fill out this field”</w:t>
            </w:r>
          </w:p>
        </w:tc>
        <w:tc>
          <w:tcPr>
            <w:tcW w:w="1026" w:type="dxa"/>
          </w:tcPr>
          <w:p w14:paraId="123CB18E"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bl>
    <w:p w14:paraId="34DA32FF" w14:textId="77777777" w:rsidR="00DE5190" w:rsidRPr="00430F9A" w:rsidRDefault="00DE5190" w:rsidP="00430F9A">
      <w:pPr>
        <w:spacing w:before="120" w:after="120" w:line="324" w:lineRule="auto"/>
        <w:ind w:left="0" w:firstLine="0"/>
        <w:rPr>
          <w:rFonts w:cs="Times New Roman"/>
          <w:sz w:val="26"/>
          <w:szCs w:val="26"/>
          <w:lang w:val="en-US"/>
        </w:rPr>
      </w:pPr>
    </w:p>
    <w:p w14:paraId="31E33BD3" w14:textId="77777777" w:rsidR="00DE5190" w:rsidRPr="00430F9A" w:rsidRDefault="005F1CC1" w:rsidP="00430F9A">
      <w:pPr>
        <w:numPr>
          <w:ilvl w:val="0"/>
          <w:numId w:val="29"/>
        </w:numPr>
        <w:spacing w:before="120" w:after="120" w:line="324" w:lineRule="auto"/>
        <w:rPr>
          <w:rFonts w:cs="Times New Roman"/>
          <w:sz w:val="26"/>
          <w:szCs w:val="26"/>
          <w:lang w:val="en-US"/>
        </w:rPr>
      </w:pPr>
      <w:r w:rsidRPr="00430F9A">
        <w:rPr>
          <w:rFonts w:cs="Times New Roman"/>
          <w:b/>
          <w:bCs/>
          <w:sz w:val="26"/>
          <w:szCs w:val="26"/>
          <w:lang w:val="en-US"/>
        </w:rPr>
        <w:t>Testcase 2:</w:t>
      </w:r>
      <w:r w:rsidRPr="00430F9A">
        <w:rPr>
          <w:rFonts w:cs="Times New Roman"/>
          <w:sz w:val="26"/>
          <w:szCs w:val="26"/>
          <w:lang w:val="en-US"/>
        </w:rPr>
        <w:t xml:space="preserve"> Để trống email và nhập sai mật khẩu</w:t>
      </w:r>
    </w:p>
    <w:tbl>
      <w:tblPr>
        <w:tblStyle w:val="TableGrid"/>
        <w:tblW w:w="0" w:type="auto"/>
        <w:tblLayout w:type="fixed"/>
        <w:tblLook w:val="04A0" w:firstRow="1" w:lastRow="0" w:firstColumn="1" w:lastColumn="0" w:noHBand="0" w:noVBand="1"/>
      </w:tblPr>
      <w:tblGrid>
        <w:gridCol w:w="890"/>
        <w:gridCol w:w="2014"/>
        <w:gridCol w:w="2357"/>
        <w:gridCol w:w="1500"/>
        <w:gridCol w:w="1500"/>
        <w:gridCol w:w="1026"/>
      </w:tblGrid>
      <w:tr w:rsidR="00DE5190" w:rsidRPr="00430F9A" w14:paraId="01E7732F" w14:textId="77777777">
        <w:tc>
          <w:tcPr>
            <w:tcW w:w="890" w:type="dxa"/>
          </w:tcPr>
          <w:p w14:paraId="757AE9A9"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Bước</w:t>
            </w:r>
          </w:p>
        </w:tc>
        <w:tc>
          <w:tcPr>
            <w:tcW w:w="2014" w:type="dxa"/>
          </w:tcPr>
          <w:p w14:paraId="0762FAB3"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Hành động</w:t>
            </w:r>
          </w:p>
        </w:tc>
        <w:tc>
          <w:tcPr>
            <w:tcW w:w="2357" w:type="dxa"/>
          </w:tcPr>
          <w:p w14:paraId="7B3853B4"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Dữ liệu</w:t>
            </w:r>
          </w:p>
        </w:tc>
        <w:tc>
          <w:tcPr>
            <w:tcW w:w="1500" w:type="dxa"/>
          </w:tcPr>
          <w:p w14:paraId="3AF026D0"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Kết quả mong đợi</w:t>
            </w:r>
          </w:p>
        </w:tc>
        <w:tc>
          <w:tcPr>
            <w:tcW w:w="1500" w:type="dxa"/>
          </w:tcPr>
          <w:p w14:paraId="2A0DCE4F"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Kết quả thực tế</w:t>
            </w:r>
          </w:p>
        </w:tc>
        <w:tc>
          <w:tcPr>
            <w:tcW w:w="1026" w:type="dxa"/>
          </w:tcPr>
          <w:p w14:paraId="6EB070E2"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Trạng thái</w:t>
            </w:r>
          </w:p>
        </w:tc>
      </w:tr>
      <w:tr w:rsidR="00DE5190" w:rsidRPr="00430F9A" w14:paraId="197C5A12" w14:textId="77777777">
        <w:tc>
          <w:tcPr>
            <w:tcW w:w="890" w:type="dxa"/>
          </w:tcPr>
          <w:p w14:paraId="273A86E7"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1</w:t>
            </w:r>
          </w:p>
        </w:tc>
        <w:tc>
          <w:tcPr>
            <w:tcW w:w="2014" w:type="dxa"/>
          </w:tcPr>
          <w:p w14:paraId="0B560193"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Mở trang đăng nhập</w:t>
            </w:r>
          </w:p>
        </w:tc>
        <w:tc>
          <w:tcPr>
            <w:tcW w:w="2357" w:type="dxa"/>
          </w:tcPr>
          <w:p w14:paraId="7D870A9D" w14:textId="77777777" w:rsidR="00DE5190" w:rsidRPr="00430F9A" w:rsidRDefault="005F1CC1" w:rsidP="00430F9A">
            <w:pPr>
              <w:widowControl/>
              <w:spacing w:before="120" w:after="120" w:line="324" w:lineRule="auto"/>
              <w:ind w:left="0" w:firstLine="0"/>
              <w:rPr>
                <w:rFonts w:cs="Times New Roman"/>
                <w:sz w:val="26"/>
                <w:szCs w:val="26"/>
              </w:rPr>
            </w:pPr>
            <w:r w:rsidRPr="00430F9A">
              <w:rPr>
                <w:rFonts w:cs="Times New Roman"/>
                <w:sz w:val="26"/>
                <w:szCs w:val="26"/>
                <w:lang w:val="en-US" w:eastAsia="zh-CN" w:bidi="ar"/>
              </w:rPr>
              <w:t>https://www.phongcachxanh.vn/account/login</w:t>
            </w:r>
          </w:p>
          <w:p w14:paraId="40AF1B4D" w14:textId="77777777" w:rsidR="00DE5190" w:rsidRPr="00430F9A" w:rsidRDefault="00DE5190" w:rsidP="00430F9A">
            <w:pPr>
              <w:spacing w:before="120" w:after="120" w:line="324" w:lineRule="auto"/>
              <w:ind w:left="0" w:firstLine="0"/>
              <w:rPr>
                <w:rFonts w:cs="Times New Roman"/>
                <w:sz w:val="26"/>
                <w:szCs w:val="26"/>
                <w:lang w:val="en-US"/>
              </w:rPr>
            </w:pPr>
          </w:p>
        </w:tc>
        <w:tc>
          <w:tcPr>
            <w:tcW w:w="1500" w:type="dxa"/>
          </w:tcPr>
          <w:p w14:paraId="18B732F7"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Hiển thị trang đăng nhập</w:t>
            </w:r>
          </w:p>
        </w:tc>
        <w:tc>
          <w:tcPr>
            <w:tcW w:w="1500" w:type="dxa"/>
          </w:tcPr>
          <w:p w14:paraId="472AE6FA"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Hiển thị trang đăng nhập</w:t>
            </w:r>
          </w:p>
        </w:tc>
        <w:tc>
          <w:tcPr>
            <w:tcW w:w="1026" w:type="dxa"/>
          </w:tcPr>
          <w:p w14:paraId="53EBD5F7"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r w:rsidR="00DE5190" w:rsidRPr="00430F9A" w14:paraId="0EE9442A" w14:textId="77777777">
        <w:tc>
          <w:tcPr>
            <w:tcW w:w="890" w:type="dxa"/>
          </w:tcPr>
          <w:p w14:paraId="5298293F"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2</w:t>
            </w:r>
          </w:p>
        </w:tc>
        <w:tc>
          <w:tcPr>
            <w:tcW w:w="2014" w:type="dxa"/>
          </w:tcPr>
          <w:p w14:paraId="32734562"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Bỏ trống email</w:t>
            </w:r>
          </w:p>
        </w:tc>
        <w:tc>
          <w:tcPr>
            <w:tcW w:w="2357" w:type="dxa"/>
          </w:tcPr>
          <w:p w14:paraId="0B397EDF" w14:textId="77777777" w:rsidR="00DE5190" w:rsidRPr="00430F9A" w:rsidRDefault="00DE5190" w:rsidP="00430F9A">
            <w:pPr>
              <w:spacing w:before="120" w:after="120" w:line="324" w:lineRule="auto"/>
              <w:ind w:left="0" w:firstLine="0"/>
              <w:rPr>
                <w:rFonts w:cs="Times New Roman"/>
                <w:sz w:val="26"/>
                <w:szCs w:val="26"/>
                <w:lang w:val="en-US"/>
              </w:rPr>
            </w:pPr>
          </w:p>
        </w:tc>
        <w:tc>
          <w:tcPr>
            <w:tcW w:w="1500" w:type="dxa"/>
          </w:tcPr>
          <w:p w14:paraId="37C4E251"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Email bỏ trống</w:t>
            </w:r>
          </w:p>
        </w:tc>
        <w:tc>
          <w:tcPr>
            <w:tcW w:w="1500" w:type="dxa"/>
          </w:tcPr>
          <w:p w14:paraId="172B04D6"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Email bỏ trống</w:t>
            </w:r>
          </w:p>
        </w:tc>
        <w:tc>
          <w:tcPr>
            <w:tcW w:w="1026" w:type="dxa"/>
          </w:tcPr>
          <w:p w14:paraId="68653D30"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r w:rsidR="00DE5190" w:rsidRPr="00430F9A" w14:paraId="23F7DDC4" w14:textId="77777777">
        <w:tc>
          <w:tcPr>
            <w:tcW w:w="890" w:type="dxa"/>
          </w:tcPr>
          <w:p w14:paraId="25E8BE0D"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3</w:t>
            </w:r>
          </w:p>
        </w:tc>
        <w:tc>
          <w:tcPr>
            <w:tcW w:w="2014" w:type="dxa"/>
          </w:tcPr>
          <w:p w14:paraId="6CCFB470"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Nhập sai mật khẩu</w:t>
            </w:r>
          </w:p>
        </w:tc>
        <w:tc>
          <w:tcPr>
            <w:tcW w:w="2357" w:type="dxa"/>
          </w:tcPr>
          <w:p w14:paraId="774A23F8"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270603</w:t>
            </w:r>
          </w:p>
        </w:tc>
        <w:tc>
          <w:tcPr>
            <w:tcW w:w="1500" w:type="dxa"/>
          </w:tcPr>
          <w:p w14:paraId="7252E7E3"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Đã nhập mật khẩu</w:t>
            </w:r>
          </w:p>
        </w:tc>
        <w:tc>
          <w:tcPr>
            <w:tcW w:w="1500" w:type="dxa"/>
          </w:tcPr>
          <w:p w14:paraId="7196E6F9"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Đã nhập mật khẩu</w:t>
            </w:r>
          </w:p>
        </w:tc>
        <w:tc>
          <w:tcPr>
            <w:tcW w:w="1026" w:type="dxa"/>
          </w:tcPr>
          <w:p w14:paraId="4527D3DF"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r w:rsidR="00DE5190" w:rsidRPr="00430F9A" w14:paraId="0D2CA61E" w14:textId="77777777">
        <w:tc>
          <w:tcPr>
            <w:tcW w:w="890" w:type="dxa"/>
          </w:tcPr>
          <w:p w14:paraId="7703742D"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lastRenderedPageBreak/>
              <w:t>4</w:t>
            </w:r>
          </w:p>
        </w:tc>
        <w:tc>
          <w:tcPr>
            <w:tcW w:w="2014" w:type="dxa"/>
          </w:tcPr>
          <w:p w14:paraId="5A8CE998"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Bấm nút đăng nhập</w:t>
            </w:r>
          </w:p>
        </w:tc>
        <w:tc>
          <w:tcPr>
            <w:tcW w:w="2357" w:type="dxa"/>
          </w:tcPr>
          <w:p w14:paraId="6AEA40CF" w14:textId="77777777" w:rsidR="00DE5190" w:rsidRPr="00430F9A" w:rsidRDefault="00DE5190" w:rsidP="00430F9A">
            <w:pPr>
              <w:spacing w:before="120" w:after="120" w:line="324" w:lineRule="auto"/>
              <w:ind w:left="0" w:firstLine="0"/>
              <w:rPr>
                <w:rFonts w:cs="Times New Roman"/>
                <w:sz w:val="26"/>
                <w:szCs w:val="26"/>
                <w:lang w:val="en-US"/>
              </w:rPr>
            </w:pPr>
          </w:p>
        </w:tc>
        <w:tc>
          <w:tcPr>
            <w:tcW w:w="1500" w:type="dxa"/>
          </w:tcPr>
          <w:p w14:paraId="37C5482D"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“Please fill out this field”</w:t>
            </w:r>
          </w:p>
        </w:tc>
        <w:tc>
          <w:tcPr>
            <w:tcW w:w="1500" w:type="dxa"/>
          </w:tcPr>
          <w:p w14:paraId="266EAD4E"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“Please fill out this field”</w:t>
            </w:r>
          </w:p>
        </w:tc>
        <w:tc>
          <w:tcPr>
            <w:tcW w:w="1026" w:type="dxa"/>
          </w:tcPr>
          <w:p w14:paraId="7EFB63B2"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bl>
    <w:p w14:paraId="4143AEE9" w14:textId="77777777" w:rsidR="00DE5190" w:rsidRPr="00430F9A" w:rsidRDefault="005F1CC1" w:rsidP="00430F9A">
      <w:pPr>
        <w:numPr>
          <w:ilvl w:val="0"/>
          <w:numId w:val="29"/>
        </w:numPr>
        <w:spacing w:before="120" w:after="120" w:line="324" w:lineRule="auto"/>
        <w:rPr>
          <w:rFonts w:cs="Times New Roman"/>
          <w:sz w:val="26"/>
          <w:szCs w:val="26"/>
          <w:lang w:val="en-US"/>
        </w:rPr>
      </w:pPr>
      <w:r w:rsidRPr="00430F9A">
        <w:rPr>
          <w:rFonts w:cs="Times New Roman"/>
          <w:b/>
          <w:bCs/>
          <w:sz w:val="26"/>
          <w:szCs w:val="26"/>
          <w:lang w:val="en-US"/>
        </w:rPr>
        <w:t>Testcase 3:</w:t>
      </w:r>
      <w:r w:rsidRPr="00430F9A">
        <w:rPr>
          <w:rFonts w:cs="Times New Roman"/>
          <w:sz w:val="26"/>
          <w:szCs w:val="26"/>
          <w:lang w:val="en-US"/>
        </w:rPr>
        <w:t xml:space="preserve"> Để trống email và nhập đúng mật khẩu</w:t>
      </w:r>
    </w:p>
    <w:tbl>
      <w:tblPr>
        <w:tblStyle w:val="TableGrid"/>
        <w:tblW w:w="0" w:type="auto"/>
        <w:tblLayout w:type="fixed"/>
        <w:tblLook w:val="04A0" w:firstRow="1" w:lastRow="0" w:firstColumn="1" w:lastColumn="0" w:noHBand="0" w:noVBand="1"/>
      </w:tblPr>
      <w:tblGrid>
        <w:gridCol w:w="890"/>
        <w:gridCol w:w="2014"/>
        <w:gridCol w:w="2357"/>
        <w:gridCol w:w="1500"/>
        <w:gridCol w:w="1500"/>
        <w:gridCol w:w="1026"/>
      </w:tblGrid>
      <w:tr w:rsidR="00DE5190" w:rsidRPr="00430F9A" w14:paraId="4B77BF50" w14:textId="77777777">
        <w:tc>
          <w:tcPr>
            <w:tcW w:w="890" w:type="dxa"/>
          </w:tcPr>
          <w:p w14:paraId="5C99F636"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Bước</w:t>
            </w:r>
          </w:p>
        </w:tc>
        <w:tc>
          <w:tcPr>
            <w:tcW w:w="2014" w:type="dxa"/>
          </w:tcPr>
          <w:p w14:paraId="19876018"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Hành động</w:t>
            </w:r>
          </w:p>
        </w:tc>
        <w:tc>
          <w:tcPr>
            <w:tcW w:w="2357" w:type="dxa"/>
          </w:tcPr>
          <w:p w14:paraId="797E3076"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Dữ liệu</w:t>
            </w:r>
          </w:p>
        </w:tc>
        <w:tc>
          <w:tcPr>
            <w:tcW w:w="1500" w:type="dxa"/>
          </w:tcPr>
          <w:p w14:paraId="79162476"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Kết quả mong đợi</w:t>
            </w:r>
          </w:p>
        </w:tc>
        <w:tc>
          <w:tcPr>
            <w:tcW w:w="1500" w:type="dxa"/>
          </w:tcPr>
          <w:p w14:paraId="6181BDF9"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Kết quả thực tế</w:t>
            </w:r>
          </w:p>
        </w:tc>
        <w:tc>
          <w:tcPr>
            <w:tcW w:w="1026" w:type="dxa"/>
          </w:tcPr>
          <w:p w14:paraId="4961E414"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Trạng thái</w:t>
            </w:r>
          </w:p>
        </w:tc>
      </w:tr>
      <w:tr w:rsidR="00DE5190" w:rsidRPr="00430F9A" w14:paraId="198DD9F0" w14:textId="77777777">
        <w:tc>
          <w:tcPr>
            <w:tcW w:w="890" w:type="dxa"/>
          </w:tcPr>
          <w:p w14:paraId="4BF3370E"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1</w:t>
            </w:r>
          </w:p>
        </w:tc>
        <w:tc>
          <w:tcPr>
            <w:tcW w:w="2014" w:type="dxa"/>
          </w:tcPr>
          <w:p w14:paraId="4C93E981"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Mở trang đăng nhập</w:t>
            </w:r>
          </w:p>
        </w:tc>
        <w:tc>
          <w:tcPr>
            <w:tcW w:w="2357" w:type="dxa"/>
          </w:tcPr>
          <w:p w14:paraId="6171D666"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eastAsia="zh-CN" w:bidi="ar"/>
              </w:rPr>
              <w:t>https://www.phongcachxanh.vn/account/login</w:t>
            </w:r>
          </w:p>
        </w:tc>
        <w:tc>
          <w:tcPr>
            <w:tcW w:w="1500" w:type="dxa"/>
          </w:tcPr>
          <w:p w14:paraId="673AED68"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Hiển thị trang đăng nhập</w:t>
            </w:r>
          </w:p>
        </w:tc>
        <w:tc>
          <w:tcPr>
            <w:tcW w:w="1500" w:type="dxa"/>
          </w:tcPr>
          <w:p w14:paraId="5AB28D44"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Hiển thị trang đăng nhập</w:t>
            </w:r>
          </w:p>
        </w:tc>
        <w:tc>
          <w:tcPr>
            <w:tcW w:w="1026" w:type="dxa"/>
          </w:tcPr>
          <w:p w14:paraId="0EE2456B"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r w:rsidR="00DE5190" w:rsidRPr="00430F9A" w14:paraId="6B5ACF28" w14:textId="77777777">
        <w:tc>
          <w:tcPr>
            <w:tcW w:w="890" w:type="dxa"/>
          </w:tcPr>
          <w:p w14:paraId="71EE8B46"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2</w:t>
            </w:r>
          </w:p>
        </w:tc>
        <w:tc>
          <w:tcPr>
            <w:tcW w:w="2014" w:type="dxa"/>
          </w:tcPr>
          <w:p w14:paraId="6761FA62"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Bỏ trống email</w:t>
            </w:r>
          </w:p>
        </w:tc>
        <w:tc>
          <w:tcPr>
            <w:tcW w:w="2357" w:type="dxa"/>
          </w:tcPr>
          <w:p w14:paraId="34CF687B" w14:textId="77777777" w:rsidR="00DE5190" w:rsidRPr="00430F9A" w:rsidRDefault="00DE5190" w:rsidP="00430F9A">
            <w:pPr>
              <w:spacing w:before="120" w:after="120" w:line="324" w:lineRule="auto"/>
              <w:ind w:left="0" w:firstLine="0"/>
              <w:rPr>
                <w:rFonts w:cs="Times New Roman"/>
                <w:sz w:val="26"/>
                <w:szCs w:val="26"/>
                <w:lang w:val="en-US"/>
              </w:rPr>
            </w:pPr>
          </w:p>
        </w:tc>
        <w:tc>
          <w:tcPr>
            <w:tcW w:w="1500" w:type="dxa"/>
          </w:tcPr>
          <w:p w14:paraId="13E7F939"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Email bỏ trống</w:t>
            </w:r>
          </w:p>
        </w:tc>
        <w:tc>
          <w:tcPr>
            <w:tcW w:w="1500" w:type="dxa"/>
          </w:tcPr>
          <w:p w14:paraId="4550BE92"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Email bỏ trống</w:t>
            </w:r>
          </w:p>
        </w:tc>
        <w:tc>
          <w:tcPr>
            <w:tcW w:w="1026" w:type="dxa"/>
          </w:tcPr>
          <w:p w14:paraId="45ABD017"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r w:rsidR="00DE5190" w:rsidRPr="00430F9A" w14:paraId="4C229B2F" w14:textId="77777777">
        <w:tc>
          <w:tcPr>
            <w:tcW w:w="890" w:type="dxa"/>
          </w:tcPr>
          <w:p w14:paraId="15CA1257"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3</w:t>
            </w:r>
          </w:p>
        </w:tc>
        <w:tc>
          <w:tcPr>
            <w:tcW w:w="2014" w:type="dxa"/>
          </w:tcPr>
          <w:p w14:paraId="042E6129"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Nhập đúng mật khẩu</w:t>
            </w:r>
          </w:p>
        </w:tc>
        <w:tc>
          <w:tcPr>
            <w:tcW w:w="2357" w:type="dxa"/>
          </w:tcPr>
          <w:p w14:paraId="0252154D"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101321</w:t>
            </w:r>
          </w:p>
        </w:tc>
        <w:tc>
          <w:tcPr>
            <w:tcW w:w="1500" w:type="dxa"/>
          </w:tcPr>
          <w:p w14:paraId="2207CF51"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Đã nhập mật khẩu</w:t>
            </w:r>
          </w:p>
        </w:tc>
        <w:tc>
          <w:tcPr>
            <w:tcW w:w="1500" w:type="dxa"/>
          </w:tcPr>
          <w:p w14:paraId="20A90D94"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Đã nhập mật khẩu</w:t>
            </w:r>
          </w:p>
        </w:tc>
        <w:tc>
          <w:tcPr>
            <w:tcW w:w="1026" w:type="dxa"/>
          </w:tcPr>
          <w:p w14:paraId="107AA542"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r w:rsidR="00DE5190" w:rsidRPr="00430F9A" w14:paraId="4A767396" w14:textId="77777777">
        <w:tc>
          <w:tcPr>
            <w:tcW w:w="890" w:type="dxa"/>
          </w:tcPr>
          <w:p w14:paraId="66A83B7B"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4</w:t>
            </w:r>
          </w:p>
        </w:tc>
        <w:tc>
          <w:tcPr>
            <w:tcW w:w="2014" w:type="dxa"/>
          </w:tcPr>
          <w:p w14:paraId="5EFEBC9E"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Bấm nút đăng nhập</w:t>
            </w:r>
          </w:p>
        </w:tc>
        <w:tc>
          <w:tcPr>
            <w:tcW w:w="2357" w:type="dxa"/>
          </w:tcPr>
          <w:p w14:paraId="6D96D88E" w14:textId="77777777" w:rsidR="00DE5190" w:rsidRPr="00430F9A" w:rsidRDefault="00DE5190" w:rsidP="00430F9A">
            <w:pPr>
              <w:spacing w:before="120" w:after="120" w:line="324" w:lineRule="auto"/>
              <w:ind w:left="0" w:firstLine="0"/>
              <w:rPr>
                <w:rFonts w:cs="Times New Roman"/>
                <w:sz w:val="26"/>
                <w:szCs w:val="26"/>
                <w:lang w:val="en-US"/>
              </w:rPr>
            </w:pPr>
          </w:p>
        </w:tc>
        <w:tc>
          <w:tcPr>
            <w:tcW w:w="1500" w:type="dxa"/>
          </w:tcPr>
          <w:p w14:paraId="4EFEB3A6"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“Please fill out this field”</w:t>
            </w:r>
          </w:p>
        </w:tc>
        <w:tc>
          <w:tcPr>
            <w:tcW w:w="1500" w:type="dxa"/>
          </w:tcPr>
          <w:p w14:paraId="1C3ECF15"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“Please fill out this field”</w:t>
            </w:r>
          </w:p>
        </w:tc>
        <w:tc>
          <w:tcPr>
            <w:tcW w:w="1026" w:type="dxa"/>
          </w:tcPr>
          <w:p w14:paraId="309B220F"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bl>
    <w:p w14:paraId="3D3D2F0A" w14:textId="77777777" w:rsidR="00DE5190" w:rsidRPr="00430F9A" w:rsidRDefault="00DE5190" w:rsidP="00430F9A">
      <w:pPr>
        <w:spacing w:before="120" w:after="120" w:line="324" w:lineRule="auto"/>
        <w:ind w:left="0" w:firstLine="0"/>
        <w:rPr>
          <w:rFonts w:cs="Times New Roman"/>
          <w:sz w:val="26"/>
          <w:szCs w:val="26"/>
          <w:lang w:val="en-US"/>
        </w:rPr>
      </w:pPr>
    </w:p>
    <w:p w14:paraId="6F425B89" w14:textId="77777777" w:rsidR="00DE5190" w:rsidRPr="00430F9A" w:rsidRDefault="005F1CC1" w:rsidP="00430F9A">
      <w:pPr>
        <w:numPr>
          <w:ilvl w:val="0"/>
          <w:numId w:val="29"/>
        </w:numPr>
        <w:spacing w:before="120" w:after="120" w:line="324" w:lineRule="auto"/>
        <w:rPr>
          <w:rFonts w:cs="Times New Roman"/>
          <w:sz w:val="26"/>
          <w:szCs w:val="26"/>
          <w:lang w:val="en-US"/>
        </w:rPr>
      </w:pPr>
      <w:r w:rsidRPr="00430F9A">
        <w:rPr>
          <w:rFonts w:cs="Times New Roman"/>
          <w:b/>
          <w:bCs/>
          <w:sz w:val="26"/>
          <w:szCs w:val="26"/>
          <w:lang w:val="en-US"/>
        </w:rPr>
        <w:t>Testcase 4:</w:t>
      </w:r>
      <w:r w:rsidRPr="00430F9A">
        <w:rPr>
          <w:rFonts w:cs="Times New Roman"/>
          <w:sz w:val="26"/>
          <w:szCs w:val="26"/>
          <w:lang w:val="en-US"/>
        </w:rPr>
        <w:t xml:space="preserve"> Nhập sai email và để trống mật khẩu</w:t>
      </w:r>
    </w:p>
    <w:tbl>
      <w:tblPr>
        <w:tblStyle w:val="TableGrid"/>
        <w:tblW w:w="0" w:type="auto"/>
        <w:tblLayout w:type="fixed"/>
        <w:tblLook w:val="04A0" w:firstRow="1" w:lastRow="0" w:firstColumn="1" w:lastColumn="0" w:noHBand="0" w:noVBand="1"/>
      </w:tblPr>
      <w:tblGrid>
        <w:gridCol w:w="890"/>
        <w:gridCol w:w="2014"/>
        <w:gridCol w:w="2357"/>
        <w:gridCol w:w="1500"/>
        <w:gridCol w:w="1500"/>
        <w:gridCol w:w="1026"/>
      </w:tblGrid>
      <w:tr w:rsidR="00DE5190" w:rsidRPr="00430F9A" w14:paraId="5385C1B6" w14:textId="77777777">
        <w:tc>
          <w:tcPr>
            <w:tcW w:w="890" w:type="dxa"/>
          </w:tcPr>
          <w:p w14:paraId="5FBE8CDB"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Bước</w:t>
            </w:r>
          </w:p>
        </w:tc>
        <w:tc>
          <w:tcPr>
            <w:tcW w:w="2014" w:type="dxa"/>
          </w:tcPr>
          <w:p w14:paraId="2C2E9197"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Hành động</w:t>
            </w:r>
          </w:p>
        </w:tc>
        <w:tc>
          <w:tcPr>
            <w:tcW w:w="2357" w:type="dxa"/>
          </w:tcPr>
          <w:p w14:paraId="11941424"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Dữ liệu</w:t>
            </w:r>
          </w:p>
        </w:tc>
        <w:tc>
          <w:tcPr>
            <w:tcW w:w="1500" w:type="dxa"/>
          </w:tcPr>
          <w:p w14:paraId="78D56B16"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Kết quả mong đợi</w:t>
            </w:r>
          </w:p>
        </w:tc>
        <w:tc>
          <w:tcPr>
            <w:tcW w:w="1500" w:type="dxa"/>
          </w:tcPr>
          <w:p w14:paraId="2E7A2C2C"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Kết quả thực tế</w:t>
            </w:r>
          </w:p>
        </w:tc>
        <w:tc>
          <w:tcPr>
            <w:tcW w:w="1026" w:type="dxa"/>
          </w:tcPr>
          <w:p w14:paraId="1FFD4D28"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Trạng thái</w:t>
            </w:r>
          </w:p>
        </w:tc>
      </w:tr>
      <w:tr w:rsidR="00DE5190" w:rsidRPr="00430F9A" w14:paraId="1E3A9547" w14:textId="77777777">
        <w:tc>
          <w:tcPr>
            <w:tcW w:w="890" w:type="dxa"/>
          </w:tcPr>
          <w:p w14:paraId="4D653636"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1</w:t>
            </w:r>
          </w:p>
        </w:tc>
        <w:tc>
          <w:tcPr>
            <w:tcW w:w="2014" w:type="dxa"/>
          </w:tcPr>
          <w:p w14:paraId="3EDDA051"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Mở trang đăng nhập</w:t>
            </w:r>
          </w:p>
        </w:tc>
        <w:tc>
          <w:tcPr>
            <w:tcW w:w="2357" w:type="dxa"/>
          </w:tcPr>
          <w:p w14:paraId="575C1014"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eastAsia="zh-CN" w:bidi="ar"/>
              </w:rPr>
              <w:t>https://www.phongcachxanh.vn/account/login</w:t>
            </w:r>
          </w:p>
        </w:tc>
        <w:tc>
          <w:tcPr>
            <w:tcW w:w="1500" w:type="dxa"/>
          </w:tcPr>
          <w:p w14:paraId="01E1A224"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Hiển thị trang đăng nhập</w:t>
            </w:r>
          </w:p>
        </w:tc>
        <w:tc>
          <w:tcPr>
            <w:tcW w:w="1500" w:type="dxa"/>
          </w:tcPr>
          <w:p w14:paraId="4815EE82"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Hiển thị trang đăng nhập</w:t>
            </w:r>
          </w:p>
        </w:tc>
        <w:tc>
          <w:tcPr>
            <w:tcW w:w="1026" w:type="dxa"/>
          </w:tcPr>
          <w:p w14:paraId="0C6BCA3F"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r w:rsidR="00DE5190" w:rsidRPr="00430F9A" w14:paraId="50E351BB" w14:textId="77777777">
        <w:tc>
          <w:tcPr>
            <w:tcW w:w="890" w:type="dxa"/>
          </w:tcPr>
          <w:p w14:paraId="487D75B9"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2</w:t>
            </w:r>
          </w:p>
        </w:tc>
        <w:tc>
          <w:tcPr>
            <w:tcW w:w="2014" w:type="dxa"/>
          </w:tcPr>
          <w:p w14:paraId="101A0523"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Nhập sai emaill</w:t>
            </w:r>
          </w:p>
        </w:tc>
        <w:tc>
          <w:tcPr>
            <w:tcW w:w="2357" w:type="dxa"/>
          </w:tcPr>
          <w:p w14:paraId="5143DBC4" w14:textId="77777777" w:rsidR="00DE5190" w:rsidRPr="00430F9A" w:rsidRDefault="00000000" w:rsidP="00430F9A">
            <w:pPr>
              <w:spacing w:before="120" w:after="120" w:line="324" w:lineRule="auto"/>
              <w:ind w:left="0" w:firstLine="0"/>
              <w:rPr>
                <w:rFonts w:cs="Times New Roman"/>
                <w:sz w:val="26"/>
                <w:szCs w:val="26"/>
                <w:lang w:val="en-US"/>
              </w:rPr>
            </w:pPr>
            <w:hyperlink r:id="rId10" w:history="1">
              <w:r w:rsidR="005F1CC1" w:rsidRPr="00430F9A">
                <w:rPr>
                  <w:rStyle w:val="Hyperlink"/>
                  <w:rFonts w:cs="Times New Roman"/>
                  <w:color w:val="000000" w:themeColor="text1"/>
                  <w:sz w:val="26"/>
                  <w:szCs w:val="26"/>
                  <w:u w:val="none"/>
                  <w:lang w:val="en-US"/>
                </w:rPr>
                <w:t>khacdemgiao@gmail.com</w:t>
              </w:r>
            </w:hyperlink>
          </w:p>
        </w:tc>
        <w:tc>
          <w:tcPr>
            <w:tcW w:w="1500" w:type="dxa"/>
          </w:tcPr>
          <w:p w14:paraId="3352D60E"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Đã nhập email</w:t>
            </w:r>
          </w:p>
        </w:tc>
        <w:tc>
          <w:tcPr>
            <w:tcW w:w="1500" w:type="dxa"/>
          </w:tcPr>
          <w:p w14:paraId="0BEAA77D"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Đã nhập email</w:t>
            </w:r>
          </w:p>
        </w:tc>
        <w:tc>
          <w:tcPr>
            <w:tcW w:w="1026" w:type="dxa"/>
          </w:tcPr>
          <w:p w14:paraId="44281611"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r w:rsidR="00DE5190" w:rsidRPr="00430F9A" w14:paraId="4383CC7F" w14:textId="77777777">
        <w:tc>
          <w:tcPr>
            <w:tcW w:w="890" w:type="dxa"/>
          </w:tcPr>
          <w:p w14:paraId="3BC35EAE"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3</w:t>
            </w:r>
          </w:p>
        </w:tc>
        <w:tc>
          <w:tcPr>
            <w:tcW w:w="2014" w:type="dxa"/>
          </w:tcPr>
          <w:p w14:paraId="51141AB1"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Bỏ trống mật khẩu</w:t>
            </w:r>
          </w:p>
        </w:tc>
        <w:tc>
          <w:tcPr>
            <w:tcW w:w="2357" w:type="dxa"/>
          </w:tcPr>
          <w:p w14:paraId="0B50DE35" w14:textId="77777777" w:rsidR="00DE5190" w:rsidRPr="00430F9A" w:rsidRDefault="00DE5190" w:rsidP="00430F9A">
            <w:pPr>
              <w:spacing w:before="120" w:after="120" w:line="324" w:lineRule="auto"/>
              <w:ind w:left="0" w:firstLine="0"/>
              <w:rPr>
                <w:rFonts w:cs="Times New Roman"/>
                <w:sz w:val="26"/>
                <w:szCs w:val="26"/>
                <w:lang w:val="en-US"/>
              </w:rPr>
            </w:pPr>
          </w:p>
        </w:tc>
        <w:tc>
          <w:tcPr>
            <w:tcW w:w="1500" w:type="dxa"/>
          </w:tcPr>
          <w:p w14:paraId="38694BEE"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Mật khẩu bỏ trống</w:t>
            </w:r>
          </w:p>
        </w:tc>
        <w:tc>
          <w:tcPr>
            <w:tcW w:w="1500" w:type="dxa"/>
          </w:tcPr>
          <w:p w14:paraId="3A92B789"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Mật khẩu bỏ trống</w:t>
            </w:r>
          </w:p>
        </w:tc>
        <w:tc>
          <w:tcPr>
            <w:tcW w:w="1026" w:type="dxa"/>
          </w:tcPr>
          <w:p w14:paraId="2997E6F3"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r w:rsidR="00DE5190" w:rsidRPr="00430F9A" w14:paraId="7102E281" w14:textId="77777777">
        <w:tc>
          <w:tcPr>
            <w:tcW w:w="890" w:type="dxa"/>
          </w:tcPr>
          <w:p w14:paraId="32490445"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lastRenderedPageBreak/>
              <w:t>4</w:t>
            </w:r>
          </w:p>
        </w:tc>
        <w:tc>
          <w:tcPr>
            <w:tcW w:w="2014" w:type="dxa"/>
          </w:tcPr>
          <w:p w14:paraId="3635A6A1"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Bấm nút đăng nhập</w:t>
            </w:r>
          </w:p>
        </w:tc>
        <w:tc>
          <w:tcPr>
            <w:tcW w:w="2357" w:type="dxa"/>
          </w:tcPr>
          <w:p w14:paraId="434646FB" w14:textId="77777777" w:rsidR="00DE5190" w:rsidRPr="00430F9A" w:rsidRDefault="00DE5190" w:rsidP="00430F9A">
            <w:pPr>
              <w:spacing w:before="120" w:after="120" w:line="324" w:lineRule="auto"/>
              <w:ind w:left="0" w:firstLine="0"/>
              <w:rPr>
                <w:rFonts w:cs="Times New Roman"/>
                <w:sz w:val="26"/>
                <w:szCs w:val="26"/>
                <w:lang w:val="en-US"/>
              </w:rPr>
            </w:pPr>
          </w:p>
        </w:tc>
        <w:tc>
          <w:tcPr>
            <w:tcW w:w="1500" w:type="dxa"/>
          </w:tcPr>
          <w:p w14:paraId="7A1DD283"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“Please fill out this field”</w:t>
            </w:r>
          </w:p>
        </w:tc>
        <w:tc>
          <w:tcPr>
            <w:tcW w:w="1500" w:type="dxa"/>
          </w:tcPr>
          <w:p w14:paraId="6521E8CB"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“Please fill out this field”</w:t>
            </w:r>
          </w:p>
        </w:tc>
        <w:tc>
          <w:tcPr>
            <w:tcW w:w="1026" w:type="dxa"/>
          </w:tcPr>
          <w:p w14:paraId="60ECA1AA"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bl>
    <w:p w14:paraId="16B85059" w14:textId="77777777" w:rsidR="00DE5190" w:rsidRPr="00430F9A" w:rsidRDefault="00DE5190" w:rsidP="00430F9A">
      <w:pPr>
        <w:spacing w:before="120" w:after="120" w:line="324" w:lineRule="auto"/>
        <w:ind w:left="0" w:firstLine="0"/>
        <w:rPr>
          <w:rFonts w:cs="Times New Roman"/>
          <w:sz w:val="26"/>
          <w:szCs w:val="26"/>
          <w:lang w:val="en-US"/>
        </w:rPr>
      </w:pPr>
    </w:p>
    <w:p w14:paraId="37EF25F2" w14:textId="77777777" w:rsidR="00DE5190" w:rsidRPr="00430F9A" w:rsidRDefault="005F1CC1" w:rsidP="00430F9A">
      <w:pPr>
        <w:numPr>
          <w:ilvl w:val="0"/>
          <w:numId w:val="29"/>
        </w:numPr>
        <w:spacing w:before="120" w:after="120" w:line="324" w:lineRule="auto"/>
        <w:rPr>
          <w:rFonts w:cs="Times New Roman"/>
          <w:sz w:val="26"/>
          <w:szCs w:val="26"/>
          <w:lang w:val="en-US"/>
        </w:rPr>
      </w:pPr>
      <w:r w:rsidRPr="00430F9A">
        <w:rPr>
          <w:rFonts w:cs="Times New Roman"/>
          <w:b/>
          <w:bCs/>
          <w:sz w:val="26"/>
          <w:szCs w:val="26"/>
          <w:lang w:val="en-US"/>
        </w:rPr>
        <w:t>Testcase 5:</w:t>
      </w:r>
      <w:r w:rsidRPr="00430F9A">
        <w:rPr>
          <w:rFonts w:cs="Times New Roman"/>
          <w:sz w:val="26"/>
          <w:szCs w:val="26"/>
          <w:lang w:val="en-US"/>
        </w:rPr>
        <w:t xml:space="preserve"> Nhập sai email và sai mật khẩu</w:t>
      </w:r>
    </w:p>
    <w:tbl>
      <w:tblPr>
        <w:tblStyle w:val="TableGrid"/>
        <w:tblW w:w="0" w:type="auto"/>
        <w:tblLayout w:type="fixed"/>
        <w:tblLook w:val="04A0" w:firstRow="1" w:lastRow="0" w:firstColumn="1" w:lastColumn="0" w:noHBand="0" w:noVBand="1"/>
      </w:tblPr>
      <w:tblGrid>
        <w:gridCol w:w="890"/>
        <w:gridCol w:w="2014"/>
        <w:gridCol w:w="2357"/>
        <w:gridCol w:w="1500"/>
        <w:gridCol w:w="1500"/>
        <w:gridCol w:w="1026"/>
      </w:tblGrid>
      <w:tr w:rsidR="00DE5190" w:rsidRPr="00430F9A" w14:paraId="4E90714C" w14:textId="77777777">
        <w:tc>
          <w:tcPr>
            <w:tcW w:w="890" w:type="dxa"/>
          </w:tcPr>
          <w:p w14:paraId="6C8F96EB"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Bước</w:t>
            </w:r>
          </w:p>
        </w:tc>
        <w:tc>
          <w:tcPr>
            <w:tcW w:w="2014" w:type="dxa"/>
          </w:tcPr>
          <w:p w14:paraId="5B9DA5B0"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Hành động</w:t>
            </w:r>
          </w:p>
        </w:tc>
        <w:tc>
          <w:tcPr>
            <w:tcW w:w="2357" w:type="dxa"/>
          </w:tcPr>
          <w:p w14:paraId="49EA3591"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Dữ liệu</w:t>
            </w:r>
          </w:p>
        </w:tc>
        <w:tc>
          <w:tcPr>
            <w:tcW w:w="1500" w:type="dxa"/>
          </w:tcPr>
          <w:p w14:paraId="3915D358"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Kết quả mong đợi</w:t>
            </w:r>
          </w:p>
        </w:tc>
        <w:tc>
          <w:tcPr>
            <w:tcW w:w="1500" w:type="dxa"/>
          </w:tcPr>
          <w:p w14:paraId="15599E61"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Kết quả thực tế</w:t>
            </w:r>
          </w:p>
        </w:tc>
        <w:tc>
          <w:tcPr>
            <w:tcW w:w="1026" w:type="dxa"/>
          </w:tcPr>
          <w:p w14:paraId="2A1DA6B0"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Trạng thái</w:t>
            </w:r>
          </w:p>
        </w:tc>
      </w:tr>
      <w:tr w:rsidR="00DE5190" w:rsidRPr="00430F9A" w14:paraId="31D314CD" w14:textId="77777777">
        <w:tc>
          <w:tcPr>
            <w:tcW w:w="890" w:type="dxa"/>
          </w:tcPr>
          <w:p w14:paraId="165755C4"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1</w:t>
            </w:r>
          </w:p>
        </w:tc>
        <w:tc>
          <w:tcPr>
            <w:tcW w:w="2014" w:type="dxa"/>
          </w:tcPr>
          <w:p w14:paraId="2F81FBEC"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Mở trang đăng nhập</w:t>
            </w:r>
          </w:p>
        </w:tc>
        <w:tc>
          <w:tcPr>
            <w:tcW w:w="2357" w:type="dxa"/>
          </w:tcPr>
          <w:p w14:paraId="28AA5DA9"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eastAsia="zh-CN" w:bidi="ar"/>
              </w:rPr>
              <w:t>https://www.phongcachxanh.vn/account/login</w:t>
            </w:r>
          </w:p>
        </w:tc>
        <w:tc>
          <w:tcPr>
            <w:tcW w:w="1500" w:type="dxa"/>
          </w:tcPr>
          <w:p w14:paraId="2AD7D677"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Hiển thị trang đăng nhập</w:t>
            </w:r>
          </w:p>
        </w:tc>
        <w:tc>
          <w:tcPr>
            <w:tcW w:w="1500" w:type="dxa"/>
          </w:tcPr>
          <w:p w14:paraId="354B644E"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Hiển thị trang đăng nhập</w:t>
            </w:r>
          </w:p>
        </w:tc>
        <w:tc>
          <w:tcPr>
            <w:tcW w:w="1026" w:type="dxa"/>
          </w:tcPr>
          <w:p w14:paraId="2853CC58"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r w:rsidR="00DE5190" w:rsidRPr="00430F9A" w14:paraId="1886D2D8" w14:textId="77777777">
        <w:tc>
          <w:tcPr>
            <w:tcW w:w="890" w:type="dxa"/>
          </w:tcPr>
          <w:p w14:paraId="09D1C53B"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2</w:t>
            </w:r>
          </w:p>
        </w:tc>
        <w:tc>
          <w:tcPr>
            <w:tcW w:w="2014" w:type="dxa"/>
          </w:tcPr>
          <w:p w14:paraId="4F882A38"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Nhập sai email</w:t>
            </w:r>
          </w:p>
        </w:tc>
        <w:tc>
          <w:tcPr>
            <w:tcW w:w="2357" w:type="dxa"/>
          </w:tcPr>
          <w:p w14:paraId="35C8929E" w14:textId="77777777" w:rsidR="00DE5190" w:rsidRPr="00430F9A" w:rsidRDefault="00000000" w:rsidP="00430F9A">
            <w:pPr>
              <w:spacing w:before="120" w:after="120" w:line="324" w:lineRule="auto"/>
              <w:ind w:left="0" w:firstLine="0"/>
              <w:rPr>
                <w:rFonts w:cs="Times New Roman"/>
                <w:sz w:val="26"/>
                <w:szCs w:val="26"/>
                <w:lang w:val="en-US"/>
              </w:rPr>
            </w:pPr>
            <w:hyperlink r:id="rId11" w:history="1">
              <w:r w:rsidR="005F1CC1" w:rsidRPr="00430F9A">
                <w:rPr>
                  <w:rStyle w:val="Hyperlink"/>
                  <w:rFonts w:cs="Times New Roman"/>
                  <w:color w:val="000000" w:themeColor="text1"/>
                  <w:sz w:val="26"/>
                  <w:szCs w:val="26"/>
                  <w:u w:val="none"/>
                  <w:lang w:val="en-US"/>
                </w:rPr>
                <w:t>khacdemgiao@gmail.com</w:t>
              </w:r>
            </w:hyperlink>
          </w:p>
        </w:tc>
        <w:tc>
          <w:tcPr>
            <w:tcW w:w="1500" w:type="dxa"/>
          </w:tcPr>
          <w:p w14:paraId="6AAD7CEE"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Đã nhập email</w:t>
            </w:r>
          </w:p>
        </w:tc>
        <w:tc>
          <w:tcPr>
            <w:tcW w:w="1500" w:type="dxa"/>
          </w:tcPr>
          <w:p w14:paraId="1C9EA5E2"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Đã nhập email</w:t>
            </w:r>
          </w:p>
        </w:tc>
        <w:tc>
          <w:tcPr>
            <w:tcW w:w="1026" w:type="dxa"/>
          </w:tcPr>
          <w:p w14:paraId="0D4E8667"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r w:rsidR="00DE5190" w:rsidRPr="00430F9A" w14:paraId="368D8B31" w14:textId="77777777">
        <w:tc>
          <w:tcPr>
            <w:tcW w:w="890" w:type="dxa"/>
          </w:tcPr>
          <w:p w14:paraId="07536F81"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3</w:t>
            </w:r>
          </w:p>
        </w:tc>
        <w:tc>
          <w:tcPr>
            <w:tcW w:w="2014" w:type="dxa"/>
          </w:tcPr>
          <w:p w14:paraId="26E962D5"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Nhập sai mật khẩu</w:t>
            </w:r>
          </w:p>
        </w:tc>
        <w:tc>
          <w:tcPr>
            <w:tcW w:w="2357" w:type="dxa"/>
          </w:tcPr>
          <w:p w14:paraId="62815D58"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270603</w:t>
            </w:r>
          </w:p>
        </w:tc>
        <w:tc>
          <w:tcPr>
            <w:tcW w:w="1500" w:type="dxa"/>
          </w:tcPr>
          <w:p w14:paraId="17E6DC40"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Đã nhập mật khẩu</w:t>
            </w:r>
          </w:p>
        </w:tc>
        <w:tc>
          <w:tcPr>
            <w:tcW w:w="1500" w:type="dxa"/>
          </w:tcPr>
          <w:p w14:paraId="0E9C5094"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Đã nhập mật khẩu</w:t>
            </w:r>
          </w:p>
        </w:tc>
        <w:tc>
          <w:tcPr>
            <w:tcW w:w="1026" w:type="dxa"/>
          </w:tcPr>
          <w:p w14:paraId="1DCC02A1"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r w:rsidR="00DE5190" w:rsidRPr="00430F9A" w14:paraId="36E45DB7" w14:textId="77777777">
        <w:tc>
          <w:tcPr>
            <w:tcW w:w="890" w:type="dxa"/>
          </w:tcPr>
          <w:p w14:paraId="6F21B32F"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4</w:t>
            </w:r>
          </w:p>
        </w:tc>
        <w:tc>
          <w:tcPr>
            <w:tcW w:w="2014" w:type="dxa"/>
          </w:tcPr>
          <w:p w14:paraId="7AE410DA"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Bấm nút đăng nhập</w:t>
            </w:r>
          </w:p>
        </w:tc>
        <w:tc>
          <w:tcPr>
            <w:tcW w:w="2357" w:type="dxa"/>
          </w:tcPr>
          <w:p w14:paraId="1A6761ED" w14:textId="77777777" w:rsidR="00DE5190" w:rsidRPr="00430F9A" w:rsidRDefault="00DE5190" w:rsidP="00430F9A">
            <w:pPr>
              <w:spacing w:before="120" w:after="120" w:line="324" w:lineRule="auto"/>
              <w:ind w:left="0" w:firstLine="0"/>
              <w:rPr>
                <w:rFonts w:cs="Times New Roman"/>
                <w:sz w:val="26"/>
                <w:szCs w:val="26"/>
                <w:lang w:val="en-US"/>
              </w:rPr>
            </w:pPr>
          </w:p>
        </w:tc>
        <w:tc>
          <w:tcPr>
            <w:tcW w:w="1500" w:type="dxa"/>
          </w:tcPr>
          <w:p w14:paraId="0B2475C7"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“Thông tin đăng nhập không chính xác”</w:t>
            </w:r>
          </w:p>
        </w:tc>
        <w:tc>
          <w:tcPr>
            <w:tcW w:w="1500" w:type="dxa"/>
          </w:tcPr>
          <w:p w14:paraId="10C6FB02"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“Thông tin đăng nhập không chính xác”</w:t>
            </w:r>
          </w:p>
        </w:tc>
        <w:tc>
          <w:tcPr>
            <w:tcW w:w="1026" w:type="dxa"/>
          </w:tcPr>
          <w:p w14:paraId="3C98398B"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bl>
    <w:p w14:paraId="71EC159C" w14:textId="77777777" w:rsidR="00DE5190" w:rsidRPr="00430F9A" w:rsidRDefault="00DE5190" w:rsidP="00430F9A">
      <w:pPr>
        <w:spacing w:before="120" w:after="120" w:line="324" w:lineRule="auto"/>
        <w:ind w:left="0" w:firstLine="0"/>
        <w:rPr>
          <w:rFonts w:cs="Times New Roman"/>
          <w:sz w:val="26"/>
          <w:szCs w:val="26"/>
          <w:lang w:val="en-US"/>
        </w:rPr>
      </w:pPr>
    </w:p>
    <w:p w14:paraId="0906039A" w14:textId="77777777" w:rsidR="00DE5190" w:rsidRPr="00430F9A" w:rsidRDefault="005F1CC1" w:rsidP="00430F9A">
      <w:pPr>
        <w:numPr>
          <w:ilvl w:val="0"/>
          <w:numId w:val="29"/>
        </w:numPr>
        <w:spacing w:before="120" w:after="120" w:line="324" w:lineRule="auto"/>
        <w:rPr>
          <w:rFonts w:cs="Times New Roman"/>
          <w:sz w:val="26"/>
          <w:szCs w:val="26"/>
          <w:lang w:val="en-US"/>
        </w:rPr>
      </w:pPr>
      <w:r w:rsidRPr="00430F9A">
        <w:rPr>
          <w:rFonts w:cs="Times New Roman"/>
          <w:b/>
          <w:bCs/>
          <w:sz w:val="26"/>
          <w:szCs w:val="26"/>
          <w:lang w:val="en-US"/>
        </w:rPr>
        <w:t>Testcase 6:</w:t>
      </w:r>
      <w:r w:rsidRPr="00430F9A">
        <w:rPr>
          <w:rFonts w:cs="Times New Roman"/>
          <w:sz w:val="26"/>
          <w:szCs w:val="26"/>
          <w:lang w:val="en-US"/>
        </w:rPr>
        <w:t xml:space="preserve"> Nhập sai email và đúng mật khẩu</w:t>
      </w:r>
    </w:p>
    <w:tbl>
      <w:tblPr>
        <w:tblStyle w:val="TableGrid"/>
        <w:tblW w:w="0" w:type="auto"/>
        <w:tblLayout w:type="fixed"/>
        <w:tblLook w:val="04A0" w:firstRow="1" w:lastRow="0" w:firstColumn="1" w:lastColumn="0" w:noHBand="0" w:noVBand="1"/>
      </w:tblPr>
      <w:tblGrid>
        <w:gridCol w:w="890"/>
        <w:gridCol w:w="2014"/>
        <w:gridCol w:w="2357"/>
        <w:gridCol w:w="1500"/>
        <w:gridCol w:w="1500"/>
        <w:gridCol w:w="1026"/>
      </w:tblGrid>
      <w:tr w:rsidR="00DE5190" w:rsidRPr="00430F9A" w14:paraId="76947E51" w14:textId="77777777">
        <w:tc>
          <w:tcPr>
            <w:tcW w:w="890" w:type="dxa"/>
          </w:tcPr>
          <w:p w14:paraId="46C4DD39"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Bước</w:t>
            </w:r>
          </w:p>
        </w:tc>
        <w:tc>
          <w:tcPr>
            <w:tcW w:w="2014" w:type="dxa"/>
          </w:tcPr>
          <w:p w14:paraId="0967A8FB"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Hành động</w:t>
            </w:r>
          </w:p>
        </w:tc>
        <w:tc>
          <w:tcPr>
            <w:tcW w:w="2357" w:type="dxa"/>
          </w:tcPr>
          <w:p w14:paraId="68CA4D6B"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Dữ liệu</w:t>
            </w:r>
          </w:p>
        </w:tc>
        <w:tc>
          <w:tcPr>
            <w:tcW w:w="1500" w:type="dxa"/>
          </w:tcPr>
          <w:p w14:paraId="3408F077"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Kết quả mong đợi</w:t>
            </w:r>
          </w:p>
        </w:tc>
        <w:tc>
          <w:tcPr>
            <w:tcW w:w="1500" w:type="dxa"/>
          </w:tcPr>
          <w:p w14:paraId="55FDE2F7"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Kết quả thực tế</w:t>
            </w:r>
          </w:p>
        </w:tc>
        <w:tc>
          <w:tcPr>
            <w:tcW w:w="1026" w:type="dxa"/>
          </w:tcPr>
          <w:p w14:paraId="07F9007D"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Trạng thái</w:t>
            </w:r>
          </w:p>
        </w:tc>
      </w:tr>
      <w:tr w:rsidR="00DE5190" w:rsidRPr="00430F9A" w14:paraId="1C0B1998" w14:textId="77777777">
        <w:tc>
          <w:tcPr>
            <w:tcW w:w="890" w:type="dxa"/>
          </w:tcPr>
          <w:p w14:paraId="39BEF17F"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1</w:t>
            </w:r>
          </w:p>
        </w:tc>
        <w:tc>
          <w:tcPr>
            <w:tcW w:w="2014" w:type="dxa"/>
          </w:tcPr>
          <w:p w14:paraId="6D436994"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Mở trang đăng nhập</w:t>
            </w:r>
          </w:p>
        </w:tc>
        <w:tc>
          <w:tcPr>
            <w:tcW w:w="2357" w:type="dxa"/>
          </w:tcPr>
          <w:p w14:paraId="4E3647CE"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eastAsia="zh-CN" w:bidi="ar"/>
              </w:rPr>
              <w:t>https://www.phongcachxanh.vn/account/login</w:t>
            </w:r>
          </w:p>
        </w:tc>
        <w:tc>
          <w:tcPr>
            <w:tcW w:w="1500" w:type="dxa"/>
          </w:tcPr>
          <w:p w14:paraId="136D7930"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Hiển thị trang đăng nhập</w:t>
            </w:r>
          </w:p>
        </w:tc>
        <w:tc>
          <w:tcPr>
            <w:tcW w:w="1500" w:type="dxa"/>
          </w:tcPr>
          <w:p w14:paraId="69CEE79F"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Hiển thị trang đăng nhập</w:t>
            </w:r>
          </w:p>
        </w:tc>
        <w:tc>
          <w:tcPr>
            <w:tcW w:w="1026" w:type="dxa"/>
          </w:tcPr>
          <w:p w14:paraId="4198C003"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r w:rsidR="00DE5190" w:rsidRPr="00430F9A" w14:paraId="42E2FDF8" w14:textId="77777777">
        <w:tc>
          <w:tcPr>
            <w:tcW w:w="890" w:type="dxa"/>
          </w:tcPr>
          <w:p w14:paraId="70E1A246"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2</w:t>
            </w:r>
          </w:p>
        </w:tc>
        <w:tc>
          <w:tcPr>
            <w:tcW w:w="2014" w:type="dxa"/>
          </w:tcPr>
          <w:p w14:paraId="1B1B5144"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Nhập sai emaill</w:t>
            </w:r>
          </w:p>
        </w:tc>
        <w:tc>
          <w:tcPr>
            <w:tcW w:w="2357" w:type="dxa"/>
          </w:tcPr>
          <w:p w14:paraId="02095EAC" w14:textId="77777777" w:rsidR="00DE5190" w:rsidRPr="00430F9A" w:rsidRDefault="00000000" w:rsidP="00430F9A">
            <w:pPr>
              <w:spacing w:before="120" w:after="120" w:line="324" w:lineRule="auto"/>
              <w:ind w:left="0" w:firstLine="0"/>
              <w:rPr>
                <w:rFonts w:cs="Times New Roman"/>
                <w:sz w:val="26"/>
                <w:szCs w:val="26"/>
                <w:lang w:val="en-US"/>
              </w:rPr>
            </w:pPr>
            <w:hyperlink r:id="rId12" w:history="1">
              <w:r w:rsidR="005F1CC1" w:rsidRPr="00430F9A">
                <w:rPr>
                  <w:rStyle w:val="Hyperlink"/>
                  <w:rFonts w:cs="Times New Roman"/>
                  <w:color w:val="000000" w:themeColor="text1"/>
                  <w:sz w:val="26"/>
                  <w:szCs w:val="26"/>
                  <w:u w:val="none"/>
                  <w:lang w:val="en-US"/>
                </w:rPr>
                <w:t>khacdemgiao@gmail.com</w:t>
              </w:r>
            </w:hyperlink>
          </w:p>
        </w:tc>
        <w:tc>
          <w:tcPr>
            <w:tcW w:w="1500" w:type="dxa"/>
          </w:tcPr>
          <w:p w14:paraId="3C818C1B"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Đã nhập email</w:t>
            </w:r>
          </w:p>
        </w:tc>
        <w:tc>
          <w:tcPr>
            <w:tcW w:w="1500" w:type="dxa"/>
          </w:tcPr>
          <w:p w14:paraId="50E8B450"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Đã nhập email</w:t>
            </w:r>
          </w:p>
        </w:tc>
        <w:tc>
          <w:tcPr>
            <w:tcW w:w="1026" w:type="dxa"/>
          </w:tcPr>
          <w:p w14:paraId="0A5A3D01"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r w:rsidR="00DE5190" w:rsidRPr="00430F9A" w14:paraId="2FF4DA0B" w14:textId="77777777">
        <w:tc>
          <w:tcPr>
            <w:tcW w:w="890" w:type="dxa"/>
          </w:tcPr>
          <w:p w14:paraId="1935EC30"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3</w:t>
            </w:r>
          </w:p>
        </w:tc>
        <w:tc>
          <w:tcPr>
            <w:tcW w:w="2014" w:type="dxa"/>
          </w:tcPr>
          <w:p w14:paraId="44B29FCA"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 xml:space="preserve">Nhập đúng mật </w:t>
            </w:r>
            <w:r w:rsidRPr="00430F9A">
              <w:rPr>
                <w:rFonts w:cs="Times New Roman"/>
                <w:sz w:val="26"/>
                <w:szCs w:val="26"/>
                <w:lang w:val="en-US"/>
              </w:rPr>
              <w:lastRenderedPageBreak/>
              <w:t>khẩu</w:t>
            </w:r>
          </w:p>
        </w:tc>
        <w:tc>
          <w:tcPr>
            <w:tcW w:w="2357" w:type="dxa"/>
          </w:tcPr>
          <w:p w14:paraId="13A8E49F"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lastRenderedPageBreak/>
              <w:t>101321</w:t>
            </w:r>
          </w:p>
        </w:tc>
        <w:tc>
          <w:tcPr>
            <w:tcW w:w="1500" w:type="dxa"/>
          </w:tcPr>
          <w:p w14:paraId="5157723D"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 xml:space="preserve">Đã nhập </w:t>
            </w:r>
            <w:r w:rsidRPr="00430F9A">
              <w:rPr>
                <w:rFonts w:cs="Times New Roman"/>
                <w:sz w:val="26"/>
                <w:szCs w:val="26"/>
                <w:lang w:val="en-US"/>
              </w:rPr>
              <w:lastRenderedPageBreak/>
              <w:t>mật khẩu</w:t>
            </w:r>
          </w:p>
        </w:tc>
        <w:tc>
          <w:tcPr>
            <w:tcW w:w="1500" w:type="dxa"/>
          </w:tcPr>
          <w:p w14:paraId="22C67D22"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lastRenderedPageBreak/>
              <w:t xml:space="preserve">Đã nhập </w:t>
            </w:r>
            <w:r w:rsidRPr="00430F9A">
              <w:rPr>
                <w:rFonts w:cs="Times New Roman"/>
                <w:sz w:val="26"/>
                <w:szCs w:val="26"/>
                <w:lang w:val="en-US"/>
              </w:rPr>
              <w:lastRenderedPageBreak/>
              <w:t>mật khẩu</w:t>
            </w:r>
          </w:p>
        </w:tc>
        <w:tc>
          <w:tcPr>
            <w:tcW w:w="1026" w:type="dxa"/>
          </w:tcPr>
          <w:p w14:paraId="33BB3534"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lastRenderedPageBreak/>
              <w:t>Pass</w:t>
            </w:r>
          </w:p>
        </w:tc>
      </w:tr>
      <w:tr w:rsidR="00DE5190" w:rsidRPr="00430F9A" w14:paraId="6EDE5ABD" w14:textId="77777777">
        <w:tc>
          <w:tcPr>
            <w:tcW w:w="890" w:type="dxa"/>
          </w:tcPr>
          <w:p w14:paraId="5F5D9CC7"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4</w:t>
            </w:r>
          </w:p>
        </w:tc>
        <w:tc>
          <w:tcPr>
            <w:tcW w:w="2014" w:type="dxa"/>
          </w:tcPr>
          <w:p w14:paraId="255474C2"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Bấm nút đăng nhập</w:t>
            </w:r>
          </w:p>
        </w:tc>
        <w:tc>
          <w:tcPr>
            <w:tcW w:w="2357" w:type="dxa"/>
          </w:tcPr>
          <w:p w14:paraId="340FF09F" w14:textId="77777777" w:rsidR="00DE5190" w:rsidRPr="00430F9A" w:rsidRDefault="00DE5190" w:rsidP="00430F9A">
            <w:pPr>
              <w:spacing w:before="120" w:after="120" w:line="324" w:lineRule="auto"/>
              <w:ind w:left="0" w:firstLine="0"/>
              <w:rPr>
                <w:rFonts w:cs="Times New Roman"/>
                <w:sz w:val="26"/>
                <w:szCs w:val="26"/>
                <w:lang w:val="en-US"/>
              </w:rPr>
            </w:pPr>
          </w:p>
        </w:tc>
        <w:tc>
          <w:tcPr>
            <w:tcW w:w="1500" w:type="dxa"/>
          </w:tcPr>
          <w:p w14:paraId="628EDBCD"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“Thông tin đăng nhập không chính xác”</w:t>
            </w:r>
          </w:p>
        </w:tc>
        <w:tc>
          <w:tcPr>
            <w:tcW w:w="1500" w:type="dxa"/>
          </w:tcPr>
          <w:p w14:paraId="1D9331B9"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“Thông tin đăng nhập không chính xác”</w:t>
            </w:r>
          </w:p>
        </w:tc>
        <w:tc>
          <w:tcPr>
            <w:tcW w:w="1026" w:type="dxa"/>
          </w:tcPr>
          <w:p w14:paraId="32E74F6A"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bl>
    <w:p w14:paraId="634BFE91" w14:textId="77777777" w:rsidR="00DE5190" w:rsidRPr="00430F9A" w:rsidRDefault="00DE5190" w:rsidP="00430F9A">
      <w:pPr>
        <w:spacing w:before="120" w:after="120" w:line="324" w:lineRule="auto"/>
        <w:ind w:left="0" w:firstLine="0"/>
        <w:rPr>
          <w:rFonts w:cs="Times New Roman"/>
          <w:sz w:val="26"/>
          <w:szCs w:val="26"/>
          <w:lang w:val="en-US"/>
        </w:rPr>
      </w:pPr>
    </w:p>
    <w:p w14:paraId="7571EEE4" w14:textId="77777777" w:rsidR="00DE5190" w:rsidRPr="00430F9A" w:rsidRDefault="005F1CC1" w:rsidP="00430F9A">
      <w:pPr>
        <w:numPr>
          <w:ilvl w:val="0"/>
          <w:numId w:val="29"/>
        </w:numPr>
        <w:spacing w:before="120" w:after="120" w:line="324" w:lineRule="auto"/>
        <w:rPr>
          <w:rFonts w:cs="Times New Roman"/>
          <w:sz w:val="26"/>
          <w:szCs w:val="26"/>
          <w:lang w:val="en-US"/>
        </w:rPr>
      </w:pPr>
      <w:r w:rsidRPr="00430F9A">
        <w:rPr>
          <w:rFonts w:cs="Times New Roman"/>
          <w:b/>
          <w:bCs/>
          <w:sz w:val="26"/>
          <w:szCs w:val="26"/>
          <w:lang w:val="en-US"/>
        </w:rPr>
        <w:t>Testcase 7:</w:t>
      </w:r>
      <w:r w:rsidRPr="00430F9A">
        <w:rPr>
          <w:rFonts w:cs="Times New Roman"/>
          <w:sz w:val="26"/>
          <w:szCs w:val="26"/>
          <w:lang w:val="en-US"/>
        </w:rPr>
        <w:t xml:space="preserve"> Nhập đúng email và để trống mật khẩu</w:t>
      </w:r>
    </w:p>
    <w:tbl>
      <w:tblPr>
        <w:tblStyle w:val="TableGrid"/>
        <w:tblW w:w="0" w:type="auto"/>
        <w:tblLayout w:type="fixed"/>
        <w:tblLook w:val="04A0" w:firstRow="1" w:lastRow="0" w:firstColumn="1" w:lastColumn="0" w:noHBand="0" w:noVBand="1"/>
      </w:tblPr>
      <w:tblGrid>
        <w:gridCol w:w="890"/>
        <w:gridCol w:w="2014"/>
        <w:gridCol w:w="2357"/>
        <w:gridCol w:w="1500"/>
        <w:gridCol w:w="1500"/>
        <w:gridCol w:w="1026"/>
      </w:tblGrid>
      <w:tr w:rsidR="00DE5190" w:rsidRPr="00430F9A" w14:paraId="562A1721" w14:textId="77777777">
        <w:tc>
          <w:tcPr>
            <w:tcW w:w="890" w:type="dxa"/>
          </w:tcPr>
          <w:p w14:paraId="2EE6A873"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Bước</w:t>
            </w:r>
          </w:p>
        </w:tc>
        <w:tc>
          <w:tcPr>
            <w:tcW w:w="2014" w:type="dxa"/>
          </w:tcPr>
          <w:p w14:paraId="61D914EC"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Hành động</w:t>
            </w:r>
          </w:p>
        </w:tc>
        <w:tc>
          <w:tcPr>
            <w:tcW w:w="2357" w:type="dxa"/>
          </w:tcPr>
          <w:p w14:paraId="60049712"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Dữ liệu</w:t>
            </w:r>
          </w:p>
        </w:tc>
        <w:tc>
          <w:tcPr>
            <w:tcW w:w="1500" w:type="dxa"/>
          </w:tcPr>
          <w:p w14:paraId="2B24789D"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Kết quả mong đợi</w:t>
            </w:r>
          </w:p>
        </w:tc>
        <w:tc>
          <w:tcPr>
            <w:tcW w:w="1500" w:type="dxa"/>
          </w:tcPr>
          <w:p w14:paraId="3133E82B"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Kết quả thực tế</w:t>
            </w:r>
          </w:p>
        </w:tc>
        <w:tc>
          <w:tcPr>
            <w:tcW w:w="1026" w:type="dxa"/>
          </w:tcPr>
          <w:p w14:paraId="2F5E77E3"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Trạng thái</w:t>
            </w:r>
          </w:p>
        </w:tc>
      </w:tr>
      <w:tr w:rsidR="00DE5190" w:rsidRPr="00430F9A" w14:paraId="10B90C3E" w14:textId="77777777">
        <w:tc>
          <w:tcPr>
            <w:tcW w:w="890" w:type="dxa"/>
          </w:tcPr>
          <w:p w14:paraId="27C63AC3"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1</w:t>
            </w:r>
          </w:p>
        </w:tc>
        <w:tc>
          <w:tcPr>
            <w:tcW w:w="2014" w:type="dxa"/>
          </w:tcPr>
          <w:p w14:paraId="7AC90249"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Mở trang đăng nhập</w:t>
            </w:r>
          </w:p>
        </w:tc>
        <w:tc>
          <w:tcPr>
            <w:tcW w:w="2357" w:type="dxa"/>
          </w:tcPr>
          <w:p w14:paraId="0C69943F"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eastAsia="zh-CN" w:bidi="ar"/>
              </w:rPr>
              <w:t>https://www.phongcachxanh.vn/account/login</w:t>
            </w:r>
          </w:p>
        </w:tc>
        <w:tc>
          <w:tcPr>
            <w:tcW w:w="1500" w:type="dxa"/>
          </w:tcPr>
          <w:p w14:paraId="4968F3C0"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Hiển thị trang đăng nhập</w:t>
            </w:r>
          </w:p>
        </w:tc>
        <w:tc>
          <w:tcPr>
            <w:tcW w:w="1500" w:type="dxa"/>
          </w:tcPr>
          <w:p w14:paraId="5A5BF5CC"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Hiển thị trang đăng nhập</w:t>
            </w:r>
          </w:p>
        </w:tc>
        <w:tc>
          <w:tcPr>
            <w:tcW w:w="1026" w:type="dxa"/>
          </w:tcPr>
          <w:p w14:paraId="14F18647"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r w:rsidR="00DE5190" w:rsidRPr="00430F9A" w14:paraId="45EFB8EA" w14:textId="77777777">
        <w:tc>
          <w:tcPr>
            <w:tcW w:w="890" w:type="dxa"/>
          </w:tcPr>
          <w:p w14:paraId="26174DB6"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2</w:t>
            </w:r>
          </w:p>
        </w:tc>
        <w:tc>
          <w:tcPr>
            <w:tcW w:w="2014" w:type="dxa"/>
          </w:tcPr>
          <w:p w14:paraId="670D18E1"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Nhập đúng email</w:t>
            </w:r>
          </w:p>
        </w:tc>
        <w:tc>
          <w:tcPr>
            <w:tcW w:w="2357" w:type="dxa"/>
          </w:tcPr>
          <w:p w14:paraId="7C8060CD"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hdieu12706@gmail.com</w:t>
            </w:r>
          </w:p>
        </w:tc>
        <w:tc>
          <w:tcPr>
            <w:tcW w:w="1500" w:type="dxa"/>
          </w:tcPr>
          <w:p w14:paraId="640E9C58"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Đã nhập email</w:t>
            </w:r>
          </w:p>
        </w:tc>
        <w:tc>
          <w:tcPr>
            <w:tcW w:w="1500" w:type="dxa"/>
          </w:tcPr>
          <w:p w14:paraId="1F90D02F"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Đã nhập email</w:t>
            </w:r>
          </w:p>
        </w:tc>
        <w:tc>
          <w:tcPr>
            <w:tcW w:w="1026" w:type="dxa"/>
          </w:tcPr>
          <w:p w14:paraId="118F6A5A"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r w:rsidR="00DE5190" w:rsidRPr="00430F9A" w14:paraId="14182A19" w14:textId="77777777">
        <w:tc>
          <w:tcPr>
            <w:tcW w:w="890" w:type="dxa"/>
          </w:tcPr>
          <w:p w14:paraId="1895C805"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3</w:t>
            </w:r>
          </w:p>
        </w:tc>
        <w:tc>
          <w:tcPr>
            <w:tcW w:w="2014" w:type="dxa"/>
          </w:tcPr>
          <w:p w14:paraId="45272795"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Bỏ trống mật khẩu</w:t>
            </w:r>
          </w:p>
        </w:tc>
        <w:tc>
          <w:tcPr>
            <w:tcW w:w="2357" w:type="dxa"/>
          </w:tcPr>
          <w:p w14:paraId="0A2648B6" w14:textId="77777777" w:rsidR="00DE5190" w:rsidRPr="00430F9A" w:rsidRDefault="00DE5190" w:rsidP="00430F9A">
            <w:pPr>
              <w:spacing w:before="120" w:after="120" w:line="324" w:lineRule="auto"/>
              <w:ind w:left="0" w:firstLine="0"/>
              <w:rPr>
                <w:rFonts w:cs="Times New Roman"/>
                <w:sz w:val="26"/>
                <w:szCs w:val="26"/>
                <w:lang w:val="en-US"/>
              </w:rPr>
            </w:pPr>
          </w:p>
        </w:tc>
        <w:tc>
          <w:tcPr>
            <w:tcW w:w="1500" w:type="dxa"/>
          </w:tcPr>
          <w:p w14:paraId="79C02FD3"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Mật khẩu bỏ trống</w:t>
            </w:r>
          </w:p>
        </w:tc>
        <w:tc>
          <w:tcPr>
            <w:tcW w:w="1500" w:type="dxa"/>
          </w:tcPr>
          <w:p w14:paraId="5CF7BD51"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Mật khẩu bỏ trống</w:t>
            </w:r>
          </w:p>
        </w:tc>
        <w:tc>
          <w:tcPr>
            <w:tcW w:w="1026" w:type="dxa"/>
          </w:tcPr>
          <w:p w14:paraId="2726BC72"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r w:rsidR="00DE5190" w:rsidRPr="00430F9A" w14:paraId="5EB34937" w14:textId="77777777">
        <w:tc>
          <w:tcPr>
            <w:tcW w:w="890" w:type="dxa"/>
          </w:tcPr>
          <w:p w14:paraId="7E13BBE6"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4</w:t>
            </w:r>
          </w:p>
        </w:tc>
        <w:tc>
          <w:tcPr>
            <w:tcW w:w="2014" w:type="dxa"/>
          </w:tcPr>
          <w:p w14:paraId="561C56F2"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Bấm nút đăng nhập</w:t>
            </w:r>
          </w:p>
        </w:tc>
        <w:tc>
          <w:tcPr>
            <w:tcW w:w="2357" w:type="dxa"/>
          </w:tcPr>
          <w:p w14:paraId="18406D70" w14:textId="77777777" w:rsidR="00DE5190" w:rsidRPr="00430F9A" w:rsidRDefault="00DE5190" w:rsidP="00430F9A">
            <w:pPr>
              <w:spacing w:before="120" w:after="120" w:line="324" w:lineRule="auto"/>
              <w:ind w:left="0" w:firstLine="0"/>
              <w:rPr>
                <w:rFonts w:cs="Times New Roman"/>
                <w:sz w:val="26"/>
                <w:szCs w:val="26"/>
                <w:lang w:val="en-US"/>
              </w:rPr>
            </w:pPr>
          </w:p>
        </w:tc>
        <w:tc>
          <w:tcPr>
            <w:tcW w:w="1500" w:type="dxa"/>
          </w:tcPr>
          <w:p w14:paraId="7AB32E43"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“Please fill out this field”</w:t>
            </w:r>
          </w:p>
        </w:tc>
        <w:tc>
          <w:tcPr>
            <w:tcW w:w="1500" w:type="dxa"/>
          </w:tcPr>
          <w:p w14:paraId="4702B29B"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“Please fill out this field”</w:t>
            </w:r>
          </w:p>
        </w:tc>
        <w:tc>
          <w:tcPr>
            <w:tcW w:w="1026" w:type="dxa"/>
          </w:tcPr>
          <w:p w14:paraId="4D8ABE4C"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bl>
    <w:p w14:paraId="1F0CBA7E" w14:textId="77777777" w:rsidR="00DE5190" w:rsidRPr="00430F9A" w:rsidRDefault="00DE5190" w:rsidP="00430F9A">
      <w:pPr>
        <w:spacing w:before="120" w:after="120" w:line="324" w:lineRule="auto"/>
        <w:ind w:left="0" w:firstLine="0"/>
        <w:rPr>
          <w:rFonts w:cs="Times New Roman"/>
          <w:sz w:val="26"/>
          <w:szCs w:val="26"/>
          <w:lang w:val="en-US"/>
        </w:rPr>
      </w:pPr>
    </w:p>
    <w:p w14:paraId="465B42BF" w14:textId="77777777" w:rsidR="00DE5190" w:rsidRPr="00430F9A" w:rsidRDefault="005F1CC1" w:rsidP="00430F9A">
      <w:pPr>
        <w:numPr>
          <w:ilvl w:val="0"/>
          <w:numId w:val="30"/>
        </w:numPr>
        <w:spacing w:before="120" w:after="120" w:line="324" w:lineRule="auto"/>
        <w:rPr>
          <w:rFonts w:cs="Times New Roman"/>
          <w:sz w:val="26"/>
          <w:szCs w:val="26"/>
          <w:lang w:val="en-US"/>
        </w:rPr>
      </w:pPr>
      <w:r w:rsidRPr="00430F9A">
        <w:rPr>
          <w:rFonts w:cs="Times New Roman"/>
          <w:b/>
          <w:bCs/>
          <w:sz w:val="26"/>
          <w:szCs w:val="26"/>
          <w:lang w:val="en-US"/>
        </w:rPr>
        <w:t>Testcase 8:</w:t>
      </w:r>
      <w:r w:rsidRPr="00430F9A">
        <w:rPr>
          <w:rFonts w:cs="Times New Roman"/>
          <w:sz w:val="26"/>
          <w:szCs w:val="26"/>
          <w:lang w:val="en-US"/>
        </w:rPr>
        <w:t xml:space="preserve"> Nhập đúng email và sai mật khẩu</w:t>
      </w:r>
    </w:p>
    <w:tbl>
      <w:tblPr>
        <w:tblStyle w:val="TableGrid"/>
        <w:tblW w:w="0" w:type="auto"/>
        <w:tblLayout w:type="fixed"/>
        <w:tblLook w:val="04A0" w:firstRow="1" w:lastRow="0" w:firstColumn="1" w:lastColumn="0" w:noHBand="0" w:noVBand="1"/>
      </w:tblPr>
      <w:tblGrid>
        <w:gridCol w:w="890"/>
        <w:gridCol w:w="2014"/>
        <w:gridCol w:w="2357"/>
        <w:gridCol w:w="1500"/>
        <w:gridCol w:w="1500"/>
        <w:gridCol w:w="1026"/>
      </w:tblGrid>
      <w:tr w:rsidR="00DE5190" w:rsidRPr="00430F9A" w14:paraId="410428DA" w14:textId="77777777">
        <w:tc>
          <w:tcPr>
            <w:tcW w:w="890" w:type="dxa"/>
          </w:tcPr>
          <w:p w14:paraId="361C8476"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Bước</w:t>
            </w:r>
          </w:p>
        </w:tc>
        <w:tc>
          <w:tcPr>
            <w:tcW w:w="2014" w:type="dxa"/>
          </w:tcPr>
          <w:p w14:paraId="7F126BFE"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Hành động</w:t>
            </w:r>
          </w:p>
        </w:tc>
        <w:tc>
          <w:tcPr>
            <w:tcW w:w="2357" w:type="dxa"/>
          </w:tcPr>
          <w:p w14:paraId="00C5FA45"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Dữ liệu</w:t>
            </w:r>
          </w:p>
        </w:tc>
        <w:tc>
          <w:tcPr>
            <w:tcW w:w="1500" w:type="dxa"/>
          </w:tcPr>
          <w:p w14:paraId="461EDA72"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Kết quả mong đợi</w:t>
            </w:r>
          </w:p>
        </w:tc>
        <w:tc>
          <w:tcPr>
            <w:tcW w:w="1500" w:type="dxa"/>
          </w:tcPr>
          <w:p w14:paraId="28AF15CB"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Kết quả thực tế</w:t>
            </w:r>
          </w:p>
        </w:tc>
        <w:tc>
          <w:tcPr>
            <w:tcW w:w="1026" w:type="dxa"/>
          </w:tcPr>
          <w:p w14:paraId="5FE3CB89"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Trạng thái</w:t>
            </w:r>
          </w:p>
        </w:tc>
      </w:tr>
      <w:tr w:rsidR="00DE5190" w:rsidRPr="00430F9A" w14:paraId="6E59B5A2" w14:textId="77777777">
        <w:tc>
          <w:tcPr>
            <w:tcW w:w="890" w:type="dxa"/>
          </w:tcPr>
          <w:p w14:paraId="57A0041E"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1</w:t>
            </w:r>
          </w:p>
        </w:tc>
        <w:tc>
          <w:tcPr>
            <w:tcW w:w="2014" w:type="dxa"/>
          </w:tcPr>
          <w:p w14:paraId="30CAD355"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Mở trang đăng nhập</w:t>
            </w:r>
          </w:p>
        </w:tc>
        <w:tc>
          <w:tcPr>
            <w:tcW w:w="2357" w:type="dxa"/>
          </w:tcPr>
          <w:p w14:paraId="701A34F3"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eastAsia="zh-CN" w:bidi="ar"/>
              </w:rPr>
              <w:t>https://www.phongcachxanh.vn/account/login</w:t>
            </w:r>
          </w:p>
        </w:tc>
        <w:tc>
          <w:tcPr>
            <w:tcW w:w="1500" w:type="dxa"/>
          </w:tcPr>
          <w:p w14:paraId="386E3CA6"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Hiển thị trang đăng nhập</w:t>
            </w:r>
          </w:p>
        </w:tc>
        <w:tc>
          <w:tcPr>
            <w:tcW w:w="1500" w:type="dxa"/>
          </w:tcPr>
          <w:p w14:paraId="78197535"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Hiển thị trang đăng nhập</w:t>
            </w:r>
          </w:p>
        </w:tc>
        <w:tc>
          <w:tcPr>
            <w:tcW w:w="1026" w:type="dxa"/>
          </w:tcPr>
          <w:p w14:paraId="03B26858"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r w:rsidR="00DE5190" w:rsidRPr="00430F9A" w14:paraId="73D7FD5C" w14:textId="77777777">
        <w:tc>
          <w:tcPr>
            <w:tcW w:w="890" w:type="dxa"/>
          </w:tcPr>
          <w:p w14:paraId="0299F480"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2</w:t>
            </w:r>
          </w:p>
        </w:tc>
        <w:tc>
          <w:tcPr>
            <w:tcW w:w="2014" w:type="dxa"/>
          </w:tcPr>
          <w:p w14:paraId="674594A9"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Nhập đúng email</w:t>
            </w:r>
          </w:p>
        </w:tc>
        <w:tc>
          <w:tcPr>
            <w:tcW w:w="2357" w:type="dxa"/>
          </w:tcPr>
          <w:p w14:paraId="73650025"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hdieu12706@gmail.com</w:t>
            </w:r>
          </w:p>
        </w:tc>
        <w:tc>
          <w:tcPr>
            <w:tcW w:w="1500" w:type="dxa"/>
          </w:tcPr>
          <w:p w14:paraId="04C379BD"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Đã nhập email</w:t>
            </w:r>
          </w:p>
        </w:tc>
        <w:tc>
          <w:tcPr>
            <w:tcW w:w="1500" w:type="dxa"/>
          </w:tcPr>
          <w:p w14:paraId="5A220985"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Đã nhập email</w:t>
            </w:r>
          </w:p>
        </w:tc>
        <w:tc>
          <w:tcPr>
            <w:tcW w:w="1026" w:type="dxa"/>
          </w:tcPr>
          <w:p w14:paraId="66D4268E"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r w:rsidR="00DE5190" w:rsidRPr="00430F9A" w14:paraId="326D180C" w14:textId="77777777">
        <w:tc>
          <w:tcPr>
            <w:tcW w:w="890" w:type="dxa"/>
          </w:tcPr>
          <w:p w14:paraId="401FA237"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lastRenderedPageBreak/>
              <w:t>3</w:t>
            </w:r>
          </w:p>
        </w:tc>
        <w:tc>
          <w:tcPr>
            <w:tcW w:w="2014" w:type="dxa"/>
          </w:tcPr>
          <w:p w14:paraId="189EF21F"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Nhập sai mật khẩu</w:t>
            </w:r>
          </w:p>
        </w:tc>
        <w:tc>
          <w:tcPr>
            <w:tcW w:w="2357" w:type="dxa"/>
          </w:tcPr>
          <w:p w14:paraId="24BB5672"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270603</w:t>
            </w:r>
          </w:p>
        </w:tc>
        <w:tc>
          <w:tcPr>
            <w:tcW w:w="1500" w:type="dxa"/>
          </w:tcPr>
          <w:p w14:paraId="41F01C52"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Đã nhập mật khẩu</w:t>
            </w:r>
          </w:p>
        </w:tc>
        <w:tc>
          <w:tcPr>
            <w:tcW w:w="1500" w:type="dxa"/>
          </w:tcPr>
          <w:p w14:paraId="337B4584"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Đã nhập mật khẩu</w:t>
            </w:r>
          </w:p>
        </w:tc>
        <w:tc>
          <w:tcPr>
            <w:tcW w:w="1026" w:type="dxa"/>
          </w:tcPr>
          <w:p w14:paraId="1B26969F"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r w:rsidR="00DE5190" w:rsidRPr="00430F9A" w14:paraId="1D5DFA1C" w14:textId="77777777">
        <w:trPr>
          <w:trHeight w:val="1751"/>
        </w:trPr>
        <w:tc>
          <w:tcPr>
            <w:tcW w:w="890" w:type="dxa"/>
          </w:tcPr>
          <w:p w14:paraId="1E404660"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4</w:t>
            </w:r>
          </w:p>
        </w:tc>
        <w:tc>
          <w:tcPr>
            <w:tcW w:w="2014" w:type="dxa"/>
          </w:tcPr>
          <w:p w14:paraId="22D88554"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Bấm nút đăng nhập</w:t>
            </w:r>
          </w:p>
        </w:tc>
        <w:tc>
          <w:tcPr>
            <w:tcW w:w="2357" w:type="dxa"/>
          </w:tcPr>
          <w:p w14:paraId="677FA0AF" w14:textId="77777777" w:rsidR="00DE5190" w:rsidRPr="00430F9A" w:rsidRDefault="00DE5190" w:rsidP="00430F9A">
            <w:pPr>
              <w:spacing w:before="120" w:after="120" w:line="324" w:lineRule="auto"/>
              <w:ind w:left="0" w:firstLine="0"/>
              <w:rPr>
                <w:rFonts w:cs="Times New Roman"/>
                <w:sz w:val="26"/>
                <w:szCs w:val="26"/>
                <w:lang w:val="en-US"/>
              </w:rPr>
            </w:pPr>
          </w:p>
        </w:tc>
        <w:tc>
          <w:tcPr>
            <w:tcW w:w="1500" w:type="dxa"/>
          </w:tcPr>
          <w:p w14:paraId="26444A1E"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eastAsia="zh-CN" w:bidi="ar"/>
              </w:rPr>
              <w:t>“Thông tin đăng nhập không chính xác”</w:t>
            </w:r>
          </w:p>
        </w:tc>
        <w:tc>
          <w:tcPr>
            <w:tcW w:w="1500" w:type="dxa"/>
          </w:tcPr>
          <w:p w14:paraId="24DC33FF"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eastAsia="zh-CN" w:bidi="ar"/>
              </w:rPr>
              <w:t>“Thông tin đăng nhập không chính xác”</w:t>
            </w:r>
          </w:p>
        </w:tc>
        <w:tc>
          <w:tcPr>
            <w:tcW w:w="1026" w:type="dxa"/>
          </w:tcPr>
          <w:p w14:paraId="2EC381F9"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bl>
    <w:p w14:paraId="3950D70B" w14:textId="77777777" w:rsidR="00DE5190" w:rsidRPr="00430F9A" w:rsidRDefault="00DE5190" w:rsidP="00430F9A">
      <w:pPr>
        <w:spacing w:before="120" w:after="120" w:line="324" w:lineRule="auto"/>
        <w:ind w:left="0" w:firstLine="0"/>
        <w:rPr>
          <w:rFonts w:cs="Times New Roman"/>
          <w:sz w:val="26"/>
          <w:szCs w:val="26"/>
          <w:lang w:val="en-US"/>
        </w:rPr>
      </w:pPr>
    </w:p>
    <w:p w14:paraId="6D5696C9" w14:textId="77777777" w:rsidR="00DE5190" w:rsidRPr="00430F9A" w:rsidRDefault="005F1CC1" w:rsidP="00430F9A">
      <w:pPr>
        <w:numPr>
          <w:ilvl w:val="0"/>
          <w:numId w:val="29"/>
        </w:numPr>
        <w:spacing w:before="120" w:after="120" w:line="324" w:lineRule="auto"/>
        <w:rPr>
          <w:rFonts w:cs="Times New Roman"/>
          <w:sz w:val="26"/>
          <w:szCs w:val="26"/>
          <w:lang w:val="en-US"/>
        </w:rPr>
      </w:pPr>
      <w:r w:rsidRPr="00430F9A">
        <w:rPr>
          <w:rFonts w:cs="Times New Roman"/>
          <w:b/>
          <w:bCs/>
          <w:sz w:val="26"/>
          <w:szCs w:val="26"/>
          <w:lang w:val="en-US"/>
        </w:rPr>
        <w:t>Testcase 9:</w:t>
      </w:r>
      <w:r w:rsidRPr="00430F9A">
        <w:rPr>
          <w:rFonts w:cs="Times New Roman"/>
          <w:sz w:val="26"/>
          <w:szCs w:val="26"/>
          <w:lang w:val="en-US"/>
        </w:rPr>
        <w:t xml:space="preserve"> Nhập đúng email và đúng mật khẩu</w:t>
      </w:r>
    </w:p>
    <w:tbl>
      <w:tblPr>
        <w:tblStyle w:val="TableGrid"/>
        <w:tblW w:w="0" w:type="auto"/>
        <w:tblLayout w:type="fixed"/>
        <w:tblLook w:val="04A0" w:firstRow="1" w:lastRow="0" w:firstColumn="1" w:lastColumn="0" w:noHBand="0" w:noVBand="1"/>
      </w:tblPr>
      <w:tblGrid>
        <w:gridCol w:w="890"/>
        <w:gridCol w:w="2014"/>
        <w:gridCol w:w="2357"/>
        <w:gridCol w:w="1500"/>
        <w:gridCol w:w="1500"/>
        <w:gridCol w:w="1026"/>
      </w:tblGrid>
      <w:tr w:rsidR="00DE5190" w:rsidRPr="00430F9A" w14:paraId="67847130" w14:textId="77777777">
        <w:tc>
          <w:tcPr>
            <w:tcW w:w="890" w:type="dxa"/>
          </w:tcPr>
          <w:p w14:paraId="2DE39C66"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Bước</w:t>
            </w:r>
          </w:p>
        </w:tc>
        <w:tc>
          <w:tcPr>
            <w:tcW w:w="2014" w:type="dxa"/>
          </w:tcPr>
          <w:p w14:paraId="0FF3C6CE"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Hành động</w:t>
            </w:r>
          </w:p>
        </w:tc>
        <w:tc>
          <w:tcPr>
            <w:tcW w:w="2357" w:type="dxa"/>
          </w:tcPr>
          <w:p w14:paraId="161E86D5"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Dữ liệu</w:t>
            </w:r>
          </w:p>
        </w:tc>
        <w:tc>
          <w:tcPr>
            <w:tcW w:w="1500" w:type="dxa"/>
          </w:tcPr>
          <w:p w14:paraId="2C27637C"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Kết quả mong đợi</w:t>
            </w:r>
          </w:p>
        </w:tc>
        <w:tc>
          <w:tcPr>
            <w:tcW w:w="1500" w:type="dxa"/>
          </w:tcPr>
          <w:p w14:paraId="7E20582C"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Kết quả thực tế</w:t>
            </w:r>
          </w:p>
        </w:tc>
        <w:tc>
          <w:tcPr>
            <w:tcW w:w="1026" w:type="dxa"/>
          </w:tcPr>
          <w:p w14:paraId="39E37ECE" w14:textId="77777777" w:rsidR="00DE5190" w:rsidRPr="00430F9A" w:rsidRDefault="005F1CC1" w:rsidP="00430F9A">
            <w:pPr>
              <w:spacing w:before="120" w:after="120" w:line="324" w:lineRule="auto"/>
              <w:ind w:left="0" w:firstLine="0"/>
              <w:rPr>
                <w:rFonts w:cs="Times New Roman"/>
                <w:b/>
                <w:bCs/>
                <w:sz w:val="26"/>
                <w:szCs w:val="26"/>
                <w:lang w:val="en-US"/>
              </w:rPr>
            </w:pPr>
            <w:r w:rsidRPr="00430F9A">
              <w:rPr>
                <w:rFonts w:cs="Times New Roman"/>
                <w:b/>
                <w:bCs/>
                <w:sz w:val="26"/>
                <w:szCs w:val="26"/>
                <w:lang w:val="en-US"/>
              </w:rPr>
              <w:t>Trạng thái</w:t>
            </w:r>
          </w:p>
        </w:tc>
      </w:tr>
      <w:tr w:rsidR="00DE5190" w:rsidRPr="00430F9A" w14:paraId="7F605E6F" w14:textId="77777777">
        <w:tc>
          <w:tcPr>
            <w:tcW w:w="890" w:type="dxa"/>
          </w:tcPr>
          <w:p w14:paraId="5EF71BCC"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1</w:t>
            </w:r>
          </w:p>
        </w:tc>
        <w:tc>
          <w:tcPr>
            <w:tcW w:w="2014" w:type="dxa"/>
          </w:tcPr>
          <w:p w14:paraId="48F24763"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Mở trang đăng nhập</w:t>
            </w:r>
          </w:p>
        </w:tc>
        <w:tc>
          <w:tcPr>
            <w:tcW w:w="2357" w:type="dxa"/>
          </w:tcPr>
          <w:p w14:paraId="11A9787C"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eastAsia="zh-CN" w:bidi="ar"/>
              </w:rPr>
              <w:t>https://www.phongcachxanh.vn/account/login</w:t>
            </w:r>
          </w:p>
        </w:tc>
        <w:tc>
          <w:tcPr>
            <w:tcW w:w="1500" w:type="dxa"/>
          </w:tcPr>
          <w:p w14:paraId="2D7FE685"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Hiển thị trang đăng nhập</w:t>
            </w:r>
          </w:p>
        </w:tc>
        <w:tc>
          <w:tcPr>
            <w:tcW w:w="1500" w:type="dxa"/>
          </w:tcPr>
          <w:p w14:paraId="1EBB3C02"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Hiển thị trang đăng nhập</w:t>
            </w:r>
          </w:p>
        </w:tc>
        <w:tc>
          <w:tcPr>
            <w:tcW w:w="1026" w:type="dxa"/>
          </w:tcPr>
          <w:p w14:paraId="0FF9DB57"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r w:rsidR="00DE5190" w:rsidRPr="00430F9A" w14:paraId="0A37A733" w14:textId="77777777">
        <w:tc>
          <w:tcPr>
            <w:tcW w:w="890" w:type="dxa"/>
          </w:tcPr>
          <w:p w14:paraId="2F13D39E"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2</w:t>
            </w:r>
          </w:p>
        </w:tc>
        <w:tc>
          <w:tcPr>
            <w:tcW w:w="2014" w:type="dxa"/>
          </w:tcPr>
          <w:p w14:paraId="26AA21A7"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Nhập đúng email</w:t>
            </w:r>
          </w:p>
        </w:tc>
        <w:tc>
          <w:tcPr>
            <w:tcW w:w="2357" w:type="dxa"/>
          </w:tcPr>
          <w:p w14:paraId="67D9C18E"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hdieu12706@gmail.com</w:t>
            </w:r>
          </w:p>
        </w:tc>
        <w:tc>
          <w:tcPr>
            <w:tcW w:w="1500" w:type="dxa"/>
          </w:tcPr>
          <w:p w14:paraId="27E36624"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Đã nhập email</w:t>
            </w:r>
          </w:p>
        </w:tc>
        <w:tc>
          <w:tcPr>
            <w:tcW w:w="1500" w:type="dxa"/>
          </w:tcPr>
          <w:p w14:paraId="59D228BA"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Đã nhập email</w:t>
            </w:r>
          </w:p>
        </w:tc>
        <w:tc>
          <w:tcPr>
            <w:tcW w:w="1026" w:type="dxa"/>
          </w:tcPr>
          <w:p w14:paraId="6E714381"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r w:rsidR="00DE5190" w:rsidRPr="00430F9A" w14:paraId="0749221D" w14:textId="77777777">
        <w:tc>
          <w:tcPr>
            <w:tcW w:w="890" w:type="dxa"/>
          </w:tcPr>
          <w:p w14:paraId="14160268"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3</w:t>
            </w:r>
          </w:p>
        </w:tc>
        <w:tc>
          <w:tcPr>
            <w:tcW w:w="2014" w:type="dxa"/>
          </w:tcPr>
          <w:p w14:paraId="2B671012"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Nhập đúng mật khẩu</w:t>
            </w:r>
          </w:p>
        </w:tc>
        <w:tc>
          <w:tcPr>
            <w:tcW w:w="2357" w:type="dxa"/>
          </w:tcPr>
          <w:p w14:paraId="2BE05689"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101321</w:t>
            </w:r>
          </w:p>
        </w:tc>
        <w:tc>
          <w:tcPr>
            <w:tcW w:w="1500" w:type="dxa"/>
          </w:tcPr>
          <w:p w14:paraId="586490FF"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Đã nhập mật khẩu</w:t>
            </w:r>
          </w:p>
        </w:tc>
        <w:tc>
          <w:tcPr>
            <w:tcW w:w="1500" w:type="dxa"/>
          </w:tcPr>
          <w:p w14:paraId="251B6E90"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Đã nhập mật khẩu</w:t>
            </w:r>
          </w:p>
        </w:tc>
        <w:tc>
          <w:tcPr>
            <w:tcW w:w="1026" w:type="dxa"/>
          </w:tcPr>
          <w:p w14:paraId="286D61AE"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r w:rsidR="00DE5190" w:rsidRPr="00430F9A" w14:paraId="0DED09A0" w14:textId="77777777">
        <w:tc>
          <w:tcPr>
            <w:tcW w:w="890" w:type="dxa"/>
          </w:tcPr>
          <w:p w14:paraId="1BAE541B"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4</w:t>
            </w:r>
          </w:p>
        </w:tc>
        <w:tc>
          <w:tcPr>
            <w:tcW w:w="2014" w:type="dxa"/>
          </w:tcPr>
          <w:p w14:paraId="09DD51AD"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Bấm nút đăng nhập</w:t>
            </w:r>
          </w:p>
        </w:tc>
        <w:tc>
          <w:tcPr>
            <w:tcW w:w="2357" w:type="dxa"/>
          </w:tcPr>
          <w:p w14:paraId="0A93005D" w14:textId="77777777" w:rsidR="00DE5190" w:rsidRPr="00430F9A" w:rsidRDefault="00DE5190" w:rsidP="00430F9A">
            <w:pPr>
              <w:spacing w:before="120" w:after="120" w:line="324" w:lineRule="auto"/>
              <w:ind w:left="0" w:firstLine="0"/>
              <w:rPr>
                <w:rFonts w:cs="Times New Roman"/>
                <w:sz w:val="26"/>
                <w:szCs w:val="26"/>
                <w:lang w:val="en-US"/>
              </w:rPr>
            </w:pPr>
          </w:p>
        </w:tc>
        <w:tc>
          <w:tcPr>
            <w:tcW w:w="1500" w:type="dxa"/>
          </w:tcPr>
          <w:p w14:paraId="4481B133"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Đăng nhập thành công</w:t>
            </w:r>
          </w:p>
        </w:tc>
        <w:tc>
          <w:tcPr>
            <w:tcW w:w="1500" w:type="dxa"/>
          </w:tcPr>
          <w:p w14:paraId="3E77BAF5"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Đăng nhập thành công</w:t>
            </w:r>
          </w:p>
        </w:tc>
        <w:tc>
          <w:tcPr>
            <w:tcW w:w="1026" w:type="dxa"/>
          </w:tcPr>
          <w:p w14:paraId="124C2325"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Pass</w:t>
            </w:r>
          </w:p>
        </w:tc>
      </w:tr>
      <w:bookmarkEnd w:id="1"/>
    </w:tbl>
    <w:p w14:paraId="558B4A76" w14:textId="2D84DAF7" w:rsidR="00DE5190" w:rsidRPr="00430F9A" w:rsidRDefault="005F1CC1" w:rsidP="00AE0AA2">
      <w:pPr>
        <w:spacing w:before="120" w:after="120" w:line="324" w:lineRule="auto"/>
        <w:ind w:left="0" w:firstLine="0"/>
        <w:rPr>
          <w:rFonts w:cs="Times New Roman"/>
          <w:sz w:val="26"/>
          <w:szCs w:val="26"/>
        </w:rPr>
      </w:pPr>
      <w:r w:rsidRPr="00430F9A">
        <w:rPr>
          <w:rFonts w:cs="Times New Roman"/>
          <w:sz w:val="26"/>
          <w:szCs w:val="26"/>
        </w:rPr>
        <w:br w:type="page"/>
      </w:r>
    </w:p>
    <w:p w14:paraId="5BB47B6A" w14:textId="77777777" w:rsidR="00DE5190" w:rsidRPr="00430F9A" w:rsidRDefault="005F1CC1" w:rsidP="00430F9A">
      <w:pPr>
        <w:pStyle w:val="Heading2"/>
        <w:spacing w:line="324" w:lineRule="auto"/>
        <w:rPr>
          <w:rFonts w:cs="Times New Roman"/>
          <w:sz w:val="26"/>
          <w:szCs w:val="26"/>
        </w:rPr>
      </w:pPr>
      <w:bookmarkStart w:id="7" w:name="_Toc10663"/>
      <w:r w:rsidRPr="00430F9A">
        <w:rPr>
          <w:rFonts w:cs="Times New Roman"/>
          <w:sz w:val="26"/>
          <w:szCs w:val="26"/>
        </w:rPr>
        <w:lastRenderedPageBreak/>
        <w:t>4.3. Kiểm thử chức năng Đăng ký</w:t>
      </w:r>
      <w:bookmarkEnd w:id="7"/>
    </w:p>
    <w:p w14:paraId="35EF7696" w14:textId="77777777" w:rsidR="00DE5190" w:rsidRPr="00430F9A" w:rsidRDefault="005F1CC1" w:rsidP="00430F9A">
      <w:pPr>
        <w:pStyle w:val="Heading3"/>
        <w:spacing w:before="120" w:after="120" w:line="324" w:lineRule="auto"/>
        <w:rPr>
          <w:rFonts w:cs="Times New Roman"/>
          <w:szCs w:val="26"/>
          <w:lang w:val="en-US"/>
        </w:rPr>
      </w:pPr>
      <w:bookmarkStart w:id="8" w:name="_Toc12978"/>
      <w:r w:rsidRPr="00430F9A">
        <w:rPr>
          <w:rFonts w:cs="Times New Roman"/>
          <w:szCs w:val="26"/>
          <w:lang w:val="en-US"/>
        </w:rPr>
        <w:t>4.3.1. Đặc tả chức năng đăng ký</w:t>
      </w:r>
      <w:bookmarkEnd w:id="8"/>
    </w:p>
    <w:p w14:paraId="3EA5339B" w14:textId="77777777" w:rsidR="00DE5190" w:rsidRPr="00430F9A" w:rsidRDefault="005F1CC1" w:rsidP="00430F9A">
      <w:pPr>
        <w:numPr>
          <w:ilvl w:val="0"/>
          <w:numId w:val="31"/>
        </w:numPr>
        <w:spacing w:before="120" w:after="120" w:line="324" w:lineRule="auto"/>
        <w:rPr>
          <w:rFonts w:cs="Times New Roman"/>
          <w:sz w:val="26"/>
          <w:szCs w:val="26"/>
        </w:rPr>
      </w:pPr>
      <w:r w:rsidRPr="00430F9A">
        <w:rPr>
          <w:rFonts w:cs="Times New Roman"/>
          <w:sz w:val="26"/>
          <w:szCs w:val="26"/>
        </w:rPr>
        <w:t>Mục tiêu:</w:t>
      </w:r>
      <w:r w:rsidRPr="00430F9A">
        <w:rPr>
          <w:rFonts w:cs="Times New Roman"/>
          <w:sz w:val="26"/>
          <w:szCs w:val="26"/>
          <w:lang w:val="en-US"/>
        </w:rPr>
        <w:t xml:space="preserve"> </w:t>
      </w:r>
      <w:r w:rsidRPr="00430F9A">
        <w:rPr>
          <w:rFonts w:cs="Times New Roman"/>
          <w:color w:val="000000" w:themeColor="text1"/>
          <w:sz w:val="26"/>
          <w:szCs w:val="26"/>
        </w:rPr>
        <w:t>Kiểm tra chức năng đăng ký của trang web phongcachxanh.vn đảm bảo chức năng đăng ký hoạt động chính xác, đúng yêu cầu</w:t>
      </w:r>
    </w:p>
    <w:p w14:paraId="62B9965A" w14:textId="77777777" w:rsidR="00DE5190" w:rsidRPr="00430F9A" w:rsidRDefault="005F1CC1" w:rsidP="00430F9A">
      <w:pPr>
        <w:numPr>
          <w:ilvl w:val="0"/>
          <w:numId w:val="31"/>
        </w:numPr>
        <w:spacing w:before="120" w:after="120" w:line="324" w:lineRule="auto"/>
        <w:rPr>
          <w:rFonts w:cs="Times New Roman"/>
          <w:sz w:val="26"/>
          <w:szCs w:val="26"/>
        </w:rPr>
      </w:pPr>
      <w:r w:rsidRPr="00430F9A">
        <w:rPr>
          <w:rFonts w:cs="Times New Roman"/>
          <w:sz w:val="26"/>
          <w:szCs w:val="26"/>
        </w:rPr>
        <w:t>Đối tượng: Trang web phongcachxanh.vn</w:t>
      </w:r>
    </w:p>
    <w:p w14:paraId="04C9DAC2" w14:textId="77777777" w:rsidR="00DE5190" w:rsidRPr="00430F9A" w:rsidRDefault="005F1CC1" w:rsidP="00430F9A">
      <w:pPr>
        <w:numPr>
          <w:ilvl w:val="0"/>
          <w:numId w:val="31"/>
        </w:numPr>
        <w:spacing w:before="120" w:after="120" w:line="324" w:lineRule="auto"/>
        <w:rPr>
          <w:rFonts w:cs="Times New Roman"/>
          <w:sz w:val="26"/>
          <w:szCs w:val="26"/>
        </w:rPr>
      </w:pPr>
      <w:r w:rsidRPr="00430F9A">
        <w:rPr>
          <w:rFonts w:cs="Times New Roman"/>
          <w:sz w:val="26"/>
          <w:szCs w:val="26"/>
        </w:rPr>
        <w:t xml:space="preserve">Trang đăng ký tài khoản gồm: </w:t>
      </w:r>
    </w:p>
    <w:p w14:paraId="4ED9F2B5" w14:textId="77777777" w:rsidR="00DE5190" w:rsidRPr="00430F9A" w:rsidRDefault="005F1CC1" w:rsidP="00430F9A">
      <w:pPr>
        <w:pStyle w:val="ListParagraph"/>
        <w:tabs>
          <w:tab w:val="left" w:pos="1276"/>
        </w:tabs>
        <w:spacing w:before="120" w:after="120" w:line="324" w:lineRule="auto"/>
        <w:ind w:left="1560" w:firstLine="0"/>
        <w:rPr>
          <w:rFonts w:cs="Times New Roman"/>
          <w:color w:val="000000" w:themeColor="text1"/>
          <w:sz w:val="26"/>
          <w:szCs w:val="26"/>
        </w:rPr>
      </w:pPr>
      <w:r w:rsidRPr="00430F9A">
        <w:rPr>
          <w:rFonts w:cs="Times New Roman"/>
          <w:color w:val="000000" w:themeColor="text1"/>
          <w:sz w:val="26"/>
          <w:szCs w:val="26"/>
        </w:rPr>
        <w:t>+ Họ, Tên, Email, Mật khẩu, mặc định hiển thị các placeholder</w:t>
      </w:r>
    </w:p>
    <w:p w14:paraId="1A40E65E" w14:textId="77777777" w:rsidR="00DE5190" w:rsidRPr="00430F9A" w:rsidRDefault="005F1CC1" w:rsidP="00430F9A">
      <w:pPr>
        <w:pStyle w:val="ListParagraph"/>
        <w:tabs>
          <w:tab w:val="left" w:pos="1276"/>
        </w:tabs>
        <w:spacing w:before="120" w:after="120" w:line="324" w:lineRule="auto"/>
        <w:ind w:left="1560" w:firstLine="0"/>
        <w:rPr>
          <w:rFonts w:cs="Times New Roman"/>
          <w:sz w:val="26"/>
          <w:szCs w:val="26"/>
          <w:lang w:val="en-US"/>
        </w:rPr>
      </w:pPr>
      <w:r w:rsidRPr="00430F9A">
        <w:rPr>
          <w:rFonts w:cs="Times New Roman"/>
          <w:color w:val="000000" w:themeColor="text1"/>
          <w:sz w:val="26"/>
          <w:szCs w:val="26"/>
        </w:rPr>
        <w:t>+ Nút Tạo tài khoản</w:t>
      </w:r>
    </w:p>
    <w:p w14:paraId="46D26B1B" w14:textId="77777777" w:rsidR="00DE5190" w:rsidRPr="00430F9A" w:rsidRDefault="005F1CC1" w:rsidP="00430F9A">
      <w:pPr>
        <w:spacing w:before="120" w:after="120" w:line="324" w:lineRule="auto"/>
        <w:ind w:left="0" w:firstLine="0"/>
        <w:rPr>
          <w:rFonts w:cs="Times New Roman"/>
          <w:sz w:val="26"/>
          <w:szCs w:val="26"/>
        </w:rPr>
      </w:pPr>
      <w:r w:rsidRPr="00430F9A">
        <w:rPr>
          <w:rFonts w:cs="Times New Roman"/>
          <w:noProof/>
          <w:sz w:val="26"/>
          <w:szCs w:val="26"/>
        </w:rPr>
        <w:drawing>
          <wp:inline distT="0" distB="0" distL="114300" distR="114300" wp14:anchorId="41166ACC" wp14:editId="140BF00D">
            <wp:extent cx="5749925" cy="2731135"/>
            <wp:effectExtent l="0" t="0" r="3175" b="1206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3"/>
                    <a:stretch>
                      <a:fillRect/>
                    </a:stretch>
                  </pic:blipFill>
                  <pic:spPr>
                    <a:xfrm>
                      <a:off x="0" y="0"/>
                      <a:ext cx="5749925" cy="2731135"/>
                    </a:xfrm>
                    <a:prstGeom prst="rect">
                      <a:avLst/>
                    </a:prstGeom>
                    <a:noFill/>
                    <a:ln>
                      <a:noFill/>
                    </a:ln>
                  </pic:spPr>
                </pic:pic>
              </a:graphicData>
            </a:graphic>
          </wp:inline>
        </w:drawing>
      </w:r>
    </w:p>
    <w:p w14:paraId="1163C52D" w14:textId="77777777" w:rsidR="00DE5190" w:rsidRPr="00430F9A" w:rsidRDefault="00DE5190" w:rsidP="00430F9A">
      <w:pPr>
        <w:spacing w:before="120" w:after="120" w:line="324" w:lineRule="auto"/>
        <w:ind w:left="0" w:firstLine="0"/>
        <w:rPr>
          <w:rFonts w:cs="Times New Roman"/>
          <w:sz w:val="26"/>
          <w:szCs w:val="26"/>
        </w:rPr>
      </w:pPr>
    </w:p>
    <w:p w14:paraId="3B900512" w14:textId="77777777" w:rsidR="00DE5190" w:rsidRPr="00430F9A" w:rsidRDefault="005F1CC1" w:rsidP="00430F9A">
      <w:pPr>
        <w:pStyle w:val="TOC9"/>
        <w:numPr>
          <w:ilvl w:val="0"/>
          <w:numId w:val="32"/>
        </w:numPr>
        <w:spacing w:before="120" w:after="120" w:line="324" w:lineRule="auto"/>
        <w:ind w:leftChars="0" w:left="1480"/>
        <w:rPr>
          <w:rFonts w:cs="Times New Roman"/>
          <w:sz w:val="26"/>
          <w:szCs w:val="26"/>
        </w:rPr>
      </w:pPr>
      <w:r w:rsidRPr="00430F9A">
        <w:rPr>
          <w:rFonts w:cs="Times New Roman"/>
          <w:sz w:val="26"/>
          <w:szCs w:val="26"/>
        </w:rPr>
        <w:t>Yêu cầu:</w:t>
      </w:r>
    </w:p>
    <w:tbl>
      <w:tblPr>
        <w:tblStyle w:val="TableGrid"/>
        <w:tblW w:w="0" w:type="auto"/>
        <w:tblLook w:val="04A0" w:firstRow="1" w:lastRow="0" w:firstColumn="1" w:lastColumn="0" w:noHBand="0" w:noVBand="1"/>
      </w:tblPr>
      <w:tblGrid>
        <w:gridCol w:w="1405"/>
        <w:gridCol w:w="1127"/>
        <w:gridCol w:w="1066"/>
        <w:gridCol w:w="5689"/>
      </w:tblGrid>
      <w:tr w:rsidR="00DE5190" w:rsidRPr="00430F9A" w14:paraId="3E275D8A" w14:textId="77777777">
        <w:trPr>
          <w:trHeight w:val="622"/>
        </w:trPr>
        <w:tc>
          <w:tcPr>
            <w:tcW w:w="0" w:type="auto"/>
          </w:tcPr>
          <w:p w14:paraId="1F1F6672" w14:textId="77777777" w:rsidR="00DE5190" w:rsidRPr="00430F9A" w:rsidRDefault="005F1CC1" w:rsidP="00430F9A">
            <w:pPr>
              <w:pStyle w:val="ListParagraph"/>
              <w:tabs>
                <w:tab w:val="left" w:pos="1276"/>
              </w:tabs>
              <w:spacing w:before="120" w:after="120" w:line="324" w:lineRule="auto"/>
              <w:ind w:left="0" w:firstLine="0"/>
              <w:rPr>
                <w:rFonts w:cs="Times New Roman"/>
                <w:b/>
                <w:bCs/>
                <w:color w:val="000000" w:themeColor="text1"/>
                <w:sz w:val="26"/>
                <w:szCs w:val="26"/>
              </w:rPr>
            </w:pPr>
            <w:r w:rsidRPr="00430F9A">
              <w:rPr>
                <w:rFonts w:cs="Times New Roman"/>
                <w:b/>
                <w:bCs/>
                <w:color w:val="000000" w:themeColor="text1"/>
                <w:sz w:val="26"/>
                <w:szCs w:val="26"/>
              </w:rPr>
              <w:t>Tên trường</w:t>
            </w:r>
          </w:p>
        </w:tc>
        <w:tc>
          <w:tcPr>
            <w:tcW w:w="0" w:type="auto"/>
          </w:tcPr>
          <w:p w14:paraId="12A9F444" w14:textId="77777777" w:rsidR="00DE5190" w:rsidRPr="00430F9A" w:rsidRDefault="005F1CC1" w:rsidP="00430F9A">
            <w:pPr>
              <w:pStyle w:val="ListParagraph"/>
              <w:tabs>
                <w:tab w:val="left" w:pos="1276"/>
              </w:tabs>
              <w:spacing w:before="120" w:after="120" w:line="324" w:lineRule="auto"/>
              <w:ind w:left="0" w:firstLine="0"/>
              <w:rPr>
                <w:rFonts w:cs="Times New Roman"/>
                <w:b/>
                <w:bCs/>
                <w:color w:val="000000" w:themeColor="text1"/>
                <w:sz w:val="26"/>
                <w:szCs w:val="26"/>
              </w:rPr>
            </w:pPr>
            <w:r w:rsidRPr="00430F9A">
              <w:rPr>
                <w:rFonts w:cs="Times New Roman"/>
                <w:b/>
                <w:bCs/>
                <w:color w:val="000000" w:themeColor="text1"/>
                <w:sz w:val="26"/>
                <w:szCs w:val="26"/>
              </w:rPr>
              <w:t>Bắt buộc</w:t>
            </w:r>
          </w:p>
        </w:tc>
        <w:tc>
          <w:tcPr>
            <w:tcW w:w="0" w:type="auto"/>
          </w:tcPr>
          <w:p w14:paraId="1D0C87CF" w14:textId="77777777" w:rsidR="00DE5190" w:rsidRPr="00430F9A" w:rsidRDefault="005F1CC1" w:rsidP="00430F9A">
            <w:pPr>
              <w:pStyle w:val="ListParagraph"/>
              <w:tabs>
                <w:tab w:val="left" w:pos="1276"/>
              </w:tabs>
              <w:spacing w:before="120" w:after="120" w:line="324" w:lineRule="auto"/>
              <w:ind w:left="0" w:firstLine="0"/>
              <w:rPr>
                <w:rFonts w:cs="Times New Roman"/>
                <w:b/>
                <w:bCs/>
                <w:color w:val="000000" w:themeColor="text1"/>
                <w:sz w:val="26"/>
                <w:szCs w:val="26"/>
              </w:rPr>
            </w:pPr>
            <w:r w:rsidRPr="00430F9A">
              <w:rPr>
                <w:rFonts w:cs="Times New Roman"/>
                <w:b/>
                <w:bCs/>
                <w:color w:val="000000" w:themeColor="text1"/>
                <w:sz w:val="26"/>
                <w:szCs w:val="26"/>
              </w:rPr>
              <w:t>Hợp lệ</w:t>
            </w:r>
          </w:p>
        </w:tc>
        <w:tc>
          <w:tcPr>
            <w:tcW w:w="0" w:type="auto"/>
          </w:tcPr>
          <w:p w14:paraId="04C2BF09" w14:textId="77777777" w:rsidR="00DE5190" w:rsidRPr="00430F9A" w:rsidRDefault="005F1CC1" w:rsidP="00430F9A">
            <w:pPr>
              <w:pStyle w:val="ListParagraph"/>
              <w:tabs>
                <w:tab w:val="left" w:pos="1276"/>
              </w:tabs>
              <w:spacing w:before="120" w:after="120" w:line="324" w:lineRule="auto"/>
              <w:ind w:left="0" w:firstLine="0"/>
              <w:rPr>
                <w:rFonts w:cs="Times New Roman"/>
                <w:b/>
                <w:bCs/>
                <w:color w:val="000000" w:themeColor="text1"/>
                <w:sz w:val="26"/>
                <w:szCs w:val="26"/>
              </w:rPr>
            </w:pPr>
            <w:r w:rsidRPr="00430F9A">
              <w:rPr>
                <w:rFonts w:cs="Times New Roman"/>
                <w:b/>
                <w:bCs/>
                <w:color w:val="000000" w:themeColor="text1"/>
                <w:sz w:val="26"/>
                <w:szCs w:val="26"/>
              </w:rPr>
              <w:t>Khác</w:t>
            </w:r>
          </w:p>
        </w:tc>
      </w:tr>
      <w:tr w:rsidR="00DE5190" w:rsidRPr="00430F9A" w14:paraId="17AF2A91" w14:textId="77777777">
        <w:trPr>
          <w:trHeight w:val="595"/>
        </w:trPr>
        <w:tc>
          <w:tcPr>
            <w:tcW w:w="0" w:type="auto"/>
          </w:tcPr>
          <w:p w14:paraId="073C437D" w14:textId="77777777" w:rsidR="00DE5190" w:rsidRPr="00430F9A" w:rsidRDefault="005F1CC1" w:rsidP="00430F9A">
            <w:pPr>
              <w:pStyle w:val="ListParagraph"/>
              <w:tabs>
                <w:tab w:val="left" w:pos="1276"/>
              </w:tabs>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Họ</w:t>
            </w:r>
          </w:p>
        </w:tc>
        <w:tc>
          <w:tcPr>
            <w:tcW w:w="0" w:type="auto"/>
          </w:tcPr>
          <w:p w14:paraId="2DF5C969" w14:textId="77777777" w:rsidR="00DE5190" w:rsidRPr="00430F9A" w:rsidRDefault="005F1CC1" w:rsidP="00430F9A">
            <w:pPr>
              <w:pStyle w:val="ListParagraph"/>
              <w:tabs>
                <w:tab w:val="left" w:pos="1276"/>
              </w:tabs>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Có</w:t>
            </w:r>
          </w:p>
        </w:tc>
        <w:tc>
          <w:tcPr>
            <w:tcW w:w="0" w:type="auto"/>
          </w:tcPr>
          <w:p w14:paraId="493C810F" w14:textId="77777777" w:rsidR="00DE5190" w:rsidRPr="00430F9A" w:rsidRDefault="005F1CC1" w:rsidP="00430F9A">
            <w:pPr>
              <w:pStyle w:val="ListParagraph"/>
              <w:tabs>
                <w:tab w:val="left" w:pos="1276"/>
              </w:tabs>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Không</w:t>
            </w:r>
          </w:p>
        </w:tc>
        <w:tc>
          <w:tcPr>
            <w:tcW w:w="0" w:type="auto"/>
          </w:tcPr>
          <w:p w14:paraId="312FF3F7" w14:textId="77777777" w:rsidR="00DE5190" w:rsidRPr="00430F9A" w:rsidRDefault="005F1CC1" w:rsidP="00430F9A">
            <w:pPr>
              <w:pStyle w:val="ListParagraph"/>
              <w:tabs>
                <w:tab w:val="left" w:pos="1276"/>
              </w:tabs>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 Không được để trống</w:t>
            </w:r>
          </w:p>
        </w:tc>
      </w:tr>
      <w:tr w:rsidR="00DE5190" w:rsidRPr="00430F9A" w14:paraId="768CF0AE" w14:textId="77777777">
        <w:trPr>
          <w:trHeight w:val="595"/>
        </w:trPr>
        <w:tc>
          <w:tcPr>
            <w:tcW w:w="0" w:type="auto"/>
          </w:tcPr>
          <w:p w14:paraId="3600BC5E" w14:textId="77777777" w:rsidR="00DE5190" w:rsidRPr="00430F9A" w:rsidRDefault="005F1CC1" w:rsidP="00430F9A">
            <w:pPr>
              <w:pStyle w:val="ListParagraph"/>
              <w:tabs>
                <w:tab w:val="left" w:pos="1276"/>
              </w:tabs>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Tên</w:t>
            </w:r>
          </w:p>
        </w:tc>
        <w:tc>
          <w:tcPr>
            <w:tcW w:w="0" w:type="auto"/>
          </w:tcPr>
          <w:p w14:paraId="554724C2" w14:textId="77777777" w:rsidR="00DE5190" w:rsidRPr="00430F9A" w:rsidRDefault="005F1CC1" w:rsidP="00430F9A">
            <w:pPr>
              <w:pStyle w:val="ListParagraph"/>
              <w:tabs>
                <w:tab w:val="left" w:pos="1276"/>
              </w:tabs>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 xml:space="preserve">Có </w:t>
            </w:r>
          </w:p>
        </w:tc>
        <w:tc>
          <w:tcPr>
            <w:tcW w:w="0" w:type="auto"/>
          </w:tcPr>
          <w:p w14:paraId="255A12AD" w14:textId="77777777" w:rsidR="00DE5190" w:rsidRPr="00430F9A" w:rsidRDefault="005F1CC1" w:rsidP="00430F9A">
            <w:pPr>
              <w:pStyle w:val="ListParagraph"/>
              <w:tabs>
                <w:tab w:val="left" w:pos="1276"/>
              </w:tabs>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Không</w:t>
            </w:r>
          </w:p>
        </w:tc>
        <w:tc>
          <w:tcPr>
            <w:tcW w:w="0" w:type="auto"/>
          </w:tcPr>
          <w:p w14:paraId="0B8B356B" w14:textId="77777777" w:rsidR="00DE5190" w:rsidRPr="00430F9A" w:rsidRDefault="005F1CC1" w:rsidP="00430F9A">
            <w:pPr>
              <w:pStyle w:val="ListParagraph"/>
              <w:tabs>
                <w:tab w:val="left" w:pos="1276"/>
              </w:tabs>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 Không được để trống</w:t>
            </w:r>
          </w:p>
        </w:tc>
      </w:tr>
      <w:tr w:rsidR="00DE5190" w:rsidRPr="00430F9A" w14:paraId="1CEB91B7" w14:textId="77777777">
        <w:trPr>
          <w:trHeight w:val="1242"/>
        </w:trPr>
        <w:tc>
          <w:tcPr>
            <w:tcW w:w="0" w:type="auto"/>
          </w:tcPr>
          <w:p w14:paraId="17FA46DD" w14:textId="77777777" w:rsidR="00DE5190" w:rsidRPr="00430F9A" w:rsidRDefault="005F1CC1" w:rsidP="00430F9A">
            <w:pPr>
              <w:pStyle w:val="ListParagraph"/>
              <w:tabs>
                <w:tab w:val="left" w:pos="1276"/>
              </w:tabs>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Email</w:t>
            </w:r>
          </w:p>
        </w:tc>
        <w:tc>
          <w:tcPr>
            <w:tcW w:w="0" w:type="auto"/>
          </w:tcPr>
          <w:p w14:paraId="777D454D" w14:textId="77777777" w:rsidR="00DE5190" w:rsidRPr="00430F9A" w:rsidRDefault="005F1CC1" w:rsidP="00430F9A">
            <w:pPr>
              <w:pStyle w:val="ListParagraph"/>
              <w:tabs>
                <w:tab w:val="left" w:pos="1276"/>
              </w:tabs>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Có</w:t>
            </w:r>
          </w:p>
        </w:tc>
        <w:tc>
          <w:tcPr>
            <w:tcW w:w="0" w:type="auto"/>
          </w:tcPr>
          <w:p w14:paraId="1BD8A3F2" w14:textId="77777777" w:rsidR="00DE5190" w:rsidRPr="00430F9A" w:rsidRDefault="00DE5190" w:rsidP="00430F9A">
            <w:pPr>
              <w:pStyle w:val="ListParagraph"/>
              <w:tabs>
                <w:tab w:val="left" w:pos="1276"/>
              </w:tabs>
              <w:spacing w:before="120" w:after="120" w:line="324" w:lineRule="auto"/>
              <w:ind w:left="0" w:firstLine="0"/>
              <w:rPr>
                <w:rFonts w:cs="Times New Roman"/>
                <w:color w:val="000000" w:themeColor="text1"/>
                <w:sz w:val="26"/>
                <w:szCs w:val="26"/>
              </w:rPr>
            </w:pPr>
          </w:p>
        </w:tc>
        <w:tc>
          <w:tcPr>
            <w:tcW w:w="0" w:type="auto"/>
          </w:tcPr>
          <w:p w14:paraId="61162FE3" w14:textId="77777777" w:rsidR="00DE5190" w:rsidRPr="00430F9A" w:rsidRDefault="005F1CC1" w:rsidP="00430F9A">
            <w:pPr>
              <w:pStyle w:val="ListParagraph"/>
              <w:tabs>
                <w:tab w:val="left" w:pos="1276"/>
              </w:tabs>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 Không được để trống</w:t>
            </w:r>
          </w:p>
          <w:p w14:paraId="2B38016A" w14:textId="77777777" w:rsidR="00DE5190" w:rsidRPr="00430F9A" w:rsidRDefault="005F1CC1" w:rsidP="00430F9A">
            <w:pPr>
              <w:pStyle w:val="ListParagraph"/>
              <w:tabs>
                <w:tab w:val="left" w:pos="1276"/>
              </w:tabs>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 Đúng định dạng email: có @, đầu và cuối tên miền, dấu ‘.’</w:t>
            </w:r>
          </w:p>
          <w:p w14:paraId="1E9B1335" w14:textId="77777777" w:rsidR="00DE5190" w:rsidRPr="00430F9A" w:rsidRDefault="005F1CC1" w:rsidP="00430F9A">
            <w:pPr>
              <w:pStyle w:val="ListParagraph"/>
              <w:tabs>
                <w:tab w:val="left" w:pos="1276"/>
              </w:tabs>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 Không chứ ký tự đặc biệt sau @</w:t>
            </w:r>
          </w:p>
          <w:p w14:paraId="3E3C879C" w14:textId="77777777" w:rsidR="00DE5190" w:rsidRPr="00430F9A" w:rsidRDefault="005F1CC1" w:rsidP="00430F9A">
            <w:pPr>
              <w:pStyle w:val="ListParagraph"/>
              <w:tabs>
                <w:tab w:val="left" w:pos="1276"/>
              </w:tabs>
              <w:spacing w:before="120" w:after="120" w:line="324" w:lineRule="auto"/>
              <w:ind w:left="0" w:firstLine="0"/>
              <w:rPr>
                <w:rFonts w:cs="Times New Roman"/>
                <w:color w:val="000000" w:themeColor="text1"/>
                <w:sz w:val="26"/>
                <w:szCs w:val="26"/>
                <w:lang w:val="fr-FR"/>
              </w:rPr>
            </w:pPr>
            <w:r w:rsidRPr="00430F9A">
              <w:rPr>
                <w:rFonts w:cs="Times New Roman"/>
                <w:color w:val="000000" w:themeColor="text1"/>
                <w:sz w:val="26"/>
                <w:szCs w:val="26"/>
                <w:lang w:val="fr-FR"/>
              </w:rPr>
              <w:lastRenderedPageBreak/>
              <w:t xml:space="preserve">Ví dụ:  </w:t>
            </w:r>
            <w:hyperlink r:id="rId14" w:history="1">
              <w:r w:rsidRPr="00430F9A">
                <w:rPr>
                  <w:rStyle w:val="Hyperlink"/>
                  <w:rFonts w:cs="Times New Roman"/>
                  <w:color w:val="000000" w:themeColor="text1"/>
                  <w:sz w:val="26"/>
                  <w:szCs w:val="26"/>
                  <w:lang w:val="fr-FR"/>
                </w:rPr>
                <w:t>a@gmail.com</w:t>
              </w:r>
            </w:hyperlink>
            <w:r w:rsidRPr="00430F9A">
              <w:rPr>
                <w:rStyle w:val="Hyperlink"/>
                <w:rFonts w:cs="Times New Roman"/>
                <w:color w:val="000000" w:themeColor="text1"/>
                <w:sz w:val="26"/>
                <w:szCs w:val="26"/>
                <w:lang w:val="fr-FR"/>
              </w:rPr>
              <w:t>%</w:t>
            </w:r>
          </w:p>
          <w:p w14:paraId="332B3DB8" w14:textId="77777777" w:rsidR="00DE5190" w:rsidRPr="00430F9A" w:rsidRDefault="005F1CC1" w:rsidP="00430F9A">
            <w:pPr>
              <w:pStyle w:val="ListParagraph"/>
              <w:tabs>
                <w:tab w:val="left" w:pos="1276"/>
              </w:tabs>
              <w:spacing w:before="120" w:after="120" w:line="324" w:lineRule="auto"/>
              <w:ind w:left="0" w:firstLine="0"/>
              <w:rPr>
                <w:rFonts w:cs="Times New Roman"/>
                <w:color w:val="000000" w:themeColor="text1"/>
                <w:sz w:val="26"/>
                <w:szCs w:val="26"/>
                <w:lang w:val="fr-FR"/>
              </w:rPr>
            </w:pPr>
            <w:r w:rsidRPr="00430F9A">
              <w:rPr>
                <w:rFonts w:cs="Times New Roman"/>
                <w:color w:val="000000" w:themeColor="text1"/>
                <w:sz w:val="26"/>
                <w:szCs w:val="26"/>
                <w:lang w:val="fr-FR"/>
              </w:rPr>
              <w:t>- Email là duy nhất cho 1 lần đăng kí</w:t>
            </w:r>
          </w:p>
        </w:tc>
      </w:tr>
      <w:tr w:rsidR="00DE5190" w:rsidRPr="00430F9A" w14:paraId="25120E27" w14:textId="77777777">
        <w:trPr>
          <w:trHeight w:val="595"/>
        </w:trPr>
        <w:tc>
          <w:tcPr>
            <w:tcW w:w="0" w:type="auto"/>
          </w:tcPr>
          <w:p w14:paraId="1441D31A" w14:textId="77777777" w:rsidR="00DE5190" w:rsidRPr="00430F9A" w:rsidRDefault="005F1CC1" w:rsidP="00430F9A">
            <w:pPr>
              <w:pStyle w:val="ListParagraph"/>
              <w:tabs>
                <w:tab w:val="left" w:pos="1276"/>
              </w:tabs>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lastRenderedPageBreak/>
              <w:t>Mật khẩu</w:t>
            </w:r>
          </w:p>
        </w:tc>
        <w:tc>
          <w:tcPr>
            <w:tcW w:w="0" w:type="auto"/>
          </w:tcPr>
          <w:p w14:paraId="3C4C5A12" w14:textId="77777777" w:rsidR="00DE5190" w:rsidRPr="00430F9A" w:rsidRDefault="005F1CC1" w:rsidP="00430F9A">
            <w:pPr>
              <w:pStyle w:val="ListParagraph"/>
              <w:tabs>
                <w:tab w:val="left" w:pos="1276"/>
              </w:tabs>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Có</w:t>
            </w:r>
          </w:p>
        </w:tc>
        <w:tc>
          <w:tcPr>
            <w:tcW w:w="0" w:type="auto"/>
          </w:tcPr>
          <w:p w14:paraId="58284545" w14:textId="77777777" w:rsidR="00DE5190" w:rsidRPr="00430F9A" w:rsidRDefault="005F1CC1" w:rsidP="00430F9A">
            <w:pPr>
              <w:pStyle w:val="ListParagraph"/>
              <w:tabs>
                <w:tab w:val="left" w:pos="1276"/>
              </w:tabs>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&gt;5 ký tự</w:t>
            </w:r>
          </w:p>
        </w:tc>
        <w:tc>
          <w:tcPr>
            <w:tcW w:w="0" w:type="auto"/>
          </w:tcPr>
          <w:p w14:paraId="1BF65504" w14:textId="77777777" w:rsidR="00DE5190" w:rsidRPr="00430F9A" w:rsidRDefault="005F1CC1" w:rsidP="00430F9A">
            <w:pPr>
              <w:pStyle w:val="ListParagraph"/>
              <w:tabs>
                <w:tab w:val="left" w:pos="1276"/>
              </w:tabs>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 Không được để trống</w:t>
            </w:r>
          </w:p>
          <w:p w14:paraId="542831F9" w14:textId="77777777" w:rsidR="00DE5190" w:rsidRPr="00430F9A" w:rsidRDefault="005F1CC1" w:rsidP="00430F9A">
            <w:pPr>
              <w:pStyle w:val="ListParagraph"/>
              <w:tabs>
                <w:tab w:val="left" w:pos="1276"/>
              </w:tabs>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 Mật khẩu không được bắt đầu hoặc kết thúc bằng dấu cách</w:t>
            </w:r>
          </w:p>
        </w:tc>
      </w:tr>
    </w:tbl>
    <w:p w14:paraId="40B5A8D6" w14:textId="77777777" w:rsidR="00DE5190" w:rsidRPr="00430F9A" w:rsidRDefault="00DE5190" w:rsidP="00430F9A">
      <w:pPr>
        <w:spacing w:before="120" w:after="120" w:line="324" w:lineRule="auto"/>
        <w:ind w:left="0" w:firstLine="0"/>
        <w:rPr>
          <w:rFonts w:cs="Times New Roman"/>
          <w:sz w:val="26"/>
          <w:szCs w:val="26"/>
          <w:lang w:val="en-US"/>
        </w:rPr>
      </w:pPr>
    </w:p>
    <w:p w14:paraId="141AFC33" w14:textId="77777777" w:rsidR="00DE5190" w:rsidRPr="00430F9A" w:rsidRDefault="005F1CC1" w:rsidP="00430F9A">
      <w:pPr>
        <w:pStyle w:val="Heading3"/>
        <w:spacing w:before="120" w:after="120" w:line="324" w:lineRule="auto"/>
        <w:rPr>
          <w:rFonts w:cs="Times New Roman"/>
          <w:szCs w:val="26"/>
          <w:lang w:val="en-US"/>
        </w:rPr>
      </w:pPr>
      <w:bookmarkStart w:id="9" w:name="_Toc1314"/>
      <w:r w:rsidRPr="00430F9A">
        <w:rPr>
          <w:rFonts w:cs="Times New Roman"/>
          <w:szCs w:val="26"/>
          <w:lang w:val="en-US"/>
        </w:rPr>
        <w:t>4.3.2. Thiết kế testcase</w:t>
      </w:r>
      <w:bookmarkEnd w:id="9"/>
    </w:p>
    <w:p w14:paraId="6A49FDED" w14:textId="77777777" w:rsidR="00DE5190" w:rsidRPr="00430F9A" w:rsidRDefault="005F1CC1" w:rsidP="00430F9A">
      <w:pPr>
        <w:pStyle w:val="TOC9"/>
        <w:spacing w:before="120" w:after="120" w:line="324" w:lineRule="auto"/>
        <w:ind w:leftChars="0" w:left="0" w:firstLine="720"/>
        <w:rPr>
          <w:rFonts w:cs="Times New Roman"/>
          <w:sz w:val="26"/>
          <w:szCs w:val="26"/>
        </w:rPr>
      </w:pPr>
      <w:r w:rsidRPr="00430F9A">
        <w:rPr>
          <w:rFonts w:cs="Times New Roman"/>
          <w:sz w:val="26"/>
          <w:szCs w:val="26"/>
        </w:rPr>
        <w:t>Khi đăng ký tài khoản, hệ thống sẽ yêu cầu người dùng nhập thông tin vào form đăng ký bao gồm:  Họ tên, Email, số điện thoại và mật khẩu. Bộ test sẽ dựa vào các trường và nhận các giá trị sau:</w:t>
      </w:r>
    </w:p>
    <w:p w14:paraId="339F5F4A" w14:textId="77777777" w:rsidR="00DE5190" w:rsidRPr="00430F9A" w:rsidRDefault="005F1CC1" w:rsidP="00430F9A">
      <w:pPr>
        <w:pStyle w:val="ListParagraph"/>
        <w:numPr>
          <w:ilvl w:val="4"/>
          <w:numId w:val="32"/>
        </w:numPr>
        <w:spacing w:before="120" w:after="120" w:line="324" w:lineRule="auto"/>
        <w:rPr>
          <w:rFonts w:cs="Times New Roman"/>
          <w:color w:val="000000" w:themeColor="text1"/>
          <w:sz w:val="26"/>
          <w:szCs w:val="26"/>
        </w:rPr>
      </w:pPr>
      <w:r w:rsidRPr="00430F9A">
        <w:rPr>
          <w:rFonts w:cs="Times New Roman"/>
          <w:color w:val="000000" w:themeColor="text1"/>
          <w:sz w:val="26"/>
          <w:szCs w:val="26"/>
        </w:rPr>
        <w:t>Họ: nhập đúng(T), để trống(N)</w:t>
      </w:r>
    </w:p>
    <w:p w14:paraId="04176CD5" w14:textId="77777777" w:rsidR="00DE5190" w:rsidRPr="00430F9A" w:rsidRDefault="005F1CC1" w:rsidP="00430F9A">
      <w:pPr>
        <w:pStyle w:val="ListParagraph"/>
        <w:numPr>
          <w:ilvl w:val="4"/>
          <w:numId w:val="32"/>
        </w:numPr>
        <w:spacing w:before="120" w:after="120" w:line="324" w:lineRule="auto"/>
        <w:rPr>
          <w:rFonts w:cs="Times New Roman"/>
          <w:color w:val="000000" w:themeColor="text1"/>
          <w:sz w:val="26"/>
          <w:szCs w:val="26"/>
        </w:rPr>
      </w:pPr>
      <w:r w:rsidRPr="00430F9A">
        <w:rPr>
          <w:rFonts w:cs="Times New Roman"/>
          <w:color w:val="000000" w:themeColor="text1"/>
          <w:sz w:val="26"/>
          <w:szCs w:val="26"/>
        </w:rPr>
        <w:t>Tên: nhập đúng(T), để trống(N)</w:t>
      </w:r>
    </w:p>
    <w:p w14:paraId="11B6DDC8" w14:textId="77777777" w:rsidR="00DE5190" w:rsidRPr="00430F9A" w:rsidRDefault="005F1CC1" w:rsidP="00430F9A">
      <w:pPr>
        <w:pStyle w:val="ListParagraph"/>
        <w:numPr>
          <w:ilvl w:val="4"/>
          <w:numId w:val="32"/>
        </w:numPr>
        <w:spacing w:before="120" w:after="120" w:line="324" w:lineRule="auto"/>
        <w:rPr>
          <w:rFonts w:cs="Times New Roman"/>
          <w:color w:val="000000" w:themeColor="text1"/>
          <w:sz w:val="26"/>
          <w:szCs w:val="26"/>
        </w:rPr>
      </w:pPr>
      <w:r w:rsidRPr="00430F9A">
        <w:rPr>
          <w:rFonts w:cs="Times New Roman"/>
          <w:color w:val="000000" w:themeColor="text1"/>
          <w:sz w:val="26"/>
          <w:szCs w:val="26"/>
        </w:rPr>
        <w:t>Email: nhập đúng(T), để trống(N), sai định dạng(F)</w:t>
      </w:r>
    </w:p>
    <w:p w14:paraId="2F66F030" w14:textId="77777777" w:rsidR="00DE5190" w:rsidRPr="00430F9A" w:rsidRDefault="005F1CC1" w:rsidP="00430F9A">
      <w:pPr>
        <w:pStyle w:val="ListParagraph"/>
        <w:numPr>
          <w:ilvl w:val="4"/>
          <w:numId w:val="32"/>
        </w:numPr>
        <w:spacing w:before="120" w:after="120" w:line="324" w:lineRule="auto"/>
        <w:rPr>
          <w:rFonts w:cs="Times New Roman"/>
          <w:color w:val="000000" w:themeColor="text1"/>
          <w:sz w:val="26"/>
          <w:szCs w:val="26"/>
        </w:rPr>
      </w:pPr>
      <w:r w:rsidRPr="00430F9A">
        <w:rPr>
          <w:rFonts w:cs="Times New Roman"/>
          <w:color w:val="000000" w:themeColor="text1"/>
          <w:sz w:val="26"/>
          <w:szCs w:val="26"/>
        </w:rPr>
        <w:t>Mật khẩu: để trống(N), nhập đúng(T), nhập sai (F)</w:t>
      </w:r>
    </w:p>
    <w:p w14:paraId="1B193390" w14:textId="77777777" w:rsidR="00DE5190" w:rsidRPr="00430F9A" w:rsidRDefault="00DE5190" w:rsidP="00430F9A">
      <w:pPr>
        <w:pStyle w:val="TOC9"/>
        <w:spacing w:before="120" w:after="120" w:line="324" w:lineRule="auto"/>
        <w:ind w:leftChars="0" w:left="-2" w:firstLine="720"/>
        <w:rPr>
          <w:rFonts w:cs="Times New Roman"/>
          <w:sz w:val="26"/>
          <w:szCs w:val="26"/>
        </w:rPr>
      </w:pPr>
    </w:p>
    <w:p w14:paraId="30DBD1C9" w14:textId="77777777" w:rsidR="00DE5190" w:rsidRPr="00430F9A" w:rsidRDefault="005F1CC1" w:rsidP="00430F9A">
      <w:pPr>
        <w:pStyle w:val="TOC9"/>
        <w:spacing w:before="120" w:after="120" w:line="324" w:lineRule="auto"/>
        <w:ind w:leftChars="0" w:left="-2" w:firstLine="720"/>
        <w:rPr>
          <w:rFonts w:cs="Times New Roman"/>
          <w:sz w:val="26"/>
          <w:szCs w:val="26"/>
        </w:rPr>
      </w:pPr>
      <w:r w:rsidRPr="00430F9A">
        <w:rPr>
          <w:rFonts w:cs="Times New Roman"/>
          <w:sz w:val="26"/>
          <w:szCs w:val="26"/>
        </w:rPr>
        <w:t xml:space="preserve">Theo tích Descartes ta sẽ có bộ test gồm 81 bộ testcase, lập bảng </w:t>
      </w:r>
    </w:p>
    <w:p w14:paraId="7C0BE7E1" w14:textId="77777777" w:rsidR="00DE5190" w:rsidRPr="00430F9A" w:rsidRDefault="005F1CC1" w:rsidP="00430F9A">
      <w:pPr>
        <w:pStyle w:val="TOC9"/>
        <w:spacing w:before="120" w:after="120" w:line="324" w:lineRule="auto"/>
        <w:ind w:leftChars="0" w:left="-2" w:firstLine="0"/>
        <w:rPr>
          <w:rFonts w:cs="Times New Roman"/>
          <w:sz w:val="26"/>
          <w:szCs w:val="26"/>
        </w:rPr>
      </w:pPr>
      <w:r w:rsidRPr="00430F9A">
        <w:rPr>
          <w:rFonts w:cs="Times New Roman"/>
          <w:sz w:val="26"/>
          <w:szCs w:val="26"/>
        </w:rPr>
        <w:t xml:space="preserve">quyết định ta có: </w:t>
      </w:r>
    </w:p>
    <w:tbl>
      <w:tblPr>
        <w:tblStyle w:val="TableGrid"/>
        <w:tblW w:w="4998" w:type="pct"/>
        <w:tblLook w:val="04A0" w:firstRow="1" w:lastRow="0" w:firstColumn="1" w:lastColumn="0" w:noHBand="0" w:noVBand="1"/>
      </w:tblPr>
      <w:tblGrid>
        <w:gridCol w:w="1932"/>
        <w:gridCol w:w="1048"/>
        <w:gridCol w:w="1048"/>
        <w:gridCol w:w="1051"/>
        <w:gridCol w:w="1051"/>
        <w:gridCol w:w="1051"/>
        <w:gridCol w:w="1051"/>
        <w:gridCol w:w="1051"/>
      </w:tblGrid>
      <w:tr w:rsidR="00DE5190" w:rsidRPr="00430F9A" w14:paraId="689571EA" w14:textId="77777777">
        <w:trPr>
          <w:trHeight w:val="509"/>
        </w:trPr>
        <w:tc>
          <w:tcPr>
            <w:tcW w:w="1040" w:type="pct"/>
          </w:tcPr>
          <w:p w14:paraId="6FCB9719"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Điều kiện</w:t>
            </w:r>
          </w:p>
        </w:tc>
        <w:tc>
          <w:tcPr>
            <w:tcW w:w="564" w:type="pct"/>
          </w:tcPr>
          <w:p w14:paraId="70709DBA"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1</w:t>
            </w:r>
          </w:p>
        </w:tc>
        <w:tc>
          <w:tcPr>
            <w:tcW w:w="564" w:type="pct"/>
          </w:tcPr>
          <w:p w14:paraId="2B5FEE52"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2</w:t>
            </w:r>
          </w:p>
        </w:tc>
        <w:tc>
          <w:tcPr>
            <w:tcW w:w="565" w:type="pct"/>
          </w:tcPr>
          <w:p w14:paraId="1A467C1C"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3</w:t>
            </w:r>
          </w:p>
        </w:tc>
        <w:tc>
          <w:tcPr>
            <w:tcW w:w="565" w:type="pct"/>
          </w:tcPr>
          <w:p w14:paraId="1D13FA1E"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4</w:t>
            </w:r>
          </w:p>
        </w:tc>
        <w:tc>
          <w:tcPr>
            <w:tcW w:w="565" w:type="pct"/>
          </w:tcPr>
          <w:p w14:paraId="226F105D"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5</w:t>
            </w:r>
          </w:p>
        </w:tc>
        <w:tc>
          <w:tcPr>
            <w:tcW w:w="565" w:type="pct"/>
          </w:tcPr>
          <w:p w14:paraId="19D393DB"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6</w:t>
            </w:r>
          </w:p>
        </w:tc>
        <w:tc>
          <w:tcPr>
            <w:tcW w:w="565" w:type="pct"/>
          </w:tcPr>
          <w:p w14:paraId="64DC0AC1"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7</w:t>
            </w:r>
          </w:p>
        </w:tc>
      </w:tr>
      <w:tr w:rsidR="00DE5190" w:rsidRPr="00430F9A" w14:paraId="5878320B" w14:textId="77777777">
        <w:trPr>
          <w:trHeight w:val="489"/>
        </w:trPr>
        <w:tc>
          <w:tcPr>
            <w:tcW w:w="1040" w:type="pct"/>
          </w:tcPr>
          <w:p w14:paraId="48401C1D"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Họ</w:t>
            </w:r>
          </w:p>
        </w:tc>
        <w:tc>
          <w:tcPr>
            <w:tcW w:w="564" w:type="pct"/>
          </w:tcPr>
          <w:p w14:paraId="5E8352E9"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N</w:t>
            </w:r>
          </w:p>
        </w:tc>
        <w:tc>
          <w:tcPr>
            <w:tcW w:w="564" w:type="pct"/>
          </w:tcPr>
          <w:p w14:paraId="6F108E55"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T</w:t>
            </w:r>
          </w:p>
        </w:tc>
        <w:tc>
          <w:tcPr>
            <w:tcW w:w="565" w:type="pct"/>
          </w:tcPr>
          <w:p w14:paraId="69313CFA"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T</w:t>
            </w:r>
          </w:p>
        </w:tc>
        <w:tc>
          <w:tcPr>
            <w:tcW w:w="565" w:type="pct"/>
          </w:tcPr>
          <w:p w14:paraId="20FD2474"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T</w:t>
            </w:r>
          </w:p>
        </w:tc>
        <w:tc>
          <w:tcPr>
            <w:tcW w:w="565" w:type="pct"/>
          </w:tcPr>
          <w:p w14:paraId="2A6C439E"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T</w:t>
            </w:r>
          </w:p>
        </w:tc>
        <w:tc>
          <w:tcPr>
            <w:tcW w:w="565" w:type="pct"/>
          </w:tcPr>
          <w:p w14:paraId="166AD732"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T</w:t>
            </w:r>
          </w:p>
        </w:tc>
        <w:tc>
          <w:tcPr>
            <w:tcW w:w="565" w:type="pct"/>
          </w:tcPr>
          <w:p w14:paraId="1BCE67FE"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T</w:t>
            </w:r>
          </w:p>
        </w:tc>
      </w:tr>
      <w:tr w:rsidR="00DE5190" w:rsidRPr="00430F9A" w14:paraId="26DCB73D" w14:textId="77777777">
        <w:trPr>
          <w:trHeight w:val="509"/>
        </w:trPr>
        <w:tc>
          <w:tcPr>
            <w:tcW w:w="1040" w:type="pct"/>
          </w:tcPr>
          <w:p w14:paraId="1624C7BC"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Tên</w:t>
            </w:r>
          </w:p>
        </w:tc>
        <w:tc>
          <w:tcPr>
            <w:tcW w:w="564" w:type="pct"/>
          </w:tcPr>
          <w:p w14:paraId="1C0F34D1"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w:t>
            </w:r>
          </w:p>
        </w:tc>
        <w:tc>
          <w:tcPr>
            <w:tcW w:w="564" w:type="pct"/>
          </w:tcPr>
          <w:p w14:paraId="0E69EE46"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N</w:t>
            </w:r>
          </w:p>
        </w:tc>
        <w:tc>
          <w:tcPr>
            <w:tcW w:w="565" w:type="pct"/>
          </w:tcPr>
          <w:p w14:paraId="10E6BDB0"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T</w:t>
            </w:r>
          </w:p>
        </w:tc>
        <w:tc>
          <w:tcPr>
            <w:tcW w:w="565" w:type="pct"/>
          </w:tcPr>
          <w:p w14:paraId="7F07BCA2"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T</w:t>
            </w:r>
          </w:p>
        </w:tc>
        <w:tc>
          <w:tcPr>
            <w:tcW w:w="565" w:type="pct"/>
          </w:tcPr>
          <w:p w14:paraId="66DC9FCA"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T</w:t>
            </w:r>
          </w:p>
        </w:tc>
        <w:tc>
          <w:tcPr>
            <w:tcW w:w="565" w:type="pct"/>
          </w:tcPr>
          <w:p w14:paraId="38EAFBD9"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T</w:t>
            </w:r>
          </w:p>
        </w:tc>
        <w:tc>
          <w:tcPr>
            <w:tcW w:w="565" w:type="pct"/>
          </w:tcPr>
          <w:p w14:paraId="29CC8A27"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T</w:t>
            </w:r>
          </w:p>
        </w:tc>
      </w:tr>
      <w:tr w:rsidR="00DE5190" w:rsidRPr="00430F9A" w14:paraId="74460C91" w14:textId="77777777">
        <w:trPr>
          <w:trHeight w:val="489"/>
        </w:trPr>
        <w:tc>
          <w:tcPr>
            <w:tcW w:w="1040" w:type="pct"/>
          </w:tcPr>
          <w:p w14:paraId="7C6E540E"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Email</w:t>
            </w:r>
          </w:p>
        </w:tc>
        <w:tc>
          <w:tcPr>
            <w:tcW w:w="564" w:type="pct"/>
          </w:tcPr>
          <w:p w14:paraId="2F9BA66E"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w:t>
            </w:r>
          </w:p>
        </w:tc>
        <w:tc>
          <w:tcPr>
            <w:tcW w:w="564" w:type="pct"/>
          </w:tcPr>
          <w:p w14:paraId="014CA1DB"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w:t>
            </w:r>
          </w:p>
        </w:tc>
        <w:tc>
          <w:tcPr>
            <w:tcW w:w="565" w:type="pct"/>
          </w:tcPr>
          <w:p w14:paraId="73EA0481"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N</w:t>
            </w:r>
          </w:p>
        </w:tc>
        <w:tc>
          <w:tcPr>
            <w:tcW w:w="565" w:type="pct"/>
          </w:tcPr>
          <w:p w14:paraId="73BBC0AC"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F</w:t>
            </w:r>
          </w:p>
        </w:tc>
        <w:tc>
          <w:tcPr>
            <w:tcW w:w="565" w:type="pct"/>
          </w:tcPr>
          <w:p w14:paraId="04DB7CF3"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T</w:t>
            </w:r>
          </w:p>
        </w:tc>
        <w:tc>
          <w:tcPr>
            <w:tcW w:w="565" w:type="pct"/>
          </w:tcPr>
          <w:p w14:paraId="7355307E"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T</w:t>
            </w:r>
          </w:p>
        </w:tc>
        <w:tc>
          <w:tcPr>
            <w:tcW w:w="565" w:type="pct"/>
          </w:tcPr>
          <w:p w14:paraId="26325726"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T</w:t>
            </w:r>
          </w:p>
        </w:tc>
      </w:tr>
      <w:tr w:rsidR="00DE5190" w:rsidRPr="00430F9A" w14:paraId="547D8FA5" w14:textId="77777777">
        <w:trPr>
          <w:trHeight w:val="509"/>
        </w:trPr>
        <w:tc>
          <w:tcPr>
            <w:tcW w:w="1040" w:type="pct"/>
          </w:tcPr>
          <w:p w14:paraId="3E5D069E"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Mật khẩu</w:t>
            </w:r>
          </w:p>
        </w:tc>
        <w:tc>
          <w:tcPr>
            <w:tcW w:w="564" w:type="pct"/>
          </w:tcPr>
          <w:p w14:paraId="11D3C3A0"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w:t>
            </w:r>
          </w:p>
        </w:tc>
        <w:tc>
          <w:tcPr>
            <w:tcW w:w="564" w:type="pct"/>
          </w:tcPr>
          <w:p w14:paraId="04049E01"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w:t>
            </w:r>
          </w:p>
        </w:tc>
        <w:tc>
          <w:tcPr>
            <w:tcW w:w="565" w:type="pct"/>
          </w:tcPr>
          <w:p w14:paraId="402E4DC7"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w:t>
            </w:r>
          </w:p>
        </w:tc>
        <w:tc>
          <w:tcPr>
            <w:tcW w:w="565" w:type="pct"/>
          </w:tcPr>
          <w:p w14:paraId="4B6A94B9"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w:t>
            </w:r>
          </w:p>
        </w:tc>
        <w:tc>
          <w:tcPr>
            <w:tcW w:w="565" w:type="pct"/>
          </w:tcPr>
          <w:p w14:paraId="52D85758"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N</w:t>
            </w:r>
          </w:p>
        </w:tc>
        <w:tc>
          <w:tcPr>
            <w:tcW w:w="565" w:type="pct"/>
          </w:tcPr>
          <w:p w14:paraId="509BB883"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F</w:t>
            </w:r>
          </w:p>
        </w:tc>
        <w:tc>
          <w:tcPr>
            <w:tcW w:w="565" w:type="pct"/>
          </w:tcPr>
          <w:p w14:paraId="010268DD"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T</w:t>
            </w:r>
          </w:p>
        </w:tc>
      </w:tr>
      <w:tr w:rsidR="00DE5190" w:rsidRPr="00430F9A" w14:paraId="4D35C64D" w14:textId="77777777">
        <w:trPr>
          <w:trHeight w:val="489"/>
        </w:trPr>
        <w:tc>
          <w:tcPr>
            <w:tcW w:w="1040" w:type="pct"/>
          </w:tcPr>
          <w:p w14:paraId="6FFC90F8"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Số luật</w:t>
            </w:r>
          </w:p>
        </w:tc>
        <w:tc>
          <w:tcPr>
            <w:tcW w:w="564" w:type="pct"/>
          </w:tcPr>
          <w:p w14:paraId="47527234"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18</w:t>
            </w:r>
          </w:p>
        </w:tc>
        <w:tc>
          <w:tcPr>
            <w:tcW w:w="564" w:type="pct"/>
          </w:tcPr>
          <w:p w14:paraId="40F41553"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9</w:t>
            </w:r>
          </w:p>
        </w:tc>
        <w:tc>
          <w:tcPr>
            <w:tcW w:w="565" w:type="pct"/>
          </w:tcPr>
          <w:p w14:paraId="6EE2E239"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3</w:t>
            </w:r>
          </w:p>
        </w:tc>
        <w:tc>
          <w:tcPr>
            <w:tcW w:w="565" w:type="pct"/>
          </w:tcPr>
          <w:p w14:paraId="110D9314"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3</w:t>
            </w:r>
          </w:p>
        </w:tc>
        <w:tc>
          <w:tcPr>
            <w:tcW w:w="565" w:type="pct"/>
          </w:tcPr>
          <w:p w14:paraId="50D02F2C"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1</w:t>
            </w:r>
          </w:p>
        </w:tc>
        <w:tc>
          <w:tcPr>
            <w:tcW w:w="565" w:type="pct"/>
          </w:tcPr>
          <w:p w14:paraId="5DAE7AB5"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1</w:t>
            </w:r>
          </w:p>
        </w:tc>
        <w:tc>
          <w:tcPr>
            <w:tcW w:w="565" w:type="pct"/>
          </w:tcPr>
          <w:p w14:paraId="09A655C9"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1</w:t>
            </w:r>
          </w:p>
        </w:tc>
      </w:tr>
      <w:tr w:rsidR="00DE5190" w:rsidRPr="00430F9A" w14:paraId="16656BA1" w14:textId="77777777">
        <w:trPr>
          <w:trHeight w:val="489"/>
        </w:trPr>
        <w:tc>
          <w:tcPr>
            <w:tcW w:w="1040" w:type="pct"/>
          </w:tcPr>
          <w:p w14:paraId="2305605A"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Đăng ký thành công</w:t>
            </w:r>
          </w:p>
        </w:tc>
        <w:tc>
          <w:tcPr>
            <w:tcW w:w="564" w:type="pct"/>
          </w:tcPr>
          <w:p w14:paraId="204E1126" w14:textId="77777777" w:rsidR="00DE5190" w:rsidRPr="00430F9A" w:rsidRDefault="00DE5190" w:rsidP="00430F9A">
            <w:pPr>
              <w:pStyle w:val="ListParagraph"/>
              <w:spacing w:before="120" w:after="120" w:line="324" w:lineRule="auto"/>
              <w:ind w:left="0" w:firstLine="0"/>
              <w:rPr>
                <w:rFonts w:cs="Times New Roman"/>
                <w:color w:val="000000" w:themeColor="text1"/>
                <w:sz w:val="26"/>
                <w:szCs w:val="26"/>
              </w:rPr>
            </w:pPr>
          </w:p>
        </w:tc>
        <w:tc>
          <w:tcPr>
            <w:tcW w:w="564" w:type="pct"/>
          </w:tcPr>
          <w:p w14:paraId="6DF497F9" w14:textId="77777777" w:rsidR="00DE5190" w:rsidRPr="00430F9A" w:rsidRDefault="00DE5190" w:rsidP="00430F9A">
            <w:pPr>
              <w:pStyle w:val="ListParagraph"/>
              <w:spacing w:before="120" w:after="120" w:line="324" w:lineRule="auto"/>
              <w:ind w:left="0" w:firstLine="0"/>
              <w:rPr>
                <w:rFonts w:cs="Times New Roman"/>
                <w:color w:val="000000" w:themeColor="text1"/>
                <w:sz w:val="26"/>
                <w:szCs w:val="26"/>
              </w:rPr>
            </w:pPr>
          </w:p>
        </w:tc>
        <w:tc>
          <w:tcPr>
            <w:tcW w:w="565" w:type="pct"/>
          </w:tcPr>
          <w:p w14:paraId="5B771BFF" w14:textId="77777777" w:rsidR="00DE5190" w:rsidRPr="00430F9A" w:rsidRDefault="00DE5190" w:rsidP="00430F9A">
            <w:pPr>
              <w:pStyle w:val="ListParagraph"/>
              <w:spacing w:before="120" w:after="120" w:line="324" w:lineRule="auto"/>
              <w:ind w:left="0" w:firstLine="0"/>
              <w:rPr>
                <w:rFonts w:cs="Times New Roman"/>
                <w:color w:val="000000" w:themeColor="text1"/>
                <w:sz w:val="26"/>
                <w:szCs w:val="26"/>
              </w:rPr>
            </w:pPr>
          </w:p>
        </w:tc>
        <w:tc>
          <w:tcPr>
            <w:tcW w:w="565" w:type="pct"/>
          </w:tcPr>
          <w:p w14:paraId="0379FF40" w14:textId="77777777" w:rsidR="00DE5190" w:rsidRPr="00430F9A" w:rsidRDefault="00DE5190" w:rsidP="00430F9A">
            <w:pPr>
              <w:pStyle w:val="ListParagraph"/>
              <w:spacing w:before="120" w:after="120" w:line="324" w:lineRule="auto"/>
              <w:ind w:left="0" w:firstLine="0"/>
              <w:rPr>
                <w:rFonts w:cs="Times New Roman"/>
                <w:color w:val="000000" w:themeColor="text1"/>
                <w:sz w:val="26"/>
                <w:szCs w:val="26"/>
              </w:rPr>
            </w:pPr>
          </w:p>
        </w:tc>
        <w:tc>
          <w:tcPr>
            <w:tcW w:w="565" w:type="pct"/>
          </w:tcPr>
          <w:p w14:paraId="7A41E628" w14:textId="77777777" w:rsidR="00DE5190" w:rsidRPr="00430F9A" w:rsidRDefault="00DE5190" w:rsidP="00430F9A">
            <w:pPr>
              <w:pStyle w:val="ListParagraph"/>
              <w:spacing w:before="120" w:after="120" w:line="324" w:lineRule="auto"/>
              <w:ind w:left="0" w:firstLine="0"/>
              <w:rPr>
                <w:rFonts w:cs="Times New Roman"/>
                <w:color w:val="000000" w:themeColor="text1"/>
                <w:sz w:val="26"/>
                <w:szCs w:val="26"/>
              </w:rPr>
            </w:pPr>
          </w:p>
        </w:tc>
        <w:tc>
          <w:tcPr>
            <w:tcW w:w="565" w:type="pct"/>
          </w:tcPr>
          <w:p w14:paraId="4D27774E" w14:textId="77777777" w:rsidR="00DE5190" w:rsidRPr="00430F9A" w:rsidRDefault="00DE5190" w:rsidP="00430F9A">
            <w:pPr>
              <w:pStyle w:val="ListParagraph"/>
              <w:spacing w:before="120" w:after="120" w:line="324" w:lineRule="auto"/>
              <w:ind w:left="0" w:firstLine="0"/>
              <w:rPr>
                <w:rFonts w:cs="Times New Roman"/>
                <w:color w:val="000000" w:themeColor="text1"/>
                <w:sz w:val="26"/>
                <w:szCs w:val="26"/>
              </w:rPr>
            </w:pPr>
          </w:p>
        </w:tc>
        <w:tc>
          <w:tcPr>
            <w:tcW w:w="565" w:type="pct"/>
          </w:tcPr>
          <w:p w14:paraId="7E18BF07"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x</w:t>
            </w:r>
          </w:p>
        </w:tc>
      </w:tr>
      <w:tr w:rsidR="00DE5190" w:rsidRPr="00430F9A" w14:paraId="23C83293" w14:textId="77777777">
        <w:trPr>
          <w:trHeight w:val="489"/>
        </w:trPr>
        <w:tc>
          <w:tcPr>
            <w:tcW w:w="1040" w:type="pct"/>
          </w:tcPr>
          <w:p w14:paraId="4BDEAB2C"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 xml:space="preserve">Đăng ký thất </w:t>
            </w:r>
            <w:r w:rsidRPr="00430F9A">
              <w:rPr>
                <w:rFonts w:cs="Times New Roman"/>
                <w:color w:val="000000" w:themeColor="text1"/>
                <w:sz w:val="26"/>
                <w:szCs w:val="26"/>
              </w:rPr>
              <w:lastRenderedPageBreak/>
              <w:t>bại</w:t>
            </w:r>
          </w:p>
        </w:tc>
        <w:tc>
          <w:tcPr>
            <w:tcW w:w="564" w:type="pct"/>
          </w:tcPr>
          <w:p w14:paraId="38598CDA"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lastRenderedPageBreak/>
              <w:t>x</w:t>
            </w:r>
          </w:p>
        </w:tc>
        <w:tc>
          <w:tcPr>
            <w:tcW w:w="564" w:type="pct"/>
          </w:tcPr>
          <w:p w14:paraId="5E7D672D"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x</w:t>
            </w:r>
          </w:p>
        </w:tc>
        <w:tc>
          <w:tcPr>
            <w:tcW w:w="565" w:type="pct"/>
          </w:tcPr>
          <w:p w14:paraId="0BEC1D57"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x</w:t>
            </w:r>
          </w:p>
        </w:tc>
        <w:tc>
          <w:tcPr>
            <w:tcW w:w="565" w:type="pct"/>
          </w:tcPr>
          <w:p w14:paraId="7C2E4CF9"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x</w:t>
            </w:r>
          </w:p>
        </w:tc>
        <w:tc>
          <w:tcPr>
            <w:tcW w:w="565" w:type="pct"/>
          </w:tcPr>
          <w:p w14:paraId="174BD968"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x</w:t>
            </w:r>
          </w:p>
        </w:tc>
        <w:tc>
          <w:tcPr>
            <w:tcW w:w="565" w:type="pct"/>
          </w:tcPr>
          <w:p w14:paraId="53E02274" w14:textId="77777777" w:rsidR="00DE5190" w:rsidRPr="00430F9A" w:rsidRDefault="005F1CC1" w:rsidP="00430F9A">
            <w:pPr>
              <w:pStyle w:val="ListParagraph"/>
              <w:spacing w:before="120" w:after="120" w:line="324" w:lineRule="auto"/>
              <w:ind w:left="0" w:firstLine="0"/>
              <w:rPr>
                <w:rFonts w:cs="Times New Roman"/>
                <w:color w:val="000000" w:themeColor="text1"/>
                <w:sz w:val="26"/>
                <w:szCs w:val="26"/>
              </w:rPr>
            </w:pPr>
            <w:r w:rsidRPr="00430F9A">
              <w:rPr>
                <w:rFonts w:cs="Times New Roman"/>
                <w:color w:val="000000" w:themeColor="text1"/>
                <w:sz w:val="26"/>
                <w:szCs w:val="26"/>
              </w:rPr>
              <w:t>x</w:t>
            </w:r>
          </w:p>
        </w:tc>
        <w:tc>
          <w:tcPr>
            <w:tcW w:w="565" w:type="pct"/>
          </w:tcPr>
          <w:p w14:paraId="58969468" w14:textId="77777777" w:rsidR="00DE5190" w:rsidRPr="00430F9A" w:rsidRDefault="00DE5190" w:rsidP="00430F9A">
            <w:pPr>
              <w:pStyle w:val="ListParagraph"/>
              <w:spacing w:before="120" w:after="120" w:line="324" w:lineRule="auto"/>
              <w:ind w:left="0" w:firstLine="0"/>
              <w:rPr>
                <w:rFonts w:cs="Times New Roman"/>
                <w:color w:val="000000" w:themeColor="text1"/>
                <w:sz w:val="26"/>
                <w:szCs w:val="26"/>
              </w:rPr>
            </w:pPr>
          </w:p>
        </w:tc>
      </w:tr>
    </w:tbl>
    <w:p w14:paraId="5248EE3E" w14:textId="77777777" w:rsidR="00DE5190" w:rsidRPr="00430F9A" w:rsidRDefault="005F1CC1" w:rsidP="00430F9A">
      <w:pPr>
        <w:pStyle w:val="TOC9"/>
        <w:spacing w:before="120" w:after="120" w:line="324" w:lineRule="auto"/>
        <w:ind w:leftChars="0" w:left="-2" w:firstLine="0"/>
        <w:rPr>
          <w:rFonts w:cs="Times New Roman"/>
          <w:sz w:val="26"/>
          <w:szCs w:val="26"/>
          <w:lang w:val="en-US"/>
        </w:rPr>
      </w:pPr>
      <w:r w:rsidRPr="00430F9A">
        <w:rPr>
          <w:rFonts w:cs="Times New Roman"/>
          <w:sz w:val="26"/>
          <w:szCs w:val="26"/>
          <w:lang w:val="en-US"/>
        </w:rPr>
        <w:br w:type="page"/>
      </w:r>
    </w:p>
    <w:p w14:paraId="52E8AD3E" w14:textId="77777777" w:rsidR="00DE5190" w:rsidRPr="00430F9A" w:rsidRDefault="005F1CC1" w:rsidP="00430F9A">
      <w:pPr>
        <w:pStyle w:val="Heading3"/>
        <w:spacing w:before="120" w:after="120" w:line="324" w:lineRule="auto"/>
        <w:rPr>
          <w:rFonts w:cs="Times New Roman"/>
          <w:szCs w:val="26"/>
          <w:lang w:val="en-US"/>
        </w:rPr>
      </w:pPr>
      <w:bookmarkStart w:id="10" w:name="_Toc31435"/>
      <w:r w:rsidRPr="00430F9A">
        <w:rPr>
          <w:rFonts w:cs="Times New Roman"/>
          <w:szCs w:val="26"/>
          <w:lang w:val="en-US"/>
        </w:rPr>
        <w:lastRenderedPageBreak/>
        <w:t>4.3.3. Kịch bản kiểm thử</w:t>
      </w:r>
      <w:bookmarkEnd w:id="10"/>
    </w:p>
    <w:tbl>
      <w:tblPr>
        <w:tblW w:w="0" w:type="auto"/>
        <w:tblLayout w:type="fixed"/>
        <w:tblLook w:val="04A0" w:firstRow="1" w:lastRow="0" w:firstColumn="1" w:lastColumn="0" w:noHBand="0" w:noVBand="1"/>
      </w:tblPr>
      <w:tblGrid>
        <w:gridCol w:w="580"/>
        <w:gridCol w:w="1031"/>
        <w:gridCol w:w="2250"/>
        <w:gridCol w:w="2008"/>
        <w:gridCol w:w="1355"/>
        <w:gridCol w:w="1195"/>
        <w:gridCol w:w="868"/>
      </w:tblGrid>
      <w:tr w:rsidR="00DE5190" w:rsidRPr="00430F9A" w14:paraId="7BCA8265" w14:textId="77777777">
        <w:trPr>
          <w:trHeight w:val="290"/>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4B12DE" w14:textId="77777777" w:rsidR="00DE5190" w:rsidRPr="00430F9A" w:rsidRDefault="005F1CC1" w:rsidP="00430F9A">
            <w:pPr>
              <w:spacing w:before="120" w:after="120" w:line="324" w:lineRule="auto"/>
              <w:ind w:left="0" w:firstLine="0"/>
              <w:rPr>
                <w:rFonts w:eastAsia="Times New Roman" w:cs="Times New Roman"/>
                <w:b/>
                <w:bCs/>
                <w:color w:val="000000" w:themeColor="text1"/>
                <w:sz w:val="26"/>
                <w:szCs w:val="26"/>
              </w:rPr>
            </w:pPr>
            <w:r w:rsidRPr="00430F9A">
              <w:rPr>
                <w:rFonts w:eastAsia="Times New Roman" w:cs="Times New Roman"/>
                <w:b/>
                <w:bCs/>
                <w:color w:val="000000" w:themeColor="text1"/>
                <w:sz w:val="26"/>
                <w:szCs w:val="26"/>
              </w:rPr>
              <w:t>ID</w:t>
            </w:r>
          </w:p>
        </w:tc>
        <w:tc>
          <w:tcPr>
            <w:tcW w:w="1031" w:type="dxa"/>
            <w:tcBorders>
              <w:top w:val="single" w:sz="4" w:space="0" w:color="auto"/>
              <w:left w:val="nil"/>
              <w:bottom w:val="single" w:sz="4" w:space="0" w:color="auto"/>
              <w:right w:val="single" w:sz="4" w:space="0" w:color="auto"/>
            </w:tcBorders>
            <w:shd w:val="clear" w:color="auto" w:fill="auto"/>
            <w:vAlign w:val="center"/>
          </w:tcPr>
          <w:p w14:paraId="321FA557" w14:textId="77777777" w:rsidR="00DE5190" w:rsidRPr="00430F9A" w:rsidRDefault="005F1CC1" w:rsidP="00430F9A">
            <w:pPr>
              <w:spacing w:before="120" w:after="120" w:line="324" w:lineRule="auto"/>
              <w:ind w:left="0" w:firstLine="0"/>
              <w:rPr>
                <w:rFonts w:eastAsia="Times New Roman" w:cs="Times New Roman"/>
                <w:b/>
                <w:bCs/>
                <w:color w:val="000000" w:themeColor="text1"/>
                <w:sz w:val="26"/>
                <w:szCs w:val="26"/>
              </w:rPr>
            </w:pPr>
            <w:r w:rsidRPr="00430F9A">
              <w:rPr>
                <w:rFonts w:eastAsia="Times New Roman" w:cs="Times New Roman"/>
                <w:b/>
                <w:bCs/>
                <w:color w:val="000000" w:themeColor="text1"/>
                <w:sz w:val="26"/>
                <w:szCs w:val="26"/>
              </w:rPr>
              <w:t>Mô tả</w:t>
            </w:r>
          </w:p>
        </w:tc>
        <w:tc>
          <w:tcPr>
            <w:tcW w:w="2250" w:type="dxa"/>
            <w:tcBorders>
              <w:top w:val="single" w:sz="4" w:space="0" w:color="auto"/>
              <w:left w:val="nil"/>
              <w:bottom w:val="single" w:sz="4" w:space="0" w:color="auto"/>
              <w:right w:val="single" w:sz="4" w:space="0" w:color="auto"/>
            </w:tcBorders>
            <w:shd w:val="clear" w:color="auto" w:fill="auto"/>
            <w:vAlign w:val="center"/>
          </w:tcPr>
          <w:p w14:paraId="0316DA85" w14:textId="77777777" w:rsidR="00DE5190" w:rsidRPr="00430F9A" w:rsidRDefault="005F1CC1" w:rsidP="00430F9A">
            <w:pPr>
              <w:spacing w:before="120" w:after="120" w:line="324" w:lineRule="auto"/>
              <w:ind w:left="0" w:firstLine="0"/>
              <w:rPr>
                <w:rFonts w:eastAsia="Times New Roman" w:cs="Times New Roman"/>
                <w:b/>
                <w:bCs/>
                <w:color w:val="000000" w:themeColor="text1"/>
                <w:sz w:val="26"/>
                <w:szCs w:val="26"/>
              </w:rPr>
            </w:pPr>
            <w:r w:rsidRPr="00430F9A">
              <w:rPr>
                <w:rFonts w:eastAsia="Times New Roman" w:cs="Times New Roman"/>
                <w:b/>
                <w:bCs/>
                <w:color w:val="000000" w:themeColor="text1"/>
                <w:sz w:val="26"/>
                <w:szCs w:val="26"/>
              </w:rPr>
              <w:t>Các bước thực hiện</w:t>
            </w:r>
          </w:p>
        </w:tc>
        <w:tc>
          <w:tcPr>
            <w:tcW w:w="2008" w:type="dxa"/>
            <w:tcBorders>
              <w:top w:val="single" w:sz="4" w:space="0" w:color="auto"/>
              <w:left w:val="nil"/>
              <w:bottom w:val="single" w:sz="4" w:space="0" w:color="auto"/>
              <w:right w:val="single" w:sz="4" w:space="0" w:color="auto"/>
            </w:tcBorders>
            <w:shd w:val="clear" w:color="auto" w:fill="auto"/>
            <w:noWrap/>
            <w:vAlign w:val="center"/>
          </w:tcPr>
          <w:p w14:paraId="1EC9C09D" w14:textId="77777777" w:rsidR="00DE5190" w:rsidRPr="00430F9A" w:rsidRDefault="005F1CC1" w:rsidP="00430F9A">
            <w:pPr>
              <w:spacing w:before="120" w:after="120" w:line="324" w:lineRule="auto"/>
              <w:ind w:left="0" w:firstLine="0"/>
              <w:rPr>
                <w:rFonts w:eastAsia="Times New Roman" w:cs="Times New Roman"/>
                <w:b/>
                <w:bCs/>
                <w:color w:val="000000" w:themeColor="text1"/>
                <w:sz w:val="26"/>
                <w:szCs w:val="26"/>
              </w:rPr>
            </w:pPr>
            <w:r w:rsidRPr="00430F9A">
              <w:rPr>
                <w:rFonts w:eastAsia="Times New Roman" w:cs="Times New Roman"/>
                <w:b/>
                <w:bCs/>
                <w:color w:val="000000" w:themeColor="text1"/>
                <w:sz w:val="26"/>
                <w:szCs w:val="26"/>
              </w:rPr>
              <w:t>Dữ liệu</w:t>
            </w:r>
          </w:p>
        </w:tc>
        <w:tc>
          <w:tcPr>
            <w:tcW w:w="1355" w:type="dxa"/>
            <w:tcBorders>
              <w:top w:val="single" w:sz="4" w:space="0" w:color="auto"/>
              <w:left w:val="nil"/>
              <w:bottom w:val="single" w:sz="4" w:space="0" w:color="auto"/>
              <w:right w:val="single" w:sz="4" w:space="0" w:color="auto"/>
            </w:tcBorders>
            <w:shd w:val="clear" w:color="auto" w:fill="auto"/>
            <w:vAlign w:val="center"/>
          </w:tcPr>
          <w:p w14:paraId="3CEF0587" w14:textId="77777777" w:rsidR="00DE5190" w:rsidRPr="00430F9A" w:rsidRDefault="005F1CC1" w:rsidP="00430F9A">
            <w:pPr>
              <w:spacing w:before="120" w:after="120" w:line="324" w:lineRule="auto"/>
              <w:ind w:left="0" w:firstLine="0"/>
              <w:rPr>
                <w:rFonts w:eastAsia="Times New Roman" w:cs="Times New Roman"/>
                <w:b/>
                <w:bCs/>
                <w:color w:val="000000" w:themeColor="text1"/>
                <w:sz w:val="26"/>
                <w:szCs w:val="26"/>
              </w:rPr>
            </w:pPr>
            <w:r w:rsidRPr="00430F9A">
              <w:rPr>
                <w:rFonts w:eastAsia="Times New Roman" w:cs="Times New Roman"/>
                <w:b/>
                <w:bCs/>
                <w:color w:val="000000" w:themeColor="text1"/>
                <w:sz w:val="26"/>
                <w:szCs w:val="26"/>
              </w:rPr>
              <w:t>Kết quả mong đợi</w:t>
            </w:r>
          </w:p>
        </w:tc>
        <w:tc>
          <w:tcPr>
            <w:tcW w:w="1195" w:type="dxa"/>
            <w:tcBorders>
              <w:top w:val="single" w:sz="4" w:space="0" w:color="auto"/>
              <w:left w:val="nil"/>
              <w:bottom w:val="single" w:sz="4" w:space="0" w:color="auto"/>
              <w:right w:val="single" w:sz="4" w:space="0" w:color="auto"/>
            </w:tcBorders>
            <w:shd w:val="clear" w:color="auto" w:fill="auto"/>
            <w:vAlign w:val="center"/>
          </w:tcPr>
          <w:p w14:paraId="38B3E941" w14:textId="77777777" w:rsidR="00DE5190" w:rsidRPr="00430F9A" w:rsidRDefault="005F1CC1" w:rsidP="00430F9A">
            <w:pPr>
              <w:spacing w:before="120" w:after="120" w:line="324" w:lineRule="auto"/>
              <w:ind w:left="0" w:firstLine="0"/>
              <w:rPr>
                <w:rFonts w:eastAsia="Times New Roman" w:cs="Times New Roman"/>
                <w:b/>
                <w:bCs/>
                <w:color w:val="000000" w:themeColor="text1"/>
                <w:sz w:val="26"/>
                <w:szCs w:val="26"/>
              </w:rPr>
            </w:pPr>
            <w:r w:rsidRPr="00430F9A">
              <w:rPr>
                <w:rFonts w:eastAsia="Times New Roman" w:cs="Times New Roman"/>
                <w:b/>
                <w:bCs/>
                <w:color w:val="000000" w:themeColor="text1"/>
                <w:sz w:val="26"/>
                <w:szCs w:val="26"/>
              </w:rPr>
              <w:t>Kết quả thực tế</w:t>
            </w:r>
          </w:p>
        </w:tc>
        <w:tc>
          <w:tcPr>
            <w:tcW w:w="868" w:type="dxa"/>
            <w:tcBorders>
              <w:top w:val="single" w:sz="4" w:space="0" w:color="auto"/>
              <w:left w:val="nil"/>
              <w:bottom w:val="single" w:sz="4" w:space="0" w:color="auto"/>
              <w:right w:val="single" w:sz="4" w:space="0" w:color="auto"/>
            </w:tcBorders>
            <w:shd w:val="clear" w:color="auto" w:fill="auto"/>
            <w:noWrap/>
            <w:vAlign w:val="bottom"/>
          </w:tcPr>
          <w:p w14:paraId="69083AF4" w14:textId="77777777" w:rsidR="00DE5190" w:rsidRPr="00430F9A" w:rsidRDefault="005F1CC1" w:rsidP="00430F9A">
            <w:pPr>
              <w:spacing w:before="120" w:after="120" w:line="324" w:lineRule="auto"/>
              <w:ind w:left="0" w:firstLine="0"/>
              <w:rPr>
                <w:rFonts w:eastAsia="Times New Roman" w:cs="Times New Roman"/>
                <w:b/>
                <w:bCs/>
                <w:color w:val="000000" w:themeColor="text1"/>
                <w:sz w:val="26"/>
                <w:szCs w:val="26"/>
              </w:rPr>
            </w:pPr>
            <w:r w:rsidRPr="00430F9A">
              <w:rPr>
                <w:rFonts w:eastAsia="Times New Roman" w:cs="Times New Roman"/>
                <w:b/>
                <w:bCs/>
                <w:color w:val="000000" w:themeColor="text1"/>
                <w:sz w:val="26"/>
                <w:szCs w:val="26"/>
              </w:rPr>
              <w:t>Trạng thái</w:t>
            </w:r>
          </w:p>
        </w:tc>
      </w:tr>
      <w:tr w:rsidR="00DE5190" w:rsidRPr="00430F9A" w14:paraId="5436C5E2" w14:textId="77777777">
        <w:trPr>
          <w:trHeight w:val="290"/>
        </w:trPr>
        <w:tc>
          <w:tcPr>
            <w:tcW w:w="9287" w:type="dxa"/>
            <w:gridSpan w:val="7"/>
            <w:tcBorders>
              <w:top w:val="single" w:sz="4" w:space="0" w:color="auto"/>
              <w:left w:val="single" w:sz="4" w:space="0" w:color="auto"/>
              <w:bottom w:val="single" w:sz="4" w:space="0" w:color="auto"/>
              <w:right w:val="single" w:sz="4" w:space="0" w:color="auto"/>
            </w:tcBorders>
            <w:shd w:val="clear" w:color="000000" w:fill="A9D08E"/>
            <w:noWrap/>
            <w:vAlign w:val="bottom"/>
          </w:tcPr>
          <w:p w14:paraId="22F96224" w14:textId="77777777" w:rsidR="00DE5190" w:rsidRPr="00430F9A" w:rsidRDefault="005F1CC1" w:rsidP="00430F9A">
            <w:pPr>
              <w:spacing w:before="120" w:after="120" w:line="324" w:lineRule="auto"/>
              <w:ind w:left="0" w:firstLine="0"/>
              <w:rPr>
                <w:rFonts w:eastAsia="Times New Roman" w:cs="Times New Roman"/>
                <w:b/>
                <w:bCs/>
                <w:color w:val="000000" w:themeColor="text1"/>
                <w:sz w:val="26"/>
                <w:szCs w:val="26"/>
              </w:rPr>
            </w:pPr>
            <w:r w:rsidRPr="00430F9A">
              <w:rPr>
                <w:rFonts w:eastAsia="Times New Roman" w:cs="Times New Roman"/>
                <w:b/>
                <w:bCs/>
                <w:color w:val="000000" w:themeColor="text1"/>
                <w:sz w:val="26"/>
                <w:szCs w:val="26"/>
              </w:rPr>
              <w:t>Đăng ký thành công</w:t>
            </w:r>
          </w:p>
        </w:tc>
      </w:tr>
      <w:tr w:rsidR="00DE5190" w:rsidRPr="00430F9A" w14:paraId="56E583BD" w14:textId="77777777">
        <w:trPr>
          <w:trHeight w:val="3190"/>
        </w:trPr>
        <w:tc>
          <w:tcPr>
            <w:tcW w:w="580" w:type="dxa"/>
            <w:tcBorders>
              <w:top w:val="nil"/>
              <w:left w:val="single" w:sz="4" w:space="0" w:color="auto"/>
              <w:bottom w:val="single" w:sz="4" w:space="0" w:color="auto"/>
              <w:right w:val="single" w:sz="4" w:space="0" w:color="auto"/>
            </w:tcBorders>
            <w:shd w:val="clear" w:color="auto" w:fill="auto"/>
            <w:noWrap/>
            <w:vAlign w:val="center"/>
          </w:tcPr>
          <w:p w14:paraId="545261E4"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1</w:t>
            </w:r>
          </w:p>
        </w:tc>
        <w:tc>
          <w:tcPr>
            <w:tcW w:w="1031" w:type="dxa"/>
            <w:tcBorders>
              <w:top w:val="nil"/>
              <w:left w:val="nil"/>
              <w:bottom w:val="single" w:sz="4" w:space="0" w:color="auto"/>
              <w:right w:val="single" w:sz="4" w:space="0" w:color="auto"/>
            </w:tcBorders>
            <w:shd w:val="clear" w:color="auto" w:fill="auto"/>
            <w:vAlign w:val="center"/>
          </w:tcPr>
          <w:p w14:paraId="77824C27"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Đăng ký thành công với tất cả các trường hợp lệ</w:t>
            </w:r>
          </w:p>
        </w:tc>
        <w:tc>
          <w:tcPr>
            <w:tcW w:w="2250" w:type="dxa"/>
            <w:tcBorders>
              <w:top w:val="nil"/>
              <w:left w:val="nil"/>
              <w:bottom w:val="single" w:sz="4" w:space="0" w:color="auto"/>
              <w:right w:val="single" w:sz="4" w:space="0" w:color="auto"/>
            </w:tcBorders>
            <w:shd w:val="clear" w:color="auto" w:fill="auto"/>
            <w:vAlign w:val="center"/>
          </w:tcPr>
          <w:p w14:paraId="5CB07CB0"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1. Mở trang đăng kí Phong cách xanh</w:t>
            </w:r>
            <w:r w:rsidRPr="00430F9A">
              <w:rPr>
                <w:rFonts w:eastAsia="Times New Roman" w:cs="Times New Roman"/>
                <w:color w:val="000000" w:themeColor="text1"/>
                <w:sz w:val="26"/>
                <w:szCs w:val="26"/>
              </w:rPr>
              <w:br/>
              <w:t>2. Nhập đúng Họ</w:t>
            </w:r>
          </w:p>
          <w:p w14:paraId="79AC43FA"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3. Nhập đúng Tên</w:t>
            </w:r>
            <w:r w:rsidRPr="00430F9A">
              <w:rPr>
                <w:rFonts w:eastAsia="Times New Roman" w:cs="Times New Roman"/>
                <w:color w:val="000000" w:themeColor="text1"/>
                <w:sz w:val="26"/>
                <w:szCs w:val="26"/>
              </w:rPr>
              <w:br/>
              <w:t>4. Nhập đúng Email</w:t>
            </w:r>
          </w:p>
          <w:p w14:paraId="60B8B811"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5. Nhập đúng mật khẩu</w:t>
            </w:r>
            <w:r w:rsidRPr="00430F9A">
              <w:rPr>
                <w:rFonts w:eastAsia="Times New Roman" w:cs="Times New Roman"/>
                <w:color w:val="000000" w:themeColor="text1"/>
                <w:sz w:val="26"/>
                <w:szCs w:val="26"/>
              </w:rPr>
              <w:br/>
              <w:t>6. Click nút Tạo tài khoản</w:t>
            </w:r>
          </w:p>
        </w:tc>
        <w:tc>
          <w:tcPr>
            <w:tcW w:w="2008" w:type="dxa"/>
            <w:tcBorders>
              <w:top w:val="nil"/>
              <w:left w:val="nil"/>
              <w:bottom w:val="single" w:sz="4" w:space="0" w:color="auto"/>
              <w:right w:val="single" w:sz="4" w:space="0" w:color="auto"/>
            </w:tcBorders>
            <w:shd w:val="clear" w:color="auto" w:fill="auto"/>
            <w:vAlign w:val="center"/>
          </w:tcPr>
          <w:p w14:paraId="297A53E5"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 xml:space="preserve">1. </w:t>
            </w:r>
            <w:hyperlink r:id="rId15" w:history="1">
              <w:r w:rsidRPr="00430F9A">
                <w:rPr>
                  <w:rStyle w:val="Hyperlink"/>
                  <w:rFonts w:eastAsia="Times New Roman" w:cs="Times New Roman"/>
                  <w:color w:val="000000" w:themeColor="text1"/>
                  <w:sz w:val="26"/>
                  <w:szCs w:val="26"/>
                </w:rPr>
                <w:t>https://www.phongcachxanh.vn/account/register</w:t>
              </w:r>
            </w:hyperlink>
          </w:p>
          <w:p w14:paraId="54F14B5C"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2. Họ: Nguyễn</w:t>
            </w:r>
          </w:p>
          <w:p w14:paraId="47E4FA17"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3. Tên: Thảo</w:t>
            </w:r>
            <w:r w:rsidRPr="00430F9A">
              <w:rPr>
                <w:rFonts w:eastAsia="Times New Roman" w:cs="Times New Roman"/>
                <w:color w:val="000000" w:themeColor="text1"/>
                <w:sz w:val="26"/>
                <w:szCs w:val="26"/>
              </w:rPr>
              <w:br/>
              <w:t>4. Email: thaonguyen@gmail.com</w:t>
            </w:r>
            <w:r w:rsidRPr="00430F9A">
              <w:rPr>
                <w:rFonts w:eastAsia="Times New Roman" w:cs="Times New Roman"/>
                <w:color w:val="000000" w:themeColor="text1"/>
                <w:sz w:val="26"/>
                <w:szCs w:val="26"/>
              </w:rPr>
              <w:br/>
              <w:t>5. Mật khẩu: 123456</w:t>
            </w:r>
          </w:p>
        </w:tc>
        <w:tc>
          <w:tcPr>
            <w:tcW w:w="1355" w:type="dxa"/>
            <w:tcBorders>
              <w:top w:val="nil"/>
              <w:left w:val="nil"/>
              <w:bottom w:val="single" w:sz="4" w:space="0" w:color="auto"/>
              <w:right w:val="single" w:sz="4" w:space="0" w:color="auto"/>
            </w:tcBorders>
            <w:shd w:val="clear" w:color="auto" w:fill="auto"/>
            <w:vAlign w:val="center"/>
          </w:tcPr>
          <w:p w14:paraId="365B0CE3"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1. Hiển thị giao diện trang đăng ký</w:t>
            </w:r>
            <w:r w:rsidRPr="00430F9A">
              <w:rPr>
                <w:rFonts w:eastAsia="Times New Roman" w:cs="Times New Roman"/>
                <w:color w:val="000000" w:themeColor="text1"/>
                <w:sz w:val="26"/>
                <w:szCs w:val="26"/>
              </w:rPr>
              <w:br/>
              <w:t>2. Hiển thị họ vừa nhập</w:t>
            </w:r>
            <w:r w:rsidRPr="00430F9A">
              <w:rPr>
                <w:rFonts w:eastAsia="Times New Roman" w:cs="Times New Roman"/>
                <w:color w:val="000000" w:themeColor="text1"/>
                <w:sz w:val="26"/>
                <w:szCs w:val="26"/>
              </w:rPr>
              <w:br/>
              <w:t>3. Hiển thị tên</w:t>
            </w:r>
            <w:r w:rsidRPr="00430F9A">
              <w:rPr>
                <w:rFonts w:eastAsia="Times New Roman" w:cs="Times New Roman"/>
                <w:color w:val="000000" w:themeColor="text1"/>
                <w:sz w:val="26"/>
                <w:szCs w:val="26"/>
              </w:rPr>
              <w:br/>
              <w:t>4. Hiển thị email</w:t>
            </w:r>
            <w:r w:rsidRPr="00430F9A">
              <w:rPr>
                <w:rFonts w:eastAsia="Times New Roman" w:cs="Times New Roman"/>
                <w:color w:val="000000" w:themeColor="text1"/>
                <w:sz w:val="26"/>
                <w:szCs w:val="26"/>
              </w:rPr>
              <w:br/>
              <w:t>5. Hiển thị mật khẩu được thay thế bởi ký tự ẩn</w:t>
            </w:r>
            <w:r w:rsidRPr="00430F9A">
              <w:rPr>
                <w:rFonts w:eastAsia="Times New Roman" w:cs="Times New Roman"/>
                <w:color w:val="000000" w:themeColor="text1"/>
                <w:sz w:val="26"/>
                <w:szCs w:val="26"/>
              </w:rPr>
              <w:br/>
              <w:t xml:space="preserve">6. Đăng kí thành công, chuyển đến trang chủ </w:t>
            </w:r>
          </w:p>
        </w:tc>
        <w:tc>
          <w:tcPr>
            <w:tcW w:w="1195" w:type="dxa"/>
            <w:tcBorders>
              <w:top w:val="nil"/>
              <w:left w:val="nil"/>
              <w:bottom w:val="single" w:sz="4" w:space="0" w:color="auto"/>
              <w:right w:val="single" w:sz="4" w:space="0" w:color="auto"/>
            </w:tcBorders>
            <w:shd w:val="clear" w:color="auto" w:fill="auto"/>
            <w:vAlign w:val="center"/>
          </w:tcPr>
          <w:p w14:paraId="5E0A33B5"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1. Hiển thị giao diện trang đăng ký</w:t>
            </w:r>
            <w:r w:rsidRPr="00430F9A">
              <w:rPr>
                <w:rFonts w:eastAsia="Times New Roman" w:cs="Times New Roman"/>
                <w:color w:val="000000" w:themeColor="text1"/>
                <w:sz w:val="26"/>
                <w:szCs w:val="26"/>
              </w:rPr>
              <w:br/>
              <w:t>2. Hiển thị họ vừa nhập</w:t>
            </w:r>
            <w:r w:rsidRPr="00430F9A">
              <w:rPr>
                <w:rFonts w:eastAsia="Times New Roman" w:cs="Times New Roman"/>
                <w:color w:val="000000" w:themeColor="text1"/>
                <w:sz w:val="26"/>
                <w:szCs w:val="26"/>
              </w:rPr>
              <w:br/>
              <w:t>3. Hiển thị tên</w:t>
            </w:r>
            <w:r w:rsidRPr="00430F9A">
              <w:rPr>
                <w:rFonts w:eastAsia="Times New Roman" w:cs="Times New Roman"/>
                <w:color w:val="000000" w:themeColor="text1"/>
                <w:sz w:val="26"/>
                <w:szCs w:val="26"/>
              </w:rPr>
              <w:br/>
              <w:t>4. Hiển thị email</w:t>
            </w:r>
            <w:r w:rsidRPr="00430F9A">
              <w:rPr>
                <w:rFonts w:eastAsia="Times New Roman" w:cs="Times New Roman"/>
                <w:color w:val="000000" w:themeColor="text1"/>
                <w:sz w:val="26"/>
                <w:szCs w:val="26"/>
              </w:rPr>
              <w:br/>
              <w:t>5. Hiển thị mật khẩu được thay thế bởi ký tự ẩn</w:t>
            </w:r>
            <w:r w:rsidRPr="00430F9A">
              <w:rPr>
                <w:rFonts w:eastAsia="Times New Roman" w:cs="Times New Roman"/>
                <w:color w:val="000000" w:themeColor="text1"/>
                <w:sz w:val="26"/>
                <w:szCs w:val="26"/>
              </w:rPr>
              <w:br/>
              <w:t xml:space="preserve">6. Đăng kí thành công, chuyển đến trang chủ </w:t>
            </w:r>
          </w:p>
        </w:tc>
        <w:tc>
          <w:tcPr>
            <w:tcW w:w="868" w:type="dxa"/>
            <w:tcBorders>
              <w:top w:val="nil"/>
              <w:left w:val="nil"/>
              <w:bottom w:val="single" w:sz="4" w:space="0" w:color="auto"/>
              <w:right w:val="single" w:sz="4" w:space="0" w:color="auto"/>
            </w:tcBorders>
            <w:shd w:val="clear" w:color="auto" w:fill="auto"/>
            <w:noWrap/>
            <w:vAlign w:val="center"/>
          </w:tcPr>
          <w:p w14:paraId="486E9F63"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Pass</w:t>
            </w:r>
          </w:p>
        </w:tc>
      </w:tr>
      <w:tr w:rsidR="00DE5190" w:rsidRPr="00430F9A" w14:paraId="7D9941E7" w14:textId="77777777">
        <w:trPr>
          <w:trHeight w:val="290"/>
        </w:trPr>
        <w:tc>
          <w:tcPr>
            <w:tcW w:w="9287" w:type="dxa"/>
            <w:gridSpan w:val="7"/>
            <w:tcBorders>
              <w:top w:val="single" w:sz="4" w:space="0" w:color="auto"/>
              <w:left w:val="single" w:sz="4" w:space="0" w:color="auto"/>
              <w:bottom w:val="single" w:sz="4" w:space="0" w:color="auto"/>
              <w:right w:val="single" w:sz="4" w:space="0" w:color="000000"/>
            </w:tcBorders>
            <w:shd w:val="clear" w:color="000000" w:fill="FFE699"/>
            <w:noWrap/>
            <w:vAlign w:val="bottom"/>
          </w:tcPr>
          <w:p w14:paraId="3DFBBD48"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Đăng ký không thành công</w:t>
            </w:r>
          </w:p>
        </w:tc>
      </w:tr>
      <w:tr w:rsidR="00DE5190" w:rsidRPr="00430F9A" w14:paraId="330738FA" w14:textId="77777777">
        <w:trPr>
          <w:trHeight w:val="2610"/>
        </w:trPr>
        <w:tc>
          <w:tcPr>
            <w:tcW w:w="580" w:type="dxa"/>
            <w:tcBorders>
              <w:top w:val="nil"/>
              <w:left w:val="single" w:sz="4" w:space="0" w:color="auto"/>
              <w:bottom w:val="single" w:sz="4" w:space="0" w:color="auto"/>
              <w:right w:val="single" w:sz="4" w:space="0" w:color="auto"/>
            </w:tcBorders>
            <w:shd w:val="clear" w:color="auto" w:fill="auto"/>
            <w:noWrap/>
            <w:vAlign w:val="center"/>
          </w:tcPr>
          <w:p w14:paraId="7B823772"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lastRenderedPageBreak/>
              <w:t>2</w:t>
            </w:r>
          </w:p>
        </w:tc>
        <w:tc>
          <w:tcPr>
            <w:tcW w:w="1031" w:type="dxa"/>
            <w:tcBorders>
              <w:top w:val="nil"/>
              <w:left w:val="nil"/>
              <w:bottom w:val="single" w:sz="4" w:space="0" w:color="auto"/>
              <w:right w:val="single" w:sz="4" w:space="0" w:color="auto"/>
            </w:tcBorders>
            <w:shd w:val="clear" w:color="auto" w:fill="auto"/>
            <w:vAlign w:val="center"/>
          </w:tcPr>
          <w:p w14:paraId="4D960C6B"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Họ để trống, các trường còn lại hợp lệ</w:t>
            </w:r>
          </w:p>
        </w:tc>
        <w:tc>
          <w:tcPr>
            <w:tcW w:w="2250" w:type="dxa"/>
            <w:tcBorders>
              <w:top w:val="nil"/>
              <w:left w:val="nil"/>
              <w:bottom w:val="single" w:sz="4" w:space="0" w:color="auto"/>
              <w:right w:val="single" w:sz="4" w:space="0" w:color="auto"/>
            </w:tcBorders>
            <w:shd w:val="clear" w:color="auto" w:fill="auto"/>
            <w:vAlign w:val="center"/>
          </w:tcPr>
          <w:p w14:paraId="10675664"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1. Mở trang đăng kí Phong cách xanh</w:t>
            </w:r>
            <w:r w:rsidRPr="00430F9A">
              <w:rPr>
                <w:rFonts w:eastAsia="Times New Roman" w:cs="Times New Roman"/>
                <w:color w:val="000000" w:themeColor="text1"/>
                <w:sz w:val="26"/>
                <w:szCs w:val="26"/>
              </w:rPr>
              <w:br/>
              <w:t xml:space="preserve">2. Để trống trường họ </w:t>
            </w:r>
            <w:r w:rsidRPr="00430F9A">
              <w:rPr>
                <w:rFonts w:eastAsia="Times New Roman" w:cs="Times New Roman"/>
                <w:color w:val="000000" w:themeColor="text1"/>
                <w:sz w:val="26"/>
                <w:szCs w:val="26"/>
              </w:rPr>
              <w:br/>
              <w:t>3. Nhập đúng tên</w:t>
            </w:r>
            <w:r w:rsidRPr="00430F9A">
              <w:rPr>
                <w:rFonts w:eastAsia="Times New Roman" w:cs="Times New Roman"/>
                <w:color w:val="000000" w:themeColor="text1"/>
                <w:sz w:val="26"/>
                <w:szCs w:val="26"/>
              </w:rPr>
              <w:br/>
              <w:t>4. Nhập đúng email</w:t>
            </w:r>
            <w:r w:rsidRPr="00430F9A">
              <w:rPr>
                <w:rFonts w:eastAsia="Times New Roman" w:cs="Times New Roman"/>
                <w:color w:val="000000" w:themeColor="text1"/>
                <w:sz w:val="26"/>
                <w:szCs w:val="26"/>
              </w:rPr>
              <w:br/>
              <w:t>5. Nhập đúng mật khẩu</w:t>
            </w:r>
            <w:r w:rsidRPr="00430F9A">
              <w:rPr>
                <w:rFonts w:eastAsia="Times New Roman" w:cs="Times New Roman"/>
                <w:color w:val="000000" w:themeColor="text1"/>
                <w:sz w:val="26"/>
                <w:szCs w:val="26"/>
              </w:rPr>
              <w:br/>
              <w:t>6. Click nút Tạo tài khoản</w:t>
            </w:r>
          </w:p>
        </w:tc>
        <w:tc>
          <w:tcPr>
            <w:tcW w:w="2008" w:type="dxa"/>
            <w:tcBorders>
              <w:top w:val="nil"/>
              <w:left w:val="nil"/>
              <w:bottom w:val="single" w:sz="4" w:space="0" w:color="auto"/>
              <w:right w:val="single" w:sz="4" w:space="0" w:color="auto"/>
            </w:tcBorders>
            <w:shd w:val="clear" w:color="auto" w:fill="auto"/>
            <w:vAlign w:val="center"/>
          </w:tcPr>
          <w:p w14:paraId="6769F4EC"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 xml:space="preserve">1. </w:t>
            </w:r>
            <w:hyperlink r:id="rId16" w:history="1">
              <w:r w:rsidRPr="00430F9A">
                <w:rPr>
                  <w:rStyle w:val="Hyperlink"/>
                  <w:rFonts w:eastAsia="Times New Roman" w:cs="Times New Roman"/>
                  <w:color w:val="000000" w:themeColor="text1"/>
                  <w:sz w:val="26"/>
                  <w:szCs w:val="26"/>
                </w:rPr>
                <w:t>https://www.phongcachxanh.vn/account/register</w:t>
              </w:r>
            </w:hyperlink>
          </w:p>
          <w:p w14:paraId="66E5DD38"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3. Tên: Thảo</w:t>
            </w:r>
            <w:r w:rsidRPr="00430F9A">
              <w:rPr>
                <w:rFonts w:eastAsia="Times New Roman" w:cs="Times New Roman"/>
                <w:color w:val="000000" w:themeColor="text1"/>
                <w:sz w:val="26"/>
                <w:szCs w:val="26"/>
              </w:rPr>
              <w:br/>
              <w:t>4. Email: a@gmail.com</w:t>
            </w:r>
            <w:r w:rsidRPr="00430F9A">
              <w:rPr>
                <w:rFonts w:eastAsia="Times New Roman" w:cs="Times New Roman"/>
                <w:color w:val="000000" w:themeColor="text1"/>
                <w:sz w:val="26"/>
                <w:szCs w:val="26"/>
              </w:rPr>
              <w:br/>
              <w:t>5. Mật khẩu: 123456</w:t>
            </w:r>
          </w:p>
        </w:tc>
        <w:tc>
          <w:tcPr>
            <w:tcW w:w="1355" w:type="dxa"/>
            <w:tcBorders>
              <w:top w:val="nil"/>
              <w:left w:val="nil"/>
              <w:bottom w:val="single" w:sz="4" w:space="0" w:color="auto"/>
              <w:right w:val="single" w:sz="4" w:space="0" w:color="auto"/>
            </w:tcBorders>
            <w:shd w:val="clear" w:color="auto" w:fill="auto"/>
            <w:vAlign w:val="center"/>
          </w:tcPr>
          <w:p w14:paraId="1B64A53B"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1. Hiển thị giao diện trang đăng ký</w:t>
            </w:r>
            <w:r w:rsidRPr="00430F9A">
              <w:rPr>
                <w:rFonts w:eastAsia="Times New Roman" w:cs="Times New Roman"/>
                <w:color w:val="000000" w:themeColor="text1"/>
                <w:sz w:val="26"/>
                <w:szCs w:val="26"/>
              </w:rPr>
              <w:br/>
              <w:t>3. Hiển thị tên</w:t>
            </w:r>
            <w:r w:rsidRPr="00430F9A">
              <w:rPr>
                <w:rFonts w:eastAsia="Times New Roman" w:cs="Times New Roman"/>
                <w:color w:val="000000" w:themeColor="text1"/>
                <w:sz w:val="26"/>
                <w:szCs w:val="26"/>
              </w:rPr>
              <w:br/>
              <w:t>4. Hiển thị email</w:t>
            </w:r>
            <w:r w:rsidRPr="00430F9A">
              <w:rPr>
                <w:rFonts w:eastAsia="Times New Roman" w:cs="Times New Roman"/>
                <w:color w:val="000000" w:themeColor="text1"/>
                <w:sz w:val="26"/>
                <w:szCs w:val="26"/>
              </w:rPr>
              <w:br/>
              <w:t>5. Hiển thị mật khẩu được thay thế bởi ký tự ẩn</w:t>
            </w:r>
            <w:r w:rsidRPr="00430F9A">
              <w:rPr>
                <w:rFonts w:eastAsia="Times New Roman" w:cs="Times New Roman"/>
                <w:color w:val="000000" w:themeColor="text1"/>
                <w:sz w:val="26"/>
                <w:szCs w:val="26"/>
              </w:rPr>
              <w:br/>
              <w:t xml:space="preserve">6. Thông báo không được để trống họ   </w:t>
            </w:r>
          </w:p>
        </w:tc>
        <w:tc>
          <w:tcPr>
            <w:tcW w:w="1195" w:type="dxa"/>
            <w:tcBorders>
              <w:top w:val="nil"/>
              <w:left w:val="nil"/>
              <w:bottom w:val="single" w:sz="4" w:space="0" w:color="auto"/>
              <w:right w:val="single" w:sz="4" w:space="0" w:color="auto"/>
            </w:tcBorders>
            <w:shd w:val="clear" w:color="auto" w:fill="auto"/>
            <w:vAlign w:val="center"/>
          </w:tcPr>
          <w:p w14:paraId="7F2393E2"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1. Hiển thị giao diện trang đăng ký</w:t>
            </w:r>
            <w:r w:rsidRPr="00430F9A">
              <w:rPr>
                <w:rFonts w:eastAsia="Times New Roman" w:cs="Times New Roman"/>
                <w:color w:val="000000" w:themeColor="text1"/>
                <w:sz w:val="26"/>
                <w:szCs w:val="26"/>
              </w:rPr>
              <w:br/>
              <w:t>3. Hiển thị tên</w:t>
            </w:r>
            <w:r w:rsidRPr="00430F9A">
              <w:rPr>
                <w:rFonts w:eastAsia="Times New Roman" w:cs="Times New Roman"/>
                <w:color w:val="000000" w:themeColor="text1"/>
                <w:sz w:val="26"/>
                <w:szCs w:val="26"/>
              </w:rPr>
              <w:br/>
              <w:t>4. Hiển thị email</w:t>
            </w:r>
            <w:r w:rsidRPr="00430F9A">
              <w:rPr>
                <w:rFonts w:eastAsia="Times New Roman" w:cs="Times New Roman"/>
                <w:color w:val="000000" w:themeColor="text1"/>
                <w:sz w:val="26"/>
                <w:szCs w:val="26"/>
              </w:rPr>
              <w:br/>
              <w:t>5. Hiển thị mật khẩu được thay thế bởi ký tự ẩn</w:t>
            </w:r>
            <w:r w:rsidRPr="00430F9A">
              <w:rPr>
                <w:rFonts w:eastAsia="Times New Roman" w:cs="Times New Roman"/>
                <w:color w:val="000000" w:themeColor="text1"/>
                <w:sz w:val="26"/>
                <w:szCs w:val="26"/>
              </w:rPr>
              <w:br/>
              <w:t xml:space="preserve">6. Thông báo không được để trống họ   </w:t>
            </w:r>
          </w:p>
        </w:tc>
        <w:tc>
          <w:tcPr>
            <w:tcW w:w="868" w:type="dxa"/>
            <w:tcBorders>
              <w:top w:val="nil"/>
              <w:left w:val="nil"/>
              <w:bottom w:val="single" w:sz="4" w:space="0" w:color="auto"/>
              <w:right w:val="single" w:sz="4" w:space="0" w:color="auto"/>
            </w:tcBorders>
            <w:shd w:val="clear" w:color="auto" w:fill="auto"/>
            <w:noWrap/>
            <w:vAlign w:val="center"/>
          </w:tcPr>
          <w:p w14:paraId="12ED41EF"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Pass</w:t>
            </w:r>
          </w:p>
        </w:tc>
      </w:tr>
      <w:tr w:rsidR="00DE5190" w:rsidRPr="00430F9A" w14:paraId="24BEB581" w14:textId="77777777">
        <w:trPr>
          <w:trHeight w:val="2610"/>
        </w:trPr>
        <w:tc>
          <w:tcPr>
            <w:tcW w:w="580" w:type="dxa"/>
            <w:tcBorders>
              <w:top w:val="nil"/>
              <w:left w:val="single" w:sz="4" w:space="0" w:color="auto"/>
              <w:bottom w:val="single" w:sz="4" w:space="0" w:color="auto"/>
              <w:right w:val="single" w:sz="4" w:space="0" w:color="auto"/>
            </w:tcBorders>
            <w:shd w:val="clear" w:color="auto" w:fill="auto"/>
            <w:noWrap/>
            <w:vAlign w:val="center"/>
          </w:tcPr>
          <w:p w14:paraId="3721AFC7"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3</w:t>
            </w:r>
          </w:p>
        </w:tc>
        <w:tc>
          <w:tcPr>
            <w:tcW w:w="1031" w:type="dxa"/>
            <w:tcBorders>
              <w:top w:val="nil"/>
              <w:left w:val="nil"/>
              <w:bottom w:val="single" w:sz="4" w:space="0" w:color="auto"/>
              <w:right w:val="single" w:sz="4" w:space="0" w:color="auto"/>
            </w:tcBorders>
            <w:shd w:val="clear" w:color="auto" w:fill="auto"/>
            <w:vAlign w:val="center"/>
          </w:tcPr>
          <w:p w14:paraId="226140C8"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Để trống Tên, các trường còn lại hợp lệ</w:t>
            </w:r>
          </w:p>
        </w:tc>
        <w:tc>
          <w:tcPr>
            <w:tcW w:w="2250" w:type="dxa"/>
            <w:tcBorders>
              <w:top w:val="nil"/>
              <w:left w:val="nil"/>
              <w:bottom w:val="single" w:sz="4" w:space="0" w:color="auto"/>
              <w:right w:val="single" w:sz="4" w:space="0" w:color="auto"/>
            </w:tcBorders>
            <w:shd w:val="clear" w:color="auto" w:fill="auto"/>
            <w:vAlign w:val="center"/>
          </w:tcPr>
          <w:p w14:paraId="07FF0A2F"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1. Mở trang đăng kí Phong cách xanh</w:t>
            </w:r>
            <w:r w:rsidRPr="00430F9A">
              <w:rPr>
                <w:rFonts w:eastAsia="Times New Roman" w:cs="Times New Roman"/>
                <w:color w:val="000000" w:themeColor="text1"/>
                <w:sz w:val="26"/>
                <w:szCs w:val="26"/>
              </w:rPr>
              <w:br/>
              <w:t>2. Nhập đúng Họ</w:t>
            </w:r>
            <w:r w:rsidRPr="00430F9A">
              <w:rPr>
                <w:rFonts w:eastAsia="Times New Roman" w:cs="Times New Roman"/>
                <w:color w:val="000000" w:themeColor="text1"/>
                <w:sz w:val="26"/>
                <w:szCs w:val="26"/>
              </w:rPr>
              <w:br/>
              <w:t>3. Để trống trường Tên</w:t>
            </w:r>
            <w:r w:rsidRPr="00430F9A">
              <w:rPr>
                <w:rFonts w:eastAsia="Times New Roman" w:cs="Times New Roman"/>
                <w:color w:val="000000" w:themeColor="text1"/>
                <w:sz w:val="26"/>
                <w:szCs w:val="26"/>
              </w:rPr>
              <w:br/>
              <w:t>4. Nhập đúng email</w:t>
            </w:r>
            <w:r w:rsidRPr="00430F9A">
              <w:rPr>
                <w:rFonts w:eastAsia="Times New Roman" w:cs="Times New Roman"/>
                <w:color w:val="000000" w:themeColor="text1"/>
                <w:sz w:val="26"/>
                <w:szCs w:val="26"/>
              </w:rPr>
              <w:br/>
              <w:t>5. Nhập đúng mật khẩu</w:t>
            </w:r>
            <w:r w:rsidRPr="00430F9A">
              <w:rPr>
                <w:rFonts w:eastAsia="Times New Roman" w:cs="Times New Roman"/>
                <w:color w:val="000000" w:themeColor="text1"/>
                <w:sz w:val="26"/>
                <w:szCs w:val="26"/>
              </w:rPr>
              <w:br/>
              <w:t>6. Click nút Tạo tài khoản</w:t>
            </w:r>
          </w:p>
        </w:tc>
        <w:tc>
          <w:tcPr>
            <w:tcW w:w="2008" w:type="dxa"/>
            <w:tcBorders>
              <w:top w:val="nil"/>
              <w:left w:val="nil"/>
              <w:bottom w:val="single" w:sz="4" w:space="0" w:color="auto"/>
              <w:right w:val="single" w:sz="4" w:space="0" w:color="auto"/>
            </w:tcBorders>
            <w:shd w:val="clear" w:color="auto" w:fill="auto"/>
            <w:vAlign w:val="center"/>
          </w:tcPr>
          <w:p w14:paraId="5E36522A"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 xml:space="preserve">1. </w:t>
            </w:r>
            <w:hyperlink r:id="rId17" w:history="1">
              <w:r w:rsidRPr="00430F9A">
                <w:rPr>
                  <w:rStyle w:val="Hyperlink"/>
                  <w:rFonts w:eastAsia="Times New Roman" w:cs="Times New Roman"/>
                  <w:color w:val="000000" w:themeColor="text1"/>
                  <w:sz w:val="26"/>
                  <w:szCs w:val="26"/>
                </w:rPr>
                <w:t>https://www.phongcachxanh.vn/account/register</w:t>
              </w:r>
            </w:hyperlink>
          </w:p>
          <w:p w14:paraId="64FAEBB9"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2. Họ: Nguyễn</w:t>
            </w:r>
            <w:r w:rsidRPr="00430F9A">
              <w:rPr>
                <w:rFonts w:eastAsia="Times New Roman" w:cs="Times New Roman"/>
                <w:color w:val="000000" w:themeColor="text1"/>
                <w:sz w:val="26"/>
                <w:szCs w:val="26"/>
              </w:rPr>
              <w:br/>
              <w:t>4. Email: a@gmail.com</w:t>
            </w:r>
            <w:r w:rsidRPr="00430F9A">
              <w:rPr>
                <w:rFonts w:eastAsia="Times New Roman" w:cs="Times New Roman"/>
                <w:color w:val="000000" w:themeColor="text1"/>
                <w:sz w:val="26"/>
                <w:szCs w:val="26"/>
              </w:rPr>
              <w:br/>
              <w:t>5. Mật khẩu: 123456</w:t>
            </w:r>
          </w:p>
        </w:tc>
        <w:tc>
          <w:tcPr>
            <w:tcW w:w="1355" w:type="dxa"/>
            <w:tcBorders>
              <w:top w:val="nil"/>
              <w:left w:val="nil"/>
              <w:bottom w:val="single" w:sz="4" w:space="0" w:color="auto"/>
              <w:right w:val="single" w:sz="4" w:space="0" w:color="auto"/>
            </w:tcBorders>
            <w:shd w:val="clear" w:color="auto" w:fill="auto"/>
            <w:vAlign w:val="center"/>
          </w:tcPr>
          <w:p w14:paraId="09320994"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1. Hiển thị giao diện trang đăng ký</w:t>
            </w:r>
            <w:r w:rsidRPr="00430F9A">
              <w:rPr>
                <w:rFonts w:eastAsia="Times New Roman" w:cs="Times New Roman"/>
                <w:color w:val="000000" w:themeColor="text1"/>
                <w:sz w:val="26"/>
                <w:szCs w:val="26"/>
              </w:rPr>
              <w:br/>
              <w:t>2. Hiển thị Họ vừa nhập</w:t>
            </w:r>
            <w:r w:rsidRPr="00430F9A">
              <w:rPr>
                <w:rFonts w:eastAsia="Times New Roman" w:cs="Times New Roman"/>
                <w:color w:val="000000" w:themeColor="text1"/>
                <w:sz w:val="26"/>
                <w:szCs w:val="26"/>
              </w:rPr>
              <w:br/>
              <w:t>4. Hiển thị email</w:t>
            </w:r>
            <w:r w:rsidRPr="00430F9A">
              <w:rPr>
                <w:rFonts w:eastAsia="Times New Roman" w:cs="Times New Roman"/>
                <w:color w:val="000000" w:themeColor="text1"/>
                <w:sz w:val="26"/>
                <w:szCs w:val="26"/>
              </w:rPr>
              <w:br/>
              <w:t>5. Hiển thị mật khẩu được thay thế bởi ký tự ẩn</w:t>
            </w:r>
            <w:r w:rsidRPr="00430F9A">
              <w:rPr>
                <w:rFonts w:eastAsia="Times New Roman" w:cs="Times New Roman"/>
                <w:color w:val="000000" w:themeColor="text1"/>
                <w:sz w:val="26"/>
                <w:szCs w:val="26"/>
              </w:rPr>
              <w:br/>
            </w:r>
            <w:r w:rsidRPr="00430F9A">
              <w:rPr>
                <w:rFonts w:eastAsia="Times New Roman" w:cs="Times New Roman"/>
                <w:color w:val="000000" w:themeColor="text1"/>
                <w:sz w:val="26"/>
                <w:szCs w:val="26"/>
              </w:rPr>
              <w:lastRenderedPageBreak/>
              <w:t xml:space="preserve">6. Thông báo không được để trống tên   </w:t>
            </w:r>
          </w:p>
        </w:tc>
        <w:tc>
          <w:tcPr>
            <w:tcW w:w="1195" w:type="dxa"/>
            <w:tcBorders>
              <w:top w:val="nil"/>
              <w:left w:val="nil"/>
              <w:bottom w:val="single" w:sz="4" w:space="0" w:color="auto"/>
              <w:right w:val="single" w:sz="4" w:space="0" w:color="auto"/>
            </w:tcBorders>
            <w:shd w:val="clear" w:color="auto" w:fill="auto"/>
            <w:vAlign w:val="center"/>
          </w:tcPr>
          <w:p w14:paraId="5FA61F6C"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lastRenderedPageBreak/>
              <w:t>1. Hiển thị giao diện trang đăng ký</w:t>
            </w:r>
            <w:r w:rsidRPr="00430F9A">
              <w:rPr>
                <w:rFonts w:eastAsia="Times New Roman" w:cs="Times New Roman"/>
                <w:color w:val="000000" w:themeColor="text1"/>
                <w:sz w:val="26"/>
                <w:szCs w:val="26"/>
              </w:rPr>
              <w:br/>
              <w:t>2. Hiển thị Họ vừa nhập</w:t>
            </w:r>
            <w:r w:rsidRPr="00430F9A">
              <w:rPr>
                <w:rFonts w:eastAsia="Times New Roman" w:cs="Times New Roman"/>
                <w:color w:val="000000" w:themeColor="text1"/>
                <w:sz w:val="26"/>
                <w:szCs w:val="26"/>
              </w:rPr>
              <w:br/>
              <w:t>4. Hiển thị email</w:t>
            </w:r>
            <w:r w:rsidRPr="00430F9A">
              <w:rPr>
                <w:rFonts w:eastAsia="Times New Roman" w:cs="Times New Roman"/>
                <w:color w:val="000000" w:themeColor="text1"/>
                <w:sz w:val="26"/>
                <w:szCs w:val="26"/>
              </w:rPr>
              <w:br/>
              <w:t xml:space="preserve">5. Hiển thị mật khẩu được </w:t>
            </w:r>
            <w:r w:rsidRPr="00430F9A">
              <w:rPr>
                <w:rFonts w:eastAsia="Times New Roman" w:cs="Times New Roman"/>
                <w:color w:val="000000" w:themeColor="text1"/>
                <w:sz w:val="26"/>
                <w:szCs w:val="26"/>
              </w:rPr>
              <w:lastRenderedPageBreak/>
              <w:t>thay thế bởi ký tự ẩn</w:t>
            </w:r>
            <w:r w:rsidRPr="00430F9A">
              <w:rPr>
                <w:rFonts w:eastAsia="Times New Roman" w:cs="Times New Roman"/>
                <w:color w:val="000000" w:themeColor="text1"/>
                <w:sz w:val="26"/>
                <w:szCs w:val="26"/>
              </w:rPr>
              <w:br/>
              <w:t xml:space="preserve">6. Thông báo không được để trống tên   </w:t>
            </w:r>
          </w:p>
        </w:tc>
        <w:tc>
          <w:tcPr>
            <w:tcW w:w="868" w:type="dxa"/>
            <w:tcBorders>
              <w:top w:val="nil"/>
              <w:left w:val="nil"/>
              <w:bottom w:val="single" w:sz="4" w:space="0" w:color="auto"/>
              <w:right w:val="single" w:sz="4" w:space="0" w:color="auto"/>
            </w:tcBorders>
            <w:shd w:val="clear" w:color="auto" w:fill="auto"/>
            <w:noWrap/>
            <w:vAlign w:val="center"/>
          </w:tcPr>
          <w:p w14:paraId="031055F8"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lastRenderedPageBreak/>
              <w:t>Pass</w:t>
            </w:r>
          </w:p>
        </w:tc>
      </w:tr>
      <w:tr w:rsidR="00DE5190" w:rsidRPr="00430F9A" w14:paraId="28842904" w14:textId="77777777">
        <w:trPr>
          <w:trHeight w:val="2610"/>
        </w:trPr>
        <w:tc>
          <w:tcPr>
            <w:tcW w:w="580" w:type="dxa"/>
            <w:tcBorders>
              <w:top w:val="nil"/>
              <w:left w:val="single" w:sz="4" w:space="0" w:color="auto"/>
              <w:bottom w:val="single" w:sz="4" w:space="0" w:color="auto"/>
              <w:right w:val="single" w:sz="4" w:space="0" w:color="auto"/>
            </w:tcBorders>
            <w:shd w:val="clear" w:color="auto" w:fill="auto"/>
            <w:noWrap/>
            <w:vAlign w:val="center"/>
          </w:tcPr>
          <w:p w14:paraId="4345E85D"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4</w:t>
            </w:r>
          </w:p>
        </w:tc>
        <w:tc>
          <w:tcPr>
            <w:tcW w:w="1031" w:type="dxa"/>
            <w:tcBorders>
              <w:top w:val="nil"/>
              <w:left w:val="nil"/>
              <w:bottom w:val="single" w:sz="4" w:space="0" w:color="auto"/>
              <w:right w:val="single" w:sz="4" w:space="0" w:color="auto"/>
            </w:tcBorders>
            <w:shd w:val="clear" w:color="auto" w:fill="auto"/>
            <w:vAlign w:val="center"/>
          </w:tcPr>
          <w:p w14:paraId="6BF001BD"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Email để trống, các trường còn lại hợp lệ</w:t>
            </w:r>
          </w:p>
        </w:tc>
        <w:tc>
          <w:tcPr>
            <w:tcW w:w="2250" w:type="dxa"/>
            <w:tcBorders>
              <w:top w:val="nil"/>
              <w:left w:val="nil"/>
              <w:bottom w:val="single" w:sz="4" w:space="0" w:color="auto"/>
              <w:right w:val="single" w:sz="4" w:space="0" w:color="auto"/>
            </w:tcBorders>
            <w:shd w:val="clear" w:color="auto" w:fill="auto"/>
            <w:vAlign w:val="center"/>
          </w:tcPr>
          <w:p w14:paraId="717F9436"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1. Mở trang đăng kí Phong cách xanh</w:t>
            </w:r>
            <w:r w:rsidRPr="00430F9A">
              <w:rPr>
                <w:rFonts w:eastAsia="Times New Roman" w:cs="Times New Roman"/>
                <w:color w:val="000000" w:themeColor="text1"/>
                <w:sz w:val="26"/>
                <w:szCs w:val="26"/>
              </w:rPr>
              <w:br/>
              <w:t>2. Nhập đúng Họ</w:t>
            </w:r>
            <w:r w:rsidRPr="00430F9A">
              <w:rPr>
                <w:rFonts w:eastAsia="Times New Roman" w:cs="Times New Roman"/>
                <w:color w:val="000000" w:themeColor="text1"/>
                <w:sz w:val="26"/>
                <w:szCs w:val="26"/>
              </w:rPr>
              <w:br/>
              <w:t>3. Nhập đúng Tên</w:t>
            </w:r>
            <w:r w:rsidRPr="00430F9A">
              <w:rPr>
                <w:rFonts w:eastAsia="Times New Roman" w:cs="Times New Roman"/>
                <w:color w:val="000000" w:themeColor="text1"/>
                <w:sz w:val="26"/>
                <w:szCs w:val="26"/>
              </w:rPr>
              <w:br/>
              <w:t>4. Bỏ trống email</w:t>
            </w:r>
            <w:r w:rsidRPr="00430F9A">
              <w:rPr>
                <w:rFonts w:eastAsia="Times New Roman" w:cs="Times New Roman"/>
                <w:color w:val="000000" w:themeColor="text1"/>
                <w:sz w:val="26"/>
                <w:szCs w:val="26"/>
              </w:rPr>
              <w:br/>
              <w:t>5. Nhập đúng mật khẩu</w:t>
            </w:r>
            <w:r w:rsidRPr="00430F9A">
              <w:rPr>
                <w:rFonts w:eastAsia="Times New Roman" w:cs="Times New Roman"/>
                <w:color w:val="000000" w:themeColor="text1"/>
                <w:sz w:val="26"/>
                <w:szCs w:val="26"/>
              </w:rPr>
              <w:br/>
              <w:t>6. Click nút Tạo tài khoản</w:t>
            </w:r>
          </w:p>
        </w:tc>
        <w:tc>
          <w:tcPr>
            <w:tcW w:w="2008" w:type="dxa"/>
            <w:tcBorders>
              <w:top w:val="nil"/>
              <w:left w:val="nil"/>
              <w:bottom w:val="single" w:sz="4" w:space="0" w:color="auto"/>
              <w:right w:val="single" w:sz="4" w:space="0" w:color="auto"/>
            </w:tcBorders>
            <w:shd w:val="clear" w:color="auto" w:fill="auto"/>
            <w:vAlign w:val="center"/>
          </w:tcPr>
          <w:p w14:paraId="4665D2D4"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 xml:space="preserve">1. </w:t>
            </w:r>
            <w:hyperlink r:id="rId18" w:history="1">
              <w:r w:rsidRPr="00430F9A">
                <w:rPr>
                  <w:rStyle w:val="Hyperlink"/>
                  <w:rFonts w:eastAsia="Times New Roman" w:cs="Times New Roman"/>
                  <w:color w:val="000000" w:themeColor="text1"/>
                  <w:sz w:val="26"/>
                  <w:szCs w:val="26"/>
                </w:rPr>
                <w:t>https://www.phongcachxanh.vn/account/register</w:t>
              </w:r>
            </w:hyperlink>
          </w:p>
          <w:p w14:paraId="4B55E88E"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2. Họ: Nguyễn</w:t>
            </w:r>
            <w:r w:rsidRPr="00430F9A">
              <w:rPr>
                <w:rFonts w:eastAsia="Times New Roman" w:cs="Times New Roman"/>
                <w:color w:val="000000" w:themeColor="text1"/>
                <w:sz w:val="26"/>
                <w:szCs w:val="26"/>
              </w:rPr>
              <w:br/>
              <w:t>3. Tên: Thảo</w:t>
            </w:r>
            <w:r w:rsidRPr="00430F9A">
              <w:rPr>
                <w:rFonts w:eastAsia="Times New Roman" w:cs="Times New Roman"/>
                <w:color w:val="000000" w:themeColor="text1"/>
                <w:sz w:val="26"/>
                <w:szCs w:val="26"/>
              </w:rPr>
              <w:br/>
              <w:t>5. Mật khẩu: 123456</w:t>
            </w:r>
          </w:p>
        </w:tc>
        <w:tc>
          <w:tcPr>
            <w:tcW w:w="1355" w:type="dxa"/>
            <w:tcBorders>
              <w:top w:val="nil"/>
              <w:left w:val="nil"/>
              <w:bottom w:val="single" w:sz="4" w:space="0" w:color="auto"/>
              <w:right w:val="single" w:sz="4" w:space="0" w:color="auto"/>
            </w:tcBorders>
            <w:shd w:val="clear" w:color="auto" w:fill="auto"/>
            <w:vAlign w:val="center"/>
          </w:tcPr>
          <w:p w14:paraId="39C76BC0"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1. Hiển thị giao diện trang đăng ký</w:t>
            </w:r>
            <w:r w:rsidRPr="00430F9A">
              <w:rPr>
                <w:rFonts w:eastAsia="Times New Roman" w:cs="Times New Roman"/>
                <w:color w:val="000000" w:themeColor="text1"/>
                <w:sz w:val="26"/>
                <w:szCs w:val="26"/>
              </w:rPr>
              <w:br/>
              <w:t xml:space="preserve">2. Hiển thị họ </w:t>
            </w:r>
            <w:r w:rsidRPr="00430F9A">
              <w:rPr>
                <w:rFonts w:eastAsia="Times New Roman" w:cs="Times New Roman"/>
                <w:color w:val="000000" w:themeColor="text1"/>
                <w:sz w:val="26"/>
                <w:szCs w:val="26"/>
              </w:rPr>
              <w:br/>
              <w:t>3. Hiển thị tên</w:t>
            </w:r>
            <w:r w:rsidRPr="00430F9A">
              <w:rPr>
                <w:rFonts w:eastAsia="Times New Roman" w:cs="Times New Roman"/>
                <w:color w:val="000000" w:themeColor="text1"/>
                <w:sz w:val="26"/>
                <w:szCs w:val="26"/>
              </w:rPr>
              <w:br/>
              <w:t>5. Hiển thị mật khẩu được thay thế bởi ký tự ẩn</w:t>
            </w:r>
            <w:r w:rsidRPr="00430F9A">
              <w:rPr>
                <w:rFonts w:eastAsia="Times New Roman" w:cs="Times New Roman"/>
                <w:color w:val="000000" w:themeColor="text1"/>
                <w:sz w:val="26"/>
                <w:szCs w:val="26"/>
              </w:rPr>
              <w:br/>
              <w:t>6. Thông báo không được để trống email</w:t>
            </w:r>
          </w:p>
        </w:tc>
        <w:tc>
          <w:tcPr>
            <w:tcW w:w="1195" w:type="dxa"/>
            <w:tcBorders>
              <w:top w:val="nil"/>
              <w:left w:val="nil"/>
              <w:bottom w:val="single" w:sz="4" w:space="0" w:color="auto"/>
              <w:right w:val="single" w:sz="4" w:space="0" w:color="auto"/>
            </w:tcBorders>
            <w:shd w:val="clear" w:color="auto" w:fill="auto"/>
            <w:vAlign w:val="center"/>
          </w:tcPr>
          <w:p w14:paraId="327D6843"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1. Hiển thị giao diện trang đăng ký</w:t>
            </w:r>
            <w:r w:rsidRPr="00430F9A">
              <w:rPr>
                <w:rFonts w:eastAsia="Times New Roman" w:cs="Times New Roman"/>
                <w:color w:val="000000" w:themeColor="text1"/>
                <w:sz w:val="26"/>
                <w:szCs w:val="26"/>
              </w:rPr>
              <w:br/>
              <w:t xml:space="preserve">2. Hiển thị họ </w:t>
            </w:r>
            <w:r w:rsidRPr="00430F9A">
              <w:rPr>
                <w:rFonts w:eastAsia="Times New Roman" w:cs="Times New Roman"/>
                <w:color w:val="000000" w:themeColor="text1"/>
                <w:sz w:val="26"/>
                <w:szCs w:val="26"/>
              </w:rPr>
              <w:br/>
              <w:t>3. Hiển thị tên</w:t>
            </w:r>
            <w:r w:rsidRPr="00430F9A">
              <w:rPr>
                <w:rFonts w:eastAsia="Times New Roman" w:cs="Times New Roman"/>
                <w:color w:val="000000" w:themeColor="text1"/>
                <w:sz w:val="26"/>
                <w:szCs w:val="26"/>
              </w:rPr>
              <w:br/>
              <w:t>5. Hiển thị mật khẩu được thay thế bởi ký tự ẩn</w:t>
            </w:r>
            <w:r w:rsidRPr="00430F9A">
              <w:rPr>
                <w:rFonts w:eastAsia="Times New Roman" w:cs="Times New Roman"/>
                <w:color w:val="000000" w:themeColor="text1"/>
                <w:sz w:val="26"/>
                <w:szCs w:val="26"/>
              </w:rPr>
              <w:br/>
              <w:t>6. Thông báo không được để trống email</w:t>
            </w:r>
          </w:p>
        </w:tc>
        <w:tc>
          <w:tcPr>
            <w:tcW w:w="868" w:type="dxa"/>
            <w:tcBorders>
              <w:top w:val="nil"/>
              <w:left w:val="nil"/>
              <w:bottom w:val="single" w:sz="4" w:space="0" w:color="auto"/>
              <w:right w:val="single" w:sz="4" w:space="0" w:color="auto"/>
            </w:tcBorders>
            <w:shd w:val="clear" w:color="auto" w:fill="auto"/>
            <w:noWrap/>
            <w:vAlign w:val="center"/>
          </w:tcPr>
          <w:p w14:paraId="10159F12"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Pass</w:t>
            </w:r>
          </w:p>
        </w:tc>
      </w:tr>
      <w:tr w:rsidR="00DE5190" w:rsidRPr="00430F9A" w14:paraId="6F369679" w14:textId="77777777">
        <w:trPr>
          <w:trHeight w:val="2610"/>
        </w:trPr>
        <w:tc>
          <w:tcPr>
            <w:tcW w:w="580" w:type="dxa"/>
            <w:tcBorders>
              <w:top w:val="nil"/>
              <w:left w:val="single" w:sz="4" w:space="0" w:color="auto"/>
              <w:bottom w:val="single" w:sz="4" w:space="0" w:color="auto"/>
              <w:right w:val="single" w:sz="4" w:space="0" w:color="auto"/>
            </w:tcBorders>
            <w:shd w:val="clear" w:color="auto" w:fill="auto"/>
            <w:noWrap/>
            <w:vAlign w:val="center"/>
          </w:tcPr>
          <w:p w14:paraId="7126501F"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lastRenderedPageBreak/>
              <w:t>5</w:t>
            </w:r>
          </w:p>
        </w:tc>
        <w:tc>
          <w:tcPr>
            <w:tcW w:w="1031" w:type="dxa"/>
            <w:tcBorders>
              <w:top w:val="nil"/>
              <w:left w:val="nil"/>
              <w:bottom w:val="single" w:sz="4" w:space="0" w:color="auto"/>
              <w:right w:val="single" w:sz="4" w:space="0" w:color="auto"/>
            </w:tcBorders>
            <w:shd w:val="clear" w:color="auto" w:fill="auto"/>
            <w:vAlign w:val="center"/>
          </w:tcPr>
          <w:p w14:paraId="65DCB503"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Để trống mật khẩu, các trường còn lại hợp lệ</w:t>
            </w:r>
          </w:p>
        </w:tc>
        <w:tc>
          <w:tcPr>
            <w:tcW w:w="2250" w:type="dxa"/>
            <w:tcBorders>
              <w:top w:val="nil"/>
              <w:left w:val="nil"/>
              <w:bottom w:val="single" w:sz="4" w:space="0" w:color="auto"/>
              <w:right w:val="single" w:sz="4" w:space="0" w:color="auto"/>
            </w:tcBorders>
            <w:shd w:val="clear" w:color="auto" w:fill="auto"/>
            <w:vAlign w:val="center"/>
          </w:tcPr>
          <w:p w14:paraId="5F1928C0"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1. Mở trang đăng kí Phong cách xanh</w:t>
            </w:r>
            <w:r w:rsidRPr="00430F9A">
              <w:rPr>
                <w:rFonts w:eastAsia="Times New Roman" w:cs="Times New Roman"/>
                <w:color w:val="000000" w:themeColor="text1"/>
                <w:sz w:val="26"/>
                <w:szCs w:val="26"/>
              </w:rPr>
              <w:br/>
              <w:t>2. Nhập đúng Họ</w:t>
            </w:r>
            <w:r w:rsidRPr="00430F9A">
              <w:rPr>
                <w:rFonts w:eastAsia="Times New Roman" w:cs="Times New Roman"/>
                <w:color w:val="000000" w:themeColor="text1"/>
                <w:sz w:val="26"/>
                <w:szCs w:val="26"/>
              </w:rPr>
              <w:br/>
              <w:t>3. Nhập đúng Tên</w:t>
            </w:r>
            <w:r w:rsidRPr="00430F9A">
              <w:rPr>
                <w:rFonts w:eastAsia="Times New Roman" w:cs="Times New Roman"/>
                <w:color w:val="000000" w:themeColor="text1"/>
                <w:sz w:val="26"/>
                <w:szCs w:val="26"/>
              </w:rPr>
              <w:br/>
              <w:t>4. Nhập đúng email</w:t>
            </w:r>
            <w:r w:rsidRPr="00430F9A">
              <w:rPr>
                <w:rFonts w:eastAsia="Times New Roman" w:cs="Times New Roman"/>
                <w:color w:val="000000" w:themeColor="text1"/>
                <w:sz w:val="26"/>
                <w:szCs w:val="26"/>
              </w:rPr>
              <w:br/>
              <w:t>5. Bỏ trống mật khẩu</w:t>
            </w:r>
            <w:r w:rsidRPr="00430F9A">
              <w:rPr>
                <w:rFonts w:eastAsia="Times New Roman" w:cs="Times New Roman"/>
                <w:color w:val="000000" w:themeColor="text1"/>
                <w:sz w:val="26"/>
                <w:szCs w:val="26"/>
              </w:rPr>
              <w:br/>
              <w:t>6. Click nút Tạo tài khoản</w:t>
            </w:r>
          </w:p>
        </w:tc>
        <w:tc>
          <w:tcPr>
            <w:tcW w:w="2008" w:type="dxa"/>
            <w:tcBorders>
              <w:top w:val="nil"/>
              <w:left w:val="nil"/>
              <w:bottom w:val="single" w:sz="4" w:space="0" w:color="auto"/>
              <w:right w:val="single" w:sz="4" w:space="0" w:color="auto"/>
            </w:tcBorders>
            <w:shd w:val="clear" w:color="auto" w:fill="auto"/>
            <w:vAlign w:val="center"/>
          </w:tcPr>
          <w:p w14:paraId="633D46D5"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 xml:space="preserve">1. </w:t>
            </w:r>
            <w:hyperlink r:id="rId19" w:history="1">
              <w:r w:rsidRPr="00430F9A">
                <w:rPr>
                  <w:rStyle w:val="Hyperlink"/>
                  <w:rFonts w:eastAsia="Times New Roman" w:cs="Times New Roman"/>
                  <w:color w:val="000000" w:themeColor="text1"/>
                  <w:sz w:val="26"/>
                  <w:szCs w:val="26"/>
                </w:rPr>
                <w:t>https://www.phongcachxanh.vn/account/register</w:t>
              </w:r>
            </w:hyperlink>
          </w:p>
          <w:p w14:paraId="40D34799"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2. Họ: Nguyễn</w:t>
            </w:r>
            <w:r w:rsidRPr="00430F9A">
              <w:rPr>
                <w:rFonts w:eastAsia="Times New Roman" w:cs="Times New Roman"/>
                <w:color w:val="000000" w:themeColor="text1"/>
                <w:sz w:val="26"/>
                <w:szCs w:val="26"/>
              </w:rPr>
              <w:br/>
              <w:t>3. Tên: Thảo</w:t>
            </w:r>
          </w:p>
          <w:p w14:paraId="046E99D8"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4. Email: thaonguyen@gmail.com</w:t>
            </w:r>
            <w:r w:rsidRPr="00430F9A">
              <w:rPr>
                <w:rFonts w:eastAsia="Times New Roman" w:cs="Times New Roman"/>
                <w:color w:val="000000" w:themeColor="text1"/>
                <w:sz w:val="26"/>
                <w:szCs w:val="26"/>
              </w:rPr>
              <w:br/>
            </w:r>
          </w:p>
        </w:tc>
        <w:tc>
          <w:tcPr>
            <w:tcW w:w="1355" w:type="dxa"/>
            <w:tcBorders>
              <w:top w:val="nil"/>
              <w:left w:val="nil"/>
              <w:bottom w:val="single" w:sz="4" w:space="0" w:color="auto"/>
              <w:right w:val="single" w:sz="4" w:space="0" w:color="auto"/>
            </w:tcBorders>
            <w:shd w:val="clear" w:color="auto" w:fill="auto"/>
            <w:vAlign w:val="center"/>
          </w:tcPr>
          <w:p w14:paraId="22109E1B"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1. Hiển thị giao diện trang đăng ký</w:t>
            </w:r>
            <w:r w:rsidRPr="00430F9A">
              <w:rPr>
                <w:rFonts w:eastAsia="Times New Roman" w:cs="Times New Roman"/>
                <w:color w:val="000000" w:themeColor="text1"/>
                <w:sz w:val="26"/>
                <w:szCs w:val="26"/>
              </w:rPr>
              <w:br/>
              <w:t xml:space="preserve">2. Hiển thị họ </w:t>
            </w:r>
            <w:r w:rsidRPr="00430F9A">
              <w:rPr>
                <w:rFonts w:eastAsia="Times New Roman" w:cs="Times New Roman"/>
                <w:color w:val="000000" w:themeColor="text1"/>
                <w:sz w:val="26"/>
                <w:szCs w:val="26"/>
              </w:rPr>
              <w:br/>
              <w:t>3. Hiển thị tên</w:t>
            </w:r>
            <w:r w:rsidRPr="00430F9A">
              <w:rPr>
                <w:rFonts w:eastAsia="Times New Roman" w:cs="Times New Roman"/>
                <w:color w:val="000000" w:themeColor="text1"/>
                <w:sz w:val="26"/>
                <w:szCs w:val="26"/>
              </w:rPr>
              <w:br/>
              <w:t>4. Hiển thị email</w:t>
            </w:r>
            <w:r w:rsidRPr="00430F9A">
              <w:rPr>
                <w:rFonts w:eastAsia="Times New Roman" w:cs="Times New Roman"/>
                <w:color w:val="000000" w:themeColor="text1"/>
                <w:sz w:val="26"/>
                <w:szCs w:val="26"/>
              </w:rPr>
              <w:br/>
              <w:t>6. Thông báo không được để trống mật khẩu</w:t>
            </w:r>
          </w:p>
        </w:tc>
        <w:tc>
          <w:tcPr>
            <w:tcW w:w="1195" w:type="dxa"/>
            <w:tcBorders>
              <w:top w:val="nil"/>
              <w:left w:val="nil"/>
              <w:bottom w:val="single" w:sz="4" w:space="0" w:color="auto"/>
              <w:right w:val="single" w:sz="4" w:space="0" w:color="auto"/>
            </w:tcBorders>
            <w:shd w:val="clear" w:color="auto" w:fill="auto"/>
            <w:vAlign w:val="center"/>
          </w:tcPr>
          <w:p w14:paraId="728E32D8"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1. Hiển thị giao diện trang đăng ký</w:t>
            </w:r>
            <w:r w:rsidRPr="00430F9A">
              <w:rPr>
                <w:rFonts w:eastAsia="Times New Roman" w:cs="Times New Roman"/>
                <w:color w:val="000000" w:themeColor="text1"/>
                <w:sz w:val="26"/>
                <w:szCs w:val="26"/>
              </w:rPr>
              <w:br/>
              <w:t xml:space="preserve">2. Hiển thị họ </w:t>
            </w:r>
            <w:r w:rsidRPr="00430F9A">
              <w:rPr>
                <w:rFonts w:eastAsia="Times New Roman" w:cs="Times New Roman"/>
                <w:color w:val="000000" w:themeColor="text1"/>
                <w:sz w:val="26"/>
                <w:szCs w:val="26"/>
              </w:rPr>
              <w:br/>
              <w:t>3. Hiển thị tên</w:t>
            </w:r>
            <w:r w:rsidRPr="00430F9A">
              <w:rPr>
                <w:rFonts w:eastAsia="Times New Roman" w:cs="Times New Roman"/>
                <w:color w:val="000000" w:themeColor="text1"/>
                <w:sz w:val="26"/>
                <w:szCs w:val="26"/>
              </w:rPr>
              <w:br/>
              <w:t>4. Hiển thị email</w:t>
            </w:r>
            <w:r w:rsidRPr="00430F9A">
              <w:rPr>
                <w:rFonts w:eastAsia="Times New Roman" w:cs="Times New Roman"/>
                <w:color w:val="000000" w:themeColor="text1"/>
                <w:sz w:val="26"/>
                <w:szCs w:val="26"/>
              </w:rPr>
              <w:br/>
              <w:t>6. Thông báo không được để trống mật khẩu</w:t>
            </w:r>
          </w:p>
        </w:tc>
        <w:tc>
          <w:tcPr>
            <w:tcW w:w="868" w:type="dxa"/>
            <w:tcBorders>
              <w:top w:val="nil"/>
              <w:left w:val="nil"/>
              <w:bottom w:val="single" w:sz="4" w:space="0" w:color="auto"/>
              <w:right w:val="single" w:sz="4" w:space="0" w:color="auto"/>
            </w:tcBorders>
            <w:shd w:val="clear" w:color="auto" w:fill="auto"/>
            <w:noWrap/>
            <w:vAlign w:val="center"/>
          </w:tcPr>
          <w:p w14:paraId="54417BC8" w14:textId="77777777" w:rsidR="00DE5190" w:rsidRPr="00430F9A" w:rsidRDefault="00DE5190" w:rsidP="00430F9A">
            <w:pPr>
              <w:spacing w:before="120" w:after="120" w:line="324" w:lineRule="auto"/>
              <w:ind w:left="0" w:firstLine="0"/>
              <w:rPr>
                <w:rFonts w:eastAsia="Times New Roman" w:cs="Times New Roman"/>
                <w:color w:val="000000" w:themeColor="text1"/>
                <w:sz w:val="26"/>
                <w:szCs w:val="26"/>
              </w:rPr>
            </w:pPr>
          </w:p>
        </w:tc>
      </w:tr>
      <w:tr w:rsidR="00DE5190" w:rsidRPr="00430F9A" w14:paraId="1B44F68C" w14:textId="77777777">
        <w:trPr>
          <w:trHeight w:val="2610"/>
        </w:trPr>
        <w:tc>
          <w:tcPr>
            <w:tcW w:w="580" w:type="dxa"/>
            <w:tcBorders>
              <w:top w:val="nil"/>
              <w:left w:val="single" w:sz="4" w:space="0" w:color="auto"/>
              <w:bottom w:val="single" w:sz="4" w:space="0" w:color="auto"/>
              <w:right w:val="single" w:sz="4" w:space="0" w:color="auto"/>
            </w:tcBorders>
            <w:shd w:val="clear" w:color="auto" w:fill="auto"/>
            <w:noWrap/>
            <w:vAlign w:val="center"/>
          </w:tcPr>
          <w:p w14:paraId="1C37929A"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6</w:t>
            </w:r>
          </w:p>
        </w:tc>
        <w:tc>
          <w:tcPr>
            <w:tcW w:w="1031" w:type="dxa"/>
            <w:tcBorders>
              <w:top w:val="nil"/>
              <w:left w:val="nil"/>
              <w:bottom w:val="single" w:sz="4" w:space="0" w:color="auto"/>
              <w:right w:val="single" w:sz="4" w:space="0" w:color="auto"/>
            </w:tcBorders>
            <w:shd w:val="clear" w:color="auto" w:fill="auto"/>
            <w:vAlign w:val="center"/>
          </w:tcPr>
          <w:p w14:paraId="1AFFCE20"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Nhập email thiếu @, các trường còn lại hợp lệ</w:t>
            </w:r>
          </w:p>
        </w:tc>
        <w:tc>
          <w:tcPr>
            <w:tcW w:w="2250" w:type="dxa"/>
            <w:tcBorders>
              <w:top w:val="nil"/>
              <w:left w:val="nil"/>
              <w:bottom w:val="single" w:sz="4" w:space="0" w:color="auto"/>
              <w:right w:val="single" w:sz="4" w:space="0" w:color="auto"/>
            </w:tcBorders>
            <w:shd w:val="clear" w:color="auto" w:fill="auto"/>
            <w:vAlign w:val="center"/>
          </w:tcPr>
          <w:p w14:paraId="62937398"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1. Mở trang đăng kí Phong cách xanh</w:t>
            </w:r>
            <w:r w:rsidRPr="00430F9A">
              <w:rPr>
                <w:rFonts w:eastAsia="Times New Roman" w:cs="Times New Roman"/>
                <w:color w:val="000000" w:themeColor="text1"/>
                <w:sz w:val="26"/>
                <w:szCs w:val="26"/>
              </w:rPr>
              <w:br/>
              <w:t xml:space="preserve">2. Nhập đúng họ </w:t>
            </w:r>
          </w:p>
          <w:p w14:paraId="4DC6837B"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3. Nhập đúng tên</w:t>
            </w:r>
            <w:r w:rsidRPr="00430F9A">
              <w:rPr>
                <w:rFonts w:eastAsia="Times New Roman" w:cs="Times New Roman"/>
                <w:color w:val="000000" w:themeColor="text1"/>
                <w:sz w:val="26"/>
                <w:szCs w:val="26"/>
              </w:rPr>
              <w:br/>
              <w:t>4. Nhập email thiếu @</w:t>
            </w:r>
            <w:r w:rsidRPr="00430F9A">
              <w:rPr>
                <w:rFonts w:eastAsia="Times New Roman" w:cs="Times New Roman"/>
                <w:color w:val="000000" w:themeColor="text1"/>
                <w:sz w:val="26"/>
                <w:szCs w:val="26"/>
              </w:rPr>
              <w:br/>
              <w:t>5. Nhập đúng mật khẩu</w:t>
            </w:r>
            <w:r w:rsidRPr="00430F9A">
              <w:rPr>
                <w:rFonts w:eastAsia="Times New Roman" w:cs="Times New Roman"/>
                <w:color w:val="000000" w:themeColor="text1"/>
                <w:sz w:val="26"/>
                <w:szCs w:val="26"/>
              </w:rPr>
              <w:br/>
              <w:t>6. Click nút Tạo tài khoản</w:t>
            </w:r>
          </w:p>
        </w:tc>
        <w:tc>
          <w:tcPr>
            <w:tcW w:w="2008" w:type="dxa"/>
            <w:tcBorders>
              <w:top w:val="nil"/>
              <w:left w:val="nil"/>
              <w:bottom w:val="single" w:sz="4" w:space="0" w:color="auto"/>
              <w:right w:val="single" w:sz="4" w:space="0" w:color="auto"/>
            </w:tcBorders>
            <w:shd w:val="clear" w:color="auto" w:fill="auto"/>
            <w:vAlign w:val="center"/>
          </w:tcPr>
          <w:p w14:paraId="53AEE9C9"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 xml:space="preserve">1. </w:t>
            </w:r>
            <w:hyperlink r:id="rId20" w:history="1">
              <w:r w:rsidRPr="00430F9A">
                <w:rPr>
                  <w:rStyle w:val="Hyperlink"/>
                  <w:rFonts w:eastAsia="Times New Roman" w:cs="Times New Roman"/>
                  <w:color w:val="000000" w:themeColor="text1"/>
                  <w:sz w:val="26"/>
                  <w:szCs w:val="26"/>
                </w:rPr>
                <w:t>https://www.phongcachxanh.vn/account/register</w:t>
              </w:r>
            </w:hyperlink>
          </w:p>
          <w:p w14:paraId="784BB7A1"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2. Họ: Nguyễn</w:t>
            </w:r>
            <w:r w:rsidRPr="00430F9A">
              <w:rPr>
                <w:rFonts w:eastAsia="Times New Roman" w:cs="Times New Roman"/>
                <w:color w:val="000000" w:themeColor="text1"/>
                <w:sz w:val="26"/>
                <w:szCs w:val="26"/>
              </w:rPr>
              <w:br/>
              <w:t>3. Tên: Thảo</w:t>
            </w:r>
          </w:p>
          <w:p w14:paraId="0BD0A61C"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4. Email: thaogmail.com</w:t>
            </w:r>
          </w:p>
          <w:p w14:paraId="5E813525"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5. Mật khẩu: 123456</w:t>
            </w:r>
            <w:r w:rsidRPr="00430F9A">
              <w:rPr>
                <w:rFonts w:eastAsia="Times New Roman" w:cs="Times New Roman"/>
                <w:color w:val="000000" w:themeColor="text1"/>
                <w:sz w:val="26"/>
                <w:szCs w:val="26"/>
              </w:rPr>
              <w:br/>
            </w:r>
          </w:p>
        </w:tc>
        <w:tc>
          <w:tcPr>
            <w:tcW w:w="1355" w:type="dxa"/>
            <w:tcBorders>
              <w:top w:val="nil"/>
              <w:left w:val="nil"/>
              <w:bottom w:val="single" w:sz="4" w:space="0" w:color="auto"/>
              <w:right w:val="single" w:sz="4" w:space="0" w:color="auto"/>
            </w:tcBorders>
            <w:shd w:val="clear" w:color="auto" w:fill="auto"/>
            <w:vAlign w:val="center"/>
          </w:tcPr>
          <w:p w14:paraId="1DE0B664"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1. Hiển thị giao diện trang đăng ký</w:t>
            </w:r>
            <w:r w:rsidRPr="00430F9A">
              <w:rPr>
                <w:rFonts w:eastAsia="Times New Roman" w:cs="Times New Roman"/>
                <w:color w:val="000000" w:themeColor="text1"/>
                <w:sz w:val="26"/>
                <w:szCs w:val="26"/>
              </w:rPr>
              <w:br/>
              <w:t xml:space="preserve">2. Hiển thị họ </w:t>
            </w:r>
            <w:r w:rsidRPr="00430F9A">
              <w:rPr>
                <w:rFonts w:eastAsia="Times New Roman" w:cs="Times New Roman"/>
                <w:color w:val="000000" w:themeColor="text1"/>
                <w:sz w:val="26"/>
                <w:szCs w:val="26"/>
              </w:rPr>
              <w:br/>
              <w:t>3. Hiển thị tên</w:t>
            </w:r>
            <w:r w:rsidRPr="00430F9A">
              <w:rPr>
                <w:rFonts w:eastAsia="Times New Roman" w:cs="Times New Roman"/>
                <w:color w:val="000000" w:themeColor="text1"/>
                <w:sz w:val="26"/>
                <w:szCs w:val="26"/>
              </w:rPr>
              <w:br/>
              <w:t>4. Hiển thị email</w:t>
            </w:r>
          </w:p>
          <w:p w14:paraId="50C1EE06"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5. Hiển thị mật khẩu được thay thế bởi ký tự ẩn</w:t>
            </w:r>
            <w:r w:rsidRPr="00430F9A">
              <w:rPr>
                <w:rFonts w:eastAsia="Times New Roman" w:cs="Times New Roman"/>
                <w:color w:val="000000" w:themeColor="text1"/>
                <w:sz w:val="26"/>
                <w:szCs w:val="26"/>
              </w:rPr>
              <w:br/>
              <w:t xml:space="preserve">6. Thông báo định </w:t>
            </w:r>
            <w:r w:rsidRPr="00430F9A">
              <w:rPr>
                <w:rFonts w:eastAsia="Times New Roman" w:cs="Times New Roman"/>
                <w:color w:val="000000" w:themeColor="text1"/>
                <w:sz w:val="26"/>
                <w:szCs w:val="26"/>
              </w:rPr>
              <w:lastRenderedPageBreak/>
              <w:t>dạng email thiếu @</w:t>
            </w:r>
          </w:p>
        </w:tc>
        <w:tc>
          <w:tcPr>
            <w:tcW w:w="1195" w:type="dxa"/>
            <w:tcBorders>
              <w:top w:val="nil"/>
              <w:left w:val="nil"/>
              <w:bottom w:val="single" w:sz="4" w:space="0" w:color="auto"/>
              <w:right w:val="single" w:sz="4" w:space="0" w:color="auto"/>
            </w:tcBorders>
            <w:shd w:val="clear" w:color="auto" w:fill="auto"/>
            <w:vAlign w:val="center"/>
          </w:tcPr>
          <w:p w14:paraId="3AD531E6"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lastRenderedPageBreak/>
              <w:t>1. Hiển thị giao diện trang đăng ký</w:t>
            </w:r>
            <w:r w:rsidRPr="00430F9A">
              <w:rPr>
                <w:rFonts w:eastAsia="Times New Roman" w:cs="Times New Roman"/>
                <w:color w:val="000000" w:themeColor="text1"/>
                <w:sz w:val="26"/>
                <w:szCs w:val="26"/>
              </w:rPr>
              <w:br/>
              <w:t xml:space="preserve">2. Hiển thị họ </w:t>
            </w:r>
            <w:r w:rsidRPr="00430F9A">
              <w:rPr>
                <w:rFonts w:eastAsia="Times New Roman" w:cs="Times New Roman"/>
                <w:color w:val="000000" w:themeColor="text1"/>
                <w:sz w:val="26"/>
                <w:szCs w:val="26"/>
              </w:rPr>
              <w:br/>
              <w:t>3. Hiển thị tên</w:t>
            </w:r>
            <w:r w:rsidRPr="00430F9A">
              <w:rPr>
                <w:rFonts w:eastAsia="Times New Roman" w:cs="Times New Roman"/>
                <w:color w:val="000000" w:themeColor="text1"/>
                <w:sz w:val="26"/>
                <w:szCs w:val="26"/>
              </w:rPr>
              <w:br/>
              <w:t>4. Hiển thị email</w:t>
            </w:r>
          </w:p>
          <w:p w14:paraId="1FE8169A"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 xml:space="preserve">5. Hiển thị mật khẩu được thay thế bởi ký tự </w:t>
            </w:r>
            <w:r w:rsidRPr="00430F9A">
              <w:rPr>
                <w:rFonts w:eastAsia="Times New Roman" w:cs="Times New Roman"/>
                <w:color w:val="000000" w:themeColor="text1"/>
                <w:sz w:val="26"/>
                <w:szCs w:val="26"/>
              </w:rPr>
              <w:lastRenderedPageBreak/>
              <w:t>ẩn</w:t>
            </w:r>
            <w:r w:rsidRPr="00430F9A">
              <w:rPr>
                <w:rFonts w:eastAsia="Times New Roman" w:cs="Times New Roman"/>
                <w:color w:val="000000" w:themeColor="text1"/>
                <w:sz w:val="26"/>
                <w:szCs w:val="26"/>
              </w:rPr>
              <w:br/>
              <w:t>6. Thông báo định dạng email thiếu @</w:t>
            </w:r>
          </w:p>
        </w:tc>
        <w:tc>
          <w:tcPr>
            <w:tcW w:w="868" w:type="dxa"/>
            <w:tcBorders>
              <w:top w:val="nil"/>
              <w:left w:val="nil"/>
              <w:bottom w:val="single" w:sz="4" w:space="0" w:color="auto"/>
              <w:right w:val="single" w:sz="4" w:space="0" w:color="auto"/>
            </w:tcBorders>
            <w:shd w:val="clear" w:color="auto" w:fill="auto"/>
            <w:noWrap/>
            <w:vAlign w:val="center"/>
          </w:tcPr>
          <w:p w14:paraId="25B7E7D1"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lastRenderedPageBreak/>
              <w:t>Pass</w:t>
            </w:r>
          </w:p>
        </w:tc>
      </w:tr>
      <w:tr w:rsidR="00DE5190" w:rsidRPr="00430F9A" w14:paraId="783383FB" w14:textId="77777777">
        <w:trPr>
          <w:trHeight w:val="2610"/>
        </w:trPr>
        <w:tc>
          <w:tcPr>
            <w:tcW w:w="580" w:type="dxa"/>
            <w:tcBorders>
              <w:top w:val="nil"/>
              <w:left w:val="single" w:sz="4" w:space="0" w:color="auto"/>
              <w:bottom w:val="single" w:sz="4" w:space="0" w:color="auto"/>
              <w:right w:val="single" w:sz="4" w:space="0" w:color="auto"/>
            </w:tcBorders>
            <w:shd w:val="clear" w:color="auto" w:fill="auto"/>
            <w:noWrap/>
            <w:vAlign w:val="center"/>
          </w:tcPr>
          <w:p w14:paraId="3FB3267C"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7</w:t>
            </w:r>
          </w:p>
        </w:tc>
        <w:tc>
          <w:tcPr>
            <w:tcW w:w="1031" w:type="dxa"/>
            <w:tcBorders>
              <w:top w:val="nil"/>
              <w:left w:val="nil"/>
              <w:bottom w:val="single" w:sz="4" w:space="0" w:color="auto"/>
              <w:right w:val="single" w:sz="4" w:space="0" w:color="auto"/>
            </w:tcBorders>
            <w:shd w:val="clear" w:color="auto" w:fill="auto"/>
            <w:vAlign w:val="center"/>
          </w:tcPr>
          <w:p w14:paraId="56D843C7"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Nhập email thiếu dấu “.”, các trường còn lại hợp lệ</w:t>
            </w:r>
          </w:p>
        </w:tc>
        <w:tc>
          <w:tcPr>
            <w:tcW w:w="2250" w:type="dxa"/>
            <w:tcBorders>
              <w:top w:val="nil"/>
              <w:left w:val="nil"/>
              <w:bottom w:val="single" w:sz="4" w:space="0" w:color="auto"/>
              <w:right w:val="single" w:sz="4" w:space="0" w:color="auto"/>
            </w:tcBorders>
            <w:shd w:val="clear" w:color="auto" w:fill="auto"/>
            <w:vAlign w:val="center"/>
          </w:tcPr>
          <w:p w14:paraId="41AD163D"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1. Mở trang đăng kí Phong cách xanh</w:t>
            </w:r>
            <w:r w:rsidRPr="00430F9A">
              <w:rPr>
                <w:rFonts w:eastAsia="Times New Roman" w:cs="Times New Roman"/>
                <w:color w:val="000000" w:themeColor="text1"/>
                <w:sz w:val="26"/>
                <w:szCs w:val="26"/>
              </w:rPr>
              <w:br/>
              <w:t xml:space="preserve">2. Nhập đúng họ </w:t>
            </w:r>
          </w:p>
          <w:p w14:paraId="283B000C"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3. Nhập đúng tên</w:t>
            </w:r>
            <w:r w:rsidRPr="00430F9A">
              <w:rPr>
                <w:rFonts w:eastAsia="Times New Roman" w:cs="Times New Roman"/>
                <w:color w:val="000000" w:themeColor="text1"/>
                <w:sz w:val="26"/>
                <w:szCs w:val="26"/>
              </w:rPr>
              <w:br/>
              <w:t>4. Nhập email thiếu dấu “.”</w:t>
            </w:r>
            <w:r w:rsidRPr="00430F9A">
              <w:rPr>
                <w:rFonts w:eastAsia="Times New Roman" w:cs="Times New Roman"/>
                <w:color w:val="000000" w:themeColor="text1"/>
                <w:sz w:val="26"/>
                <w:szCs w:val="26"/>
              </w:rPr>
              <w:br/>
              <w:t>5. Nhập đúng mật khẩu</w:t>
            </w:r>
            <w:r w:rsidRPr="00430F9A">
              <w:rPr>
                <w:rFonts w:eastAsia="Times New Roman" w:cs="Times New Roman"/>
                <w:color w:val="000000" w:themeColor="text1"/>
                <w:sz w:val="26"/>
                <w:szCs w:val="26"/>
              </w:rPr>
              <w:br/>
              <w:t>6. Click nút Tạo tài khoản</w:t>
            </w:r>
          </w:p>
        </w:tc>
        <w:tc>
          <w:tcPr>
            <w:tcW w:w="2008" w:type="dxa"/>
            <w:tcBorders>
              <w:top w:val="nil"/>
              <w:left w:val="nil"/>
              <w:bottom w:val="single" w:sz="4" w:space="0" w:color="auto"/>
              <w:right w:val="single" w:sz="4" w:space="0" w:color="auto"/>
            </w:tcBorders>
            <w:shd w:val="clear" w:color="auto" w:fill="auto"/>
            <w:vAlign w:val="center"/>
          </w:tcPr>
          <w:p w14:paraId="7A7D96AF"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 xml:space="preserve">1. </w:t>
            </w:r>
            <w:hyperlink r:id="rId21" w:history="1">
              <w:r w:rsidRPr="00430F9A">
                <w:rPr>
                  <w:rStyle w:val="Hyperlink"/>
                  <w:rFonts w:eastAsia="Times New Roman" w:cs="Times New Roman"/>
                  <w:color w:val="000000" w:themeColor="text1"/>
                  <w:sz w:val="26"/>
                  <w:szCs w:val="26"/>
                </w:rPr>
                <w:t>https://www.phongcachxanh.vn/account/register</w:t>
              </w:r>
            </w:hyperlink>
          </w:p>
          <w:p w14:paraId="3F0ABEF8"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2. Họ: Nguyễn</w:t>
            </w:r>
            <w:r w:rsidRPr="00430F9A">
              <w:rPr>
                <w:rFonts w:eastAsia="Times New Roman" w:cs="Times New Roman"/>
                <w:color w:val="000000" w:themeColor="text1"/>
                <w:sz w:val="26"/>
                <w:szCs w:val="26"/>
              </w:rPr>
              <w:br/>
              <w:t>3. Tên: Thảo</w:t>
            </w:r>
          </w:p>
          <w:p w14:paraId="1A4D12A1"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4. Email: thao@gmailcom</w:t>
            </w:r>
          </w:p>
          <w:p w14:paraId="19D0587F"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5. Mật khẩu: 123456</w:t>
            </w:r>
            <w:r w:rsidRPr="00430F9A">
              <w:rPr>
                <w:rFonts w:eastAsia="Times New Roman" w:cs="Times New Roman"/>
                <w:color w:val="000000" w:themeColor="text1"/>
                <w:sz w:val="26"/>
                <w:szCs w:val="26"/>
              </w:rPr>
              <w:br/>
            </w:r>
          </w:p>
        </w:tc>
        <w:tc>
          <w:tcPr>
            <w:tcW w:w="1355" w:type="dxa"/>
            <w:tcBorders>
              <w:top w:val="nil"/>
              <w:left w:val="nil"/>
              <w:bottom w:val="single" w:sz="4" w:space="0" w:color="auto"/>
              <w:right w:val="single" w:sz="4" w:space="0" w:color="auto"/>
            </w:tcBorders>
            <w:shd w:val="clear" w:color="auto" w:fill="auto"/>
            <w:vAlign w:val="center"/>
          </w:tcPr>
          <w:p w14:paraId="68DFC7D7"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1. Hiển thị giao diện trang đăng ký</w:t>
            </w:r>
            <w:r w:rsidRPr="00430F9A">
              <w:rPr>
                <w:rFonts w:eastAsia="Times New Roman" w:cs="Times New Roman"/>
                <w:color w:val="000000" w:themeColor="text1"/>
                <w:sz w:val="26"/>
                <w:szCs w:val="26"/>
              </w:rPr>
              <w:br/>
              <w:t xml:space="preserve">2. Hiển thị họ </w:t>
            </w:r>
            <w:r w:rsidRPr="00430F9A">
              <w:rPr>
                <w:rFonts w:eastAsia="Times New Roman" w:cs="Times New Roman"/>
                <w:color w:val="000000" w:themeColor="text1"/>
                <w:sz w:val="26"/>
                <w:szCs w:val="26"/>
              </w:rPr>
              <w:br/>
              <w:t>3. Hiển thị tên</w:t>
            </w:r>
            <w:r w:rsidRPr="00430F9A">
              <w:rPr>
                <w:rFonts w:eastAsia="Times New Roman" w:cs="Times New Roman"/>
                <w:color w:val="000000" w:themeColor="text1"/>
                <w:sz w:val="26"/>
                <w:szCs w:val="26"/>
              </w:rPr>
              <w:br/>
              <w:t>4. Hiển thị email</w:t>
            </w:r>
          </w:p>
          <w:p w14:paraId="6C027CC9"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5. Hiển thị mật khẩu được thay thế bởi ký tự ẩn</w:t>
            </w:r>
            <w:r w:rsidRPr="00430F9A">
              <w:rPr>
                <w:rFonts w:eastAsia="Times New Roman" w:cs="Times New Roman"/>
                <w:color w:val="000000" w:themeColor="text1"/>
                <w:sz w:val="26"/>
                <w:szCs w:val="26"/>
              </w:rPr>
              <w:br/>
              <w:t>6. Thông báo email không hợp lệ</w:t>
            </w:r>
          </w:p>
        </w:tc>
        <w:tc>
          <w:tcPr>
            <w:tcW w:w="1195" w:type="dxa"/>
            <w:tcBorders>
              <w:top w:val="nil"/>
              <w:left w:val="nil"/>
              <w:bottom w:val="single" w:sz="4" w:space="0" w:color="auto"/>
              <w:right w:val="single" w:sz="4" w:space="0" w:color="auto"/>
            </w:tcBorders>
            <w:shd w:val="clear" w:color="auto" w:fill="auto"/>
            <w:vAlign w:val="center"/>
          </w:tcPr>
          <w:p w14:paraId="367A2AA0"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1. Hiển thị giao diện trang đăng ký</w:t>
            </w:r>
            <w:r w:rsidRPr="00430F9A">
              <w:rPr>
                <w:rFonts w:eastAsia="Times New Roman" w:cs="Times New Roman"/>
                <w:color w:val="000000" w:themeColor="text1"/>
                <w:sz w:val="26"/>
                <w:szCs w:val="26"/>
              </w:rPr>
              <w:br/>
              <w:t xml:space="preserve">2. Hiển thị họ </w:t>
            </w:r>
            <w:r w:rsidRPr="00430F9A">
              <w:rPr>
                <w:rFonts w:eastAsia="Times New Roman" w:cs="Times New Roman"/>
                <w:color w:val="000000" w:themeColor="text1"/>
                <w:sz w:val="26"/>
                <w:szCs w:val="26"/>
              </w:rPr>
              <w:br/>
              <w:t>3. Hiển thị tên</w:t>
            </w:r>
            <w:r w:rsidRPr="00430F9A">
              <w:rPr>
                <w:rFonts w:eastAsia="Times New Roman" w:cs="Times New Roman"/>
                <w:color w:val="000000" w:themeColor="text1"/>
                <w:sz w:val="26"/>
                <w:szCs w:val="26"/>
              </w:rPr>
              <w:br/>
              <w:t>4. Hiển thị email</w:t>
            </w:r>
          </w:p>
          <w:p w14:paraId="07C1FC7E"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5. Hiển thị mật khẩu được thay thế bởi ký tự ẩn</w:t>
            </w:r>
            <w:r w:rsidRPr="00430F9A">
              <w:rPr>
                <w:rFonts w:eastAsia="Times New Roman" w:cs="Times New Roman"/>
                <w:color w:val="000000" w:themeColor="text1"/>
                <w:sz w:val="26"/>
                <w:szCs w:val="26"/>
              </w:rPr>
              <w:br/>
              <w:t>6. Thông báo email không hợp lệ</w:t>
            </w:r>
          </w:p>
        </w:tc>
        <w:tc>
          <w:tcPr>
            <w:tcW w:w="868" w:type="dxa"/>
            <w:tcBorders>
              <w:top w:val="nil"/>
              <w:left w:val="nil"/>
              <w:bottom w:val="single" w:sz="4" w:space="0" w:color="auto"/>
              <w:right w:val="single" w:sz="4" w:space="0" w:color="auto"/>
            </w:tcBorders>
            <w:shd w:val="clear" w:color="auto" w:fill="auto"/>
            <w:noWrap/>
            <w:vAlign w:val="center"/>
          </w:tcPr>
          <w:p w14:paraId="38002260"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Pass</w:t>
            </w:r>
          </w:p>
        </w:tc>
      </w:tr>
      <w:tr w:rsidR="00DE5190" w:rsidRPr="00430F9A" w14:paraId="2D092CD6" w14:textId="77777777">
        <w:trPr>
          <w:trHeight w:val="2610"/>
        </w:trPr>
        <w:tc>
          <w:tcPr>
            <w:tcW w:w="580" w:type="dxa"/>
            <w:tcBorders>
              <w:top w:val="nil"/>
              <w:left w:val="single" w:sz="4" w:space="0" w:color="auto"/>
              <w:bottom w:val="single" w:sz="4" w:space="0" w:color="auto"/>
              <w:right w:val="single" w:sz="4" w:space="0" w:color="auto"/>
            </w:tcBorders>
            <w:shd w:val="clear" w:color="auto" w:fill="auto"/>
            <w:noWrap/>
            <w:vAlign w:val="center"/>
          </w:tcPr>
          <w:p w14:paraId="6B5B1C7B"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lastRenderedPageBreak/>
              <w:t>8</w:t>
            </w:r>
          </w:p>
        </w:tc>
        <w:tc>
          <w:tcPr>
            <w:tcW w:w="1031" w:type="dxa"/>
            <w:tcBorders>
              <w:top w:val="nil"/>
              <w:left w:val="nil"/>
              <w:bottom w:val="single" w:sz="4" w:space="0" w:color="auto"/>
              <w:right w:val="single" w:sz="4" w:space="0" w:color="auto"/>
            </w:tcBorders>
            <w:shd w:val="clear" w:color="auto" w:fill="auto"/>
            <w:vAlign w:val="center"/>
          </w:tcPr>
          <w:p w14:paraId="216094E5"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Nhập email thiếu tên miền, các trường còn lại hợp lệ</w:t>
            </w:r>
          </w:p>
        </w:tc>
        <w:tc>
          <w:tcPr>
            <w:tcW w:w="2250" w:type="dxa"/>
            <w:tcBorders>
              <w:top w:val="nil"/>
              <w:left w:val="nil"/>
              <w:bottom w:val="single" w:sz="4" w:space="0" w:color="auto"/>
              <w:right w:val="single" w:sz="4" w:space="0" w:color="auto"/>
            </w:tcBorders>
            <w:shd w:val="clear" w:color="auto" w:fill="auto"/>
            <w:vAlign w:val="center"/>
          </w:tcPr>
          <w:p w14:paraId="113CD290"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1. Mở trang đăng kí Phong cách xanh</w:t>
            </w:r>
            <w:r w:rsidRPr="00430F9A">
              <w:rPr>
                <w:rFonts w:eastAsia="Times New Roman" w:cs="Times New Roman"/>
                <w:color w:val="000000" w:themeColor="text1"/>
                <w:sz w:val="26"/>
                <w:szCs w:val="26"/>
              </w:rPr>
              <w:br/>
              <w:t xml:space="preserve">2. Nhập đúng họ </w:t>
            </w:r>
          </w:p>
          <w:p w14:paraId="656688B8"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3. Nhập đúng tên</w:t>
            </w:r>
            <w:r w:rsidRPr="00430F9A">
              <w:rPr>
                <w:rFonts w:eastAsia="Times New Roman" w:cs="Times New Roman"/>
                <w:color w:val="000000" w:themeColor="text1"/>
                <w:sz w:val="26"/>
                <w:szCs w:val="26"/>
              </w:rPr>
              <w:br/>
              <w:t xml:space="preserve">4. Nhập email thiếu dấu tên miền </w:t>
            </w:r>
            <w:r w:rsidRPr="00430F9A">
              <w:rPr>
                <w:rFonts w:eastAsia="Times New Roman" w:cs="Times New Roman"/>
                <w:color w:val="000000" w:themeColor="text1"/>
                <w:sz w:val="26"/>
                <w:szCs w:val="26"/>
              </w:rPr>
              <w:br/>
              <w:t>5. Nhập đúng mật khẩu</w:t>
            </w:r>
            <w:r w:rsidRPr="00430F9A">
              <w:rPr>
                <w:rFonts w:eastAsia="Times New Roman" w:cs="Times New Roman"/>
                <w:color w:val="000000" w:themeColor="text1"/>
                <w:sz w:val="26"/>
                <w:szCs w:val="26"/>
              </w:rPr>
              <w:br/>
              <w:t>6. Click nút Tạo tài khoản</w:t>
            </w:r>
          </w:p>
        </w:tc>
        <w:tc>
          <w:tcPr>
            <w:tcW w:w="2008" w:type="dxa"/>
            <w:tcBorders>
              <w:top w:val="nil"/>
              <w:left w:val="nil"/>
              <w:bottom w:val="single" w:sz="4" w:space="0" w:color="auto"/>
              <w:right w:val="single" w:sz="4" w:space="0" w:color="auto"/>
            </w:tcBorders>
            <w:shd w:val="clear" w:color="auto" w:fill="auto"/>
            <w:vAlign w:val="center"/>
          </w:tcPr>
          <w:p w14:paraId="2997F3B4"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 xml:space="preserve">1. </w:t>
            </w:r>
            <w:hyperlink r:id="rId22" w:history="1">
              <w:r w:rsidRPr="00430F9A">
                <w:rPr>
                  <w:rStyle w:val="Hyperlink"/>
                  <w:rFonts w:eastAsia="Times New Roman" w:cs="Times New Roman"/>
                  <w:color w:val="000000" w:themeColor="text1"/>
                  <w:sz w:val="26"/>
                  <w:szCs w:val="26"/>
                </w:rPr>
                <w:t>https://www.phongcachxanh.vn/account/register</w:t>
              </w:r>
            </w:hyperlink>
          </w:p>
          <w:p w14:paraId="456D19B5"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2. Họ: Nguyễn</w:t>
            </w:r>
            <w:r w:rsidRPr="00430F9A">
              <w:rPr>
                <w:rFonts w:eastAsia="Times New Roman" w:cs="Times New Roman"/>
                <w:color w:val="000000" w:themeColor="text1"/>
                <w:sz w:val="26"/>
                <w:szCs w:val="26"/>
              </w:rPr>
              <w:br/>
              <w:t>3. Tên: Thảo</w:t>
            </w:r>
          </w:p>
          <w:p w14:paraId="057FFC04"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4. Email: @gmail.com</w:t>
            </w:r>
          </w:p>
          <w:p w14:paraId="19F3CEF7"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5. Mật khẩu: 123456</w:t>
            </w:r>
            <w:r w:rsidRPr="00430F9A">
              <w:rPr>
                <w:rFonts w:eastAsia="Times New Roman" w:cs="Times New Roman"/>
                <w:color w:val="000000" w:themeColor="text1"/>
                <w:sz w:val="26"/>
                <w:szCs w:val="26"/>
              </w:rPr>
              <w:br/>
            </w:r>
          </w:p>
        </w:tc>
        <w:tc>
          <w:tcPr>
            <w:tcW w:w="1355" w:type="dxa"/>
            <w:tcBorders>
              <w:top w:val="nil"/>
              <w:left w:val="nil"/>
              <w:bottom w:val="single" w:sz="4" w:space="0" w:color="auto"/>
              <w:right w:val="single" w:sz="4" w:space="0" w:color="auto"/>
            </w:tcBorders>
            <w:shd w:val="clear" w:color="auto" w:fill="auto"/>
            <w:vAlign w:val="center"/>
          </w:tcPr>
          <w:p w14:paraId="3957A555"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1. Hiển thị giao diện trang đăng ký</w:t>
            </w:r>
            <w:r w:rsidRPr="00430F9A">
              <w:rPr>
                <w:rFonts w:eastAsia="Times New Roman" w:cs="Times New Roman"/>
                <w:color w:val="000000" w:themeColor="text1"/>
                <w:sz w:val="26"/>
                <w:szCs w:val="26"/>
              </w:rPr>
              <w:br/>
              <w:t xml:space="preserve">2. Hiển thị họ </w:t>
            </w:r>
            <w:r w:rsidRPr="00430F9A">
              <w:rPr>
                <w:rFonts w:eastAsia="Times New Roman" w:cs="Times New Roman"/>
                <w:color w:val="000000" w:themeColor="text1"/>
                <w:sz w:val="26"/>
                <w:szCs w:val="26"/>
              </w:rPr>
              <w:br/>
              <w:t>3. Hiển thị tên</w:t>
            </w:r>
            <w:r w:rsidRPr="00430F9A">
              <w:rPr>
                <w:rFonts w:eastAsia="Times New Roman" w:cs="Times New Roman"/>
                <w:color w:val="000000" w:themeColor="text1"/>
                <w:sz w:val="26"/>
                <w:szCs w:val="26"/>
              </w:rPr>
              <w:br/>
              <w:t>4. Hiển thị email</w:t>
            </w:r>
          </w:p>
          <w:p w14:paraId="726E9248"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5. Hiển thị mật khẩu được thay thế bởi ký tự ẩn</w:t>
            </w:r>
            <w:r w:rsidRPr="00430F9A">
              <w:rPr>
                <w:rFonts w:eastAsia="Times New Roman" w:cs="Times New Roman"/>
                <w:color w:val="000000" w:themeColor="text1"/>
                <w:sz w:val="26"/>
                <w:szCs w:val="26"/>
              </w:rPr>
              <w:br/>
              <w:t>6. Thông báo email thiếu tên miền vị trí dấu “@”</w:t>
            </w:r>
          </w:p>
        </w:tc>
        <w:tc>
          <w:tcPr>
            <w:tcW w:w="1195" w:type="dxa"/>
            <w:tcBorders>
              <w:top w:val="nil"/>
              <w:left w:val="nil"/>
              <w:bottom w:val="single" w:sz="4" w:space="0" w:color="auto"/>
              <w:right w:val="single" w:sz="4" w:space="0" w:color="auto"/>
            </w:tcBorders>
            <w:shd w:val="clear" w:color="auto" w:fill="auto"/>
            <w:vAlign w:val="center"/>
          </w:tcPr>
          <w:p w14:paraId="16EEBD49"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1. Hiển thị giao diện trang đăng ký</w:t>
            </w:r>
            <w:r w:rsidRPr="00430F9A">
              <w:rPr>
                <w:rFonts w:eastAsia="Times New Roman" w:cs="Times New Roman"/>
                <w:color w:val="000000" w:themeColor="text1"/>
                <w:sz w:val="26"/>
                <w:szCs w:val="26"/>
              </w:rPr>
              <w:br/>
              <w:t xml:space="preserve">2. Hiển thị họ </w:t>
            </w:r>
            <w:r w:rsidRPr="00430F9A">
              <w:rPr>
                <w:rFonts w:eastAsia="Times New Roman" w:cs="Times New Roman"/>
                <w:color w:val="000000" w:themeColor="text1"/>
                <w:sz w:val="26"/>
                <w:szCs w:val="26"/>
              </w:rPr>
              <w:br/>
              <w:t>3. Hiển thị tên</w:t>
            </w:r>
            <w:r w:rsidRPr="00430F9A">
              <w:rPr>
                <w:rFonts w:eastAsia="Times New Roman" w:cs="Times New Roman"/>
                <w:color w:val="000000" w:themeColor="text1"/>
                <w:sz w:val="26"/>
                <w:szCs w:val="26"/>
              </w:rPr>
              <w:br/>
              <w:t>4. Hiển thị email</w:t>
            </w:r>
          </w:p>
          <w:p w14:paraId="5FE04700"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5. Hiển thị mật khẩu được thay thế bởi ký tự ẩn</w:t>
            </w:r>
            <w:r w:rsidRPr="00430F9A">
              <w:rPr>
                <w:rFonts w:eastAsia="Times New Roman" w:cs="Times New Roman"/>
                <w:color w:val="000000" w:themeColor="text1"/>
                <w:sz w:val="26"/>
                <w:szCs w:val="26"/>
              </w:rPr>
              <w:br/>
              <w:t>6. Thông báo email thiếu tên miền vị trí dấu “@”</w:t>
            </w:r>
          </w:p>
        </w:tc>
        <w:tc>
          <w:tcPr>
            <w:tcW w:w="868" w:type="dxa"/>
            <w:tcBorders>
              <w:top w:val="nil"/>
              <w:left w:val="nil"/>
              <w:bottom w:val="single" w:sz="4" w:space="0" w:color="auto"/>
              <w:right w:val="single" w:sz="4" w:space="0" w:color="auto"/>
            </w:tcBorders>
            <w:shd w:val="clear" w:color="auto" w:fill="auto"/>
            <w:noWrap/>
            <w:vAlign w:val="center"/>
          </w:tcPr>
          <w:p w14:paraId="3A10AEA8"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Pass</w:t>
            </w:r>
          </w:p>
        </w:tc>
      </w:tr>
      <w:tr w:rsidR="00DE5190" w:rsidRPr="00430F9A" w14:paraId="43C9D4B4" w14:textId="77777777">
        <w:trPr>
          <w:trHeight w:val="2900"/>
        </w:trPr>
        <w:tc>
          <w:tcPr>
            <w:tcW w:w="580" w:type="dxa"/>
            <w:tcBorders>
              <w:top w:val="nil"/>
              <w:left w:val="single" w:sz="4" w:space="0" w:color="auto"/>
              <w:bottom w:val="single" w:sz="4" w:space="0" w:color="auto"/>
              <w:right w:val="single" w:sz="4" w:space="0" w:color="auto"/>
            </w:tcBorders>
            <w:shd w:val="clear" w:color="auto" w:fill="auto"/>
            <w:noWrap/>
            <w:vAlign w:val="center"/>
          </w:tcPr>
          <w:p w14:paraId="5409E45C"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9</w:t>
            </w:r>
          </w:p>
        </w:tc>
        <w:tc>
          <w:tcPr>
            <w:tcW w:w="1031" w:type="dxa"/>
            <w:tcBorders>
              <w:top w:val="nil"/>
              <w:left w:val="nil"/>
              <w:bottom w:val="single" w:sz="4" w:space="0" w:color="auto"/>
              <w:right w:val="single" w:sz="4" w:space="0" w:color="auto"/>
            </w:tcBorders>
            <w:shd w:val="clear" w:color="auto" w:fill="auto"/>
            <w:vAlign w:val="center"/>
          </w:tcPr>
          <w:p w14:paraId="1A8A765D"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 xml:space="preserve">Nhập email chứa ký tự đặc biệt sau kí hiệu @, các trường </w:t>
            </w:r>
            <w:r w:rsidRPr="00430F9A">
              <w:rPr>
                <w:rFonts w:eastAsia="Times New Roman" w:cs="Times New Roman"/>
                <w:color w:val="000000" w:themeColor="text1"/>
                <w:sz w:val="26"/>
                <w:szCs w:val="26"/>
              </w:rPr>
              <w:lastRenderedPageBreak/>
              <w:t>còn lại hợp lệ</w:t>
            </w:r>
          </w:p>
        </w:tc>
        <w:tc>
          <w:tcPr>
            <w:tcW w:w="2250" w:type="dxa"/>
            <w:tcBorders>
              <w:top w:val="nil"/>
              <w:left w:val="nil"/>
              <w:bottom w:val="single" w:sz="4" w:space="0" w:color="auto"/>
              <w:right w:val="single" w:sz="4" w:space="0" w:color="auto"/>
            </w:tcBorders>
            <w:shd w:val="clear" w:color="auto" w:fill="auto"/>
            <w:vAlign w:val="center"/>
          </w:tcPr>
          <w:p w14:paraId="4CEB9890"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lastRenderedPageBreak/>
              <w:t>1. Mở trang đăng kí Phong cách xanh</w:t>
            </w:r>
            <w:r w:rsidRPr="00430F9A">
              <w:rPr>
                <w:rFonts w:eastAsia="Times New Roman" w:cs="Times New Roman"/>
                <w:color w:val="000000" w:themeColor="text1"/>
                <w:sz w:val="26"/>
                <w:szCs w:val="26"/>
              </w:rPr>
              <w:br/>
              <w:t xml:space="preserve">2. Nhập đúng họ </w:t>
            </w:r>
          </w:p>
          <w:p w14:paraId="0548B0CC"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3. Nhập đúng tên</w:t>
            </w:r>
            <w:r w:rsidRPr="00430F9A">
              <w:rPr>
                <w:rFonts w:eastAsia="Times New Roman" w:cs="Times New Roman"/>
                <w:color w:val="000000" w:themeColor="text1"/>
                <w:sz w:val="26"/>
                <w:szCs w:val="26"/>
              </w:rPr>
              <w:br/>
              <w:t xml:space="preserve">4. Nhập email chứa ký tự đặc biệt sau dấu @ </w:t>
            </w:r>
            <w:r w:rsidRPr="00430F9A">
              <w:rPr>
                <w:rFonts w:eastAsia="Times New Roman" w:cs="Times New Roman"/>
                <w:color w:val="000000" w:themeColor="text1"/>
                <w:sz w:val="26"/>
                <w:szCs w:val="26"/>
              </w:rPr>
              <w:br/>
              <w:t xml:space="preserve">5. Nhập đúng mật </w:t>
            </w:r>
            <w:r w:rsidRPr="00430F9A">
              <w:rPr>
                <w:rFonts w:eastAsia="Times New Roman" w:cs="Times New Roman"/>
                <w:color w:val="000000" w:themeColor="text1"/>
                <w:sz w:val="26"/>
                <w:szCs w:val="26"/>
              </w:rPr>
              <w:lastRenderedPageBreak/>
              <w:t>khẩu</w:t>
            </w:r>
            <w:r w:rsidRPr="00430F9A">
              <w:rPr>
                <w:rFonts w:eastAsia="Times New Roman" w:cs="Times New Roman"/>
                <w:color w:val="000000" w:themeColor="text1"/>
                <w:sz w:val="26"/>
                <w:szCs w:val="26"/>
              </w:rPr>
              <w:br/>
              <w:t>6. Click nút Tạo tài khoản</w:t>
            </w:r>
          </w:p>
        </w:tc>
        <w:tc>
          <w:tcPr>
            <w:tcW w:w="2008" w:type="dxa"/>
            <w:tcBorders>
              <w:top w:val="nil"/>
              <w:left w:val="nil"/>
              <w:bottom w:val="single" w:sz="4" w:space="0" w:color="auto"/>
              <w:right w:val="single" w:sz="4" w:space="0" w:color="auto"/>
            </w:tcBorders>
            <w:shd w:val="clear" w:color="auto" w:fill="auto"/>
            <w:vAlign w:val="center"/>
          </w:tcPr>
          <w:p w14:paraId="50B3257A"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lastRenderedPageBreak/>
              <w:t xml:space="preserve">1. </w:t>
            </w:r>
            <w:hyperlink r:id="rId23" w:history="1">
              <w:r w:rsidRPr="00430F9A">
                <w:rPr>
                  <w:rStyle w:val="Hyperlink"/>
                  <w:rFonts w:eastAsia="Times New Roman" w:cs="Times New Roman"/>
                  <w:color w:val="000000" w:themeColor="text1"/>
                  <w:sz w:val="26"/>
                  <w:szCs w:val="26"/>
                </w:rPr>
                <w:t>https://www.phongcachxanh.vn/account/register</w:t>
              </w:r>
            </w:hyperlink>
          </w:p>
          <w:p w14:paraId="03B188F9"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2. Họ: Nguyễn</w:t>
            </w:r>
            <w:r w:rsidRPr="00430F9A">
              <w:rPr>
                <w:rFonts w:eastAsia="Times New Roman" w:cs="Times New Roman"/>
                <w:color w:val="000000" w:themeColor="text1"/>
                <w:sz w:val="26"/>
                <w:szCs w:val="26"/>
              </w:rPr>
              <w:br/>
              <w:t>3. Tên: Thảo</w:t>
            </w:r>
          </w:p>
          <w:p w14:paraId="4CE06F27"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4. Email: thao@gmail.com</w:t>
            </w:r>
            <w:r w:rsidRPr="00430F9A">
              <w:rPr>
                <w:rFonts w:eastAsia="Times New Roman" w:cs="Times New Roman"/>
                <w:color w:val="000000" w:themeColor="text1"/>
                <w:sz w:val="26"/>
                <w:szCs w:val="26"/>
              </w:rPr>
              <w:lastRenderedPageBreak/>
              <w:t>%</w:t>
            </w:r>
          </w:p>
          <w:p w14:paraId="59151BEF"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5. Mật khẩu: 123456</w:t>
            </w:r>
            <w:r w:rsidRPr="00430F9A">
              <w:rPr>
                <w:rFonts w:eastAsia="Times New Roman" w:cs="Times New Roman"/>
                <w:color w:val="000000" w:themeColor="text1"/>
                <w:sz w:val="26"/>
                <w:szCs w:val="26"/>
              </w:rPr>
              <w:br/>
            </w:r>
          </w:p>
        </w:tc>
        <w:tc>
          <w:tcPr>
            <w:tcW w:w="1355" w:type="dxa"/>
            <w:tcBorders>
              <w:top w:val="nil"/>
              <w:left w:val="nil"/>
              <w:bottom w:val="single" w:sz="4" w:space="0" w:color="auto"/>
              <w:right w:val="single" w:sz="4" w:space="0" w:color="auto"/>
            </w:tcBorders>
            <w:shd w:val="clear" w:color="auto" w:fill="auto"/>
            <w:vAlign w:val="center"/>
          </w:tcPr>
          <w:p w14:paraId="19DD87D4"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lastRenderedPageBreak/>
              <w:t>1. Hiển thị giao diện trang đăng ký</w:t>
            </w:r>
            <w:r w:rsidRPr="00430F9A">
              <w:rPr>
                <w:rFonts w:eastAsia="Times New Roman" w:cs="Times New Roman"/>
                <w:color w:val="000000" w:themeColor="text1"/>
                <w:sz w:val="26"/>
                <w:szCs w:val="26"/>
              </w:rPr>
              <w:br/>
              <w:t xml:space="preserve">2. Hiển thị họ </w:t>
            </w:r>
            <w:r w:rsidRPr="00430F9A">
              <w:rPr>
                <w:rFonts w:eastAsia="Times New Roman" w:cs="Times New Roman"/>
                <w:color w:val="000000" w:themeColor="text1"/>
                <w:sz w:val="26"/>
                <w:szCs w:val="26"/>
              </w:rPr>
              <w:br/>
              <w:t>3. Hiển thị tên</w:t>
            </w:r>
            <w:r w:rsidRPr="00430F9A">
              <w:rPr>
                <w:rFonts w:eastAsia="Times New Roman" w:cs="Times New Roman"/>
                <w:color w:val="000000" w:themeColor="text1"/>
                <w:sz w:val="26"/>
                <w:szCs w:val="26"/>
              </w:rPr>
              <w:br/>
              <w:t xml:space="preserve">4. Hiển thị </w:t>
            </w:r>
            <w:r w:rsidRPr="00430F9A">
              <w:rPr>
                <w:rFonts w:eastAsia="Times New Roman" w:cs="Times New Roman"/>
                <w:color w:val="000000" w:themeColor="text1"/>
                <w:sz w:val="26"/>
                <w:szCs w:val="26"/>
              </w:rPr>
              <w:lastRenderedPageBreak/>
              <w:t>email</w:t>
            </w:r>
          </w:p>
          <w:p w14:paraId="62B087FC"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5. Hiển thị mật khẩu được thay thế bởi ký tự ẩn</w:t>
            </w:r>
            <w:r w:rsidRPr="00430F9A">
              <w:rPr>
                <w:rFonts w:eastAsia="Times New Roman" w:cs="Times New Roman"/>
                <w:color w:val="000000" w:themeColor="text1"/>
                <w:sz w:val="26"/>
                <w:szCs w:val="26"/>
              </w:rPr>
              <w:br/>
              <w:t>6. Thông báo phần sau @ không được chứa ký tự đặc biệt</w:t>
            </w:r>
          </w:p>
        </w:tc>
        <w:tc>
          <w:tcPr>
            <w:tcW w:w="1195" w:type="dxa"/>
            <w:tcBorders>
              <w:top w:val="nil"/>
              <w:left w:val="nil"/>
              <w:bottom w:val="single" w:sz="4" w:space="0" w:color="auto"/>
              <w:right w:val="single" w:sz="4" w:space="0" w:color="auto"/>
            </w:tcBorders>
            <w:shd w:val="clear" w:color="auto" w:fill="auto"/>
            <w:vAlign w:val="center"/>
          </w:tcPr>
          <w:p w14:paraId="295DC2B0"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lastRenderedPageBreak/>
              <w:t>1. Hiển thị giao diện trang đăng ký</w:t>
            </w:r>
            <w:r w:rsidRPr="00430F9A">
              <w:rPr>
                <w:rFonts w:eastAsia="Times New Roman" w:cs="Times New Roman"/>
                <w:color w:val="000000" w:themeColor="text1"/>
                <w:sz w:val="26"/>
                <w:szCs w:val="26"/>
              </w:rPr>
              <w:br/>
              <w:t xml:space="preserve">2. Hiển thị họ </w:t>
            </w:r>
            <w:r w:rsidRPr="00430F9A">
              <w:rPr>
                <w:rFonts w:eastAsia="Times New Roman" w:cs="Times New Roman"/>
                <w:color w:val="000000" w:themeColor="text1"/>
                <w:sz w:val="26"/>
                <w:szCs w:val="26"/>
              </w:rPr>
              <w:br/>
              <w:t>3. Hiển thị tên</w:t>
            </w:r>
            <w:r w:rsidRPr="00430F9A">
              <w:rPr>
                <w:rFonts w:eastAsia="Times New Roman" w:cs="Times New Roman"/>
                <w:color w:val="000000" w:themeColor="text1"/>
                <w:sz w:val="26"/>
                <w:szCs w:val="26"/>
              </w:rPr>
              <w:br/>
            </w:r>
            <w:r w:rsidRPr="00430F9A">
              <w:rPr>
                <w:rFonts w:eastAsia="Times New Roman" w:cs="Times New Roman"/>
                <w:color w:val="000000" w:themeColor="text1"/>
                <w:sz w:val="26"/>
                <w:szCs w:val="26"/>
              </w:rPr>
              <w:lastRenderedPageBreak/>
              <w:t>4. Hiển thị email</w:t>
            </w:r>
          </w:p>
          <w:p w14:paraId="0D02A23F"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5. Hiển thị mật khẩu được thay thế bởi ký tự ẩn</w:t>
            </w:r>
            <w:r w:rsidRPr="00430F9A">
              <w:rPr>
                <w:rFonts w:eastAsia="Times New Roman" w:cs="Times New Roman"/>
                <w:color w:val="000000" w:themeColor="text1"/>
                <w:sz w:val="26"/>
                <w:szCs w:val="26"/>
              </w:rPr>
              <w:br/>
              <w:t>6. Thông báo phần sau @ không được chứa ký tự đặc biệt</w:t>
            </w:r>
          </w:p>
        </w:tc>
        <w:tc>
          <w:tcPr>
            <w:tcW w:w="868" w:type="dxa"/>
            <w:tcBorders>
              <w:top w:val="nil"/>
              <w:left w:val="nil"/>
              <w:bottom w:val="single" w:sz="4" w:space="0" w:color="auto"/>
              <w:right w:val="single" w:sz="4" w:space="0" w:color="auto"/>
            </w:tcBorders>
            <w:shd w:val="clear" w:color="auto" w:fill="auto"/>
            <w:noWrap/>
            <w:vAlign w:val="center"/>
          </w:tcPr>
          <w:p w14:paraId="3917093A"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lastRenderedPageBreak/>
              <w:t>Pass</w:t>
            </w:r>
          </w:p>
        </w:tc>
      </w:tr>
      <w:tr w:rsidR="00DE5190" w:rsidRPr="00430F9A" w14:paraId="00CC87E0" w14:textId="77777777">
        <w:trPr>
          <w:trHeight w:val="2610"/>
        </w:trPr>
        <w:tc>
          <w:tcPr>
            <w:tcW w:w="580" w:type="dxa"/>
            <w:tcBorders>
              <w:top w:val="nil"/>
              <w:left w:val="single" w:sz="4" w:space="0" w:color="auto"/>
              <w:bottom w:val="single" w:sz="4" w:space="0" w:color="auto"/>
              <w:right w:val="single" w:sz="4" w:space="0" w:color="auto"/>
            </w:tcBorders>
            <w:shd w:val="clear" w:color="auto" w:fill="auto"/>
            <w:noWrap/>
            <w:vAlign w:val="center"/>
          </w:tcPr>
          <w:p w14:paraId="30F1E70A"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10</w:t>
            </w:r>
          </w:p>
        </w:tc>
        <w:tc>
          <w:tcPr>
            <w:tcW w:w="1031" w:type="dxa"/>
            <w:tcBorders>
              <w:top w:val="nil"/>
              <w:left w:val="nil"/>
              <w:bottom w:val="single" w:sz="4" w:space="0" w:color="auto"/>
              <w:right w:val="single" w:sz="4" w:space="0" w:color="auto"/>
            </w:tcBorders>
            <w:shd w:val="clear" w:color="auto" w:fill="auto"/>
            <w:vAlign w:val="center"/>
          </w:tcPr>
          <w:p w14:paraId="4B3948D1"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Nhập email đã được đăng kí, các trường còn lại hợp lệ</w:t>
            </w:r>
          </w:p>
        </w:tc>
        <w:tc>
          <w:tcPr>
            <w:tcW w:w="2250" w:type="dxa"/>
            <w:tcBorders>
              <w:top w:val="nil"/>
              <w:left w:val="nil"/>
              <w:bottom w:val="single" w:sz="4" w:space="0" w:color="auto"/>
              <w:right w:val="single" w:sz="4" w:space="0" w:color="auto"/>
            </w:tcBorders>
            <w:shd w:val="clear" w:color="auto" w:fill="auto"/>
            <w:vAlign w:val="center"/>
          </w:tcPr>
          <w:p w14:paraId="6FAB6020"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1. Mở trang đăng kí Phong cách xanh</w:t>
            </w:r>
            <w:r w:rsidRPr="00430F9A">
              <w:rPr>
                <w:rFonts w:eastAsia="Times New Roman" w:cs="Times New Roman"/>
                <w:color w:val="000000" w:themeColor="text1"/>
                <w:sz w:val="26"/>
                <w:szCs w:val="26"/>
              </w:rPr>
              <w:br/>
              <w:t xml:space="preserve">2. Nhập đúng họ </w:t>
            </w:r>
          </w:p>
          <w:p w14:paraId="1C93A28A"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3. Nhập đúng tên</w:t>
            </w:r>
            <w:r w:rsidRPr="00430F9A">
              <w:rPr>
                <w:rFonts w:eastAsia="Times New Roman" w:cs="Times New Roman"/>
                <w:color w:val="000000" w:themeColor="text1"/>
                <w:sz w:val="26"/>
                <w:szCs w:val="26"/>
              </w:rPr>
              <w:br/>
              <w:t>4. Nhập email đã được đăng ký</w:t>
            </w:r>
            <w:r w:rsidRPr="00430F9A">
              <w:rPr>
                <w:rFonts w:eastAsia="Times New Roman" w:cs="Times New Roman"/>
                <w:color w:val="000000" w:themeColor="text1"/>
                <w:sz w:val="26"/>
                <w:szCs w:val="26"/>
              </w:rPr>
              <w:br/>
              <w:t>5. Nhập đúng mật khẩu</w:t>
            </w:r>
            <w:r w:rsidRPr="00430F9A">
              <w:rPr>
                <w:rFonts w:eastAsia="Times New Roman" w:cs="Times New Roman"/>
                <w:color w:val="000000" w:themeColor="text1"/>
                <w:sz w:val="26"/>
                <w:szCs w:val="26"/>
              </w:rPr>
              <w:br/>
              <w:t>6. Click nút Tạo tài khoản</w:t>
            </w:r>
          </w:p>
        </w:tc>
        <w:tc>
          <w:tcPr>
            <w:tcW w:w="2008" w:type="dxa"/>
            <w:tcBorders>
              <w:top w:val="nil"/>
              <w:left w:val="nil"/>
              <w:bottom w:val="single" w:sz="4" w:space="0" w:color="auto"/>
              <w:right w:val="single" w:sz="4" w:space="0" w:color="auto"/>
            </w:tcBorders>
            <w:shd w:val="clear" w:color="auto" w:fill="auto"/>
            <w:vAlign w:val="center"/>
          </w:tcPr>
          <w:p w14:paraId="66CF45CC"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 xml:space="preserve">1. </w:t>
            </w:r>
            <w:hyperlink r:id="rId24" w:history="1">
              <w:r w:rsidRPr="00430F9A">
                <w:rPr>
                  <w:rStyle w:val="Hyperlink"/>
                  <w:rFonts w:eastAsia="Times New Roman" w:cs="Times New Roman"/>
                  <w:color w:val="000000" w:themeColor="text1"/>
                  <w:sz w:val="26"/>
                  <w:szCs w:val="26"/>
                </w:rPr>
                <w:t>https://www.phongcachxanh.vn/account/register</w:t>
              </w:r>
            </w:hyperlink>
          </w:p>
          <w:p w14:paraId="38B58FC2"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2. Họ: Nguyễn</w:t>
            </w:r>
            <w:r w:rsidRPr="00430F9A">
              <w:rPr>
                <w:rFonts w:eastAsia="Times New Roman" w:cs="Times New Roman"/>
                <w:color w:val="000000" w:themeColor="text1"/>
                <w:sz w:val="26"/>
                <w:szCs w:val="26"/>
              </w:rPr>
              <w:br/>
              <w:t>3. Tên: Thảo</w:t>
            </w:r>
          </w:p>
          <w:p w14:paraId="2858C77D"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4. Email: thao@gmail.com</w:t>
            </w:r>
          </w:p>
          <w:p w14:paraId="70E9E138"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5. Mật khẩu: 123456</w:t>
            </w:r>
            <w:r w:rsidRPr="00430F9A">
              <w:rPr>
                <w:rFonts w:eastAsia="Times New Roman" w:cs="Times New Roman"/>
                <w:color w:val="000000" w:themeColor="text1"/>
                <w:sz w:val="26"/>
                <w:szCs w:val="26"/>
              </w:rPr>
              <w:br/>
            </w:r>
          </w:p>
        </w:tc>
        <w:tc>
          <w:tcPr>
            <w:tcW w:w="1355" w:type="dxa"/>
            <w:tcBorders>
              <w:top w:val="nil"/>
              <w:left w:val="nil"/>
              <w:bottom w:val="single" w:sz="4" w:space="0" w:color="auto"/>
              <w:right w:val="single" w:sz="4" w:space="0" w:color="auto"/>
            </w:tcBorders>
            <w:shd w:val="clear" w:color="auto" w:fill="auto"/>
            <w:vAlign w:val="center"/>
          </w:tcPr>
          <w:p w14:paraId="5772273D"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1. Hiển thị giao diện trang đăng ký</w:t>
            </w:r>
            <w:r w:rsidRPr="00430F9A">
              <w:rPr>
                <w:rFonts w:eastAsia="Times New Roman" w:cs="Times New Roman"/>
                <w:color w:val="000000" w:themeColor="text1"/>
                <w:sz w:val="26"/>
                <w:szCs w:val="26"/>
              </w:rPr>
              <w:br/>
              <w:t xml:space="preserve">2. Hiển thị họ </w:t>
            </w:r>
            <w:r w:rsidRPr="00430F9A">
              <w:rPr>
                <w:rFonts w:eastAsia="Times New Roman" w:cs="Times New Roman"/>
                <w:color w:val="000000" w:themeColor="text1"/>
                <w:sz w:val="26"/>
                <w:szCs w:val="26"/>
              </w:rPr>
              <w:br/>
              <w:t>3. Hiển thị tên</w:t>
            </w:r>
            <w:r w:rsidRPr="00430F9A">
              <w:rPr>
                <w:rFonts w:eastAsia="Times New Roman" w:cs="Times New Roman"/>
                <w:color w:val="000000" w:themeColor="text1"/>
                <w:sz w:val="26"/>
                <w:szCs w:val="26"/>
              </w:rPr>
              <w:br/>
              <w:t>4. Hiển thị email</w:t>
            </w:r>
          </w:p>
          <w:p w14:paraId="51583FC7"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5. Hiển thị mật khẩu được thay thế bởi ký tự ẩn</w:t>
            </w:r>
            <w:r w:rsidRPr="00430F9A">
              <w:rPr>
                <w:rFonts w:eastAsia="Times New Roman" w:cs="Times New Roman"/>
                <w:color w:val="000000" w:themeColor="text1"/>
                <w:sz w:val="26"/>
                <w:szCs w:val="26"/>
              </w:rPr>
              <w:br/>
              <w:t xml:space="preserve">6. Thông báo email </w:t>
            </w:r>
            <w:r w:rsidRPr="00430F9A">
              <w:rPr>
                <w:rFonts w:eastAsia="Times New Roman" w:cs="Times New Roman"/>
                <w:color w:val="000000" w:themeColor="text1"/>
                <w:sz w:val="26"/>
                <w:szCs w:val="26"/>
              </w:rPr>
              <w:lastRenderedPageBreak/>
              <w:t>đã được liên kết với tài khoản khác</w:t>
            </w:r>
          </w:p>
        </w:tc>
        <w:tc>
          <w:tcPr>
            <w:tcW w:w="1195" w:type="dxa"/>
            <w:tcBorders>
              <w:top w:val="nil"/>
              <w:left w:val="nil"/>
              <w:bottom w:val="single" w:sz="4" w:space="0" w:color="auto"/>
              <w:right w:val="single" w:sz="4" w:space="0" w:color="auto"/>
            </w:tcBorders>
            <w:shd w:val="clear" w:color="auto" w:fill="auto"/>
            <w:vAlign w:val="center"/>
          </w:tcPr>
          <w:p w14:paraId="41938F5B"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lastRenderedPageBreak/>
              <w:t>1. Hiển thị giao diện trang đăng ký</w:t>
            </w:r>
            <w:r w:rsidRPr="00430F9A">
              <w:rPr>
                <w:rFonts w:eastAsia="Times New Roman" w:cs="Times New Roman"/>
                <w:color w:val="000000" w:themeColor="text1"/>
                <w:sz w:val="26"/>
                <w:szCs w:val="26"/>
              </w:rPr>
              <w:br/>
              <w:t xml:space="preserve">2. Hiển thị họ </w:t>
            </w:r>
            <w:r w:rsidRPr="00430F9A">
              <w:rPr>
                <w:rFonts w:eastAsia="Times New Roman" w:cs="Times New Roman"/>
                <w:color w:val="000000" w:themeColor="text1"/>
                <w:sz w:val="26"/>
                <w:szCs w:val="26"/>
              </w:rPr>
              <w:br/>
              <w:t>3. Hiển thị tên</w:t>
            </w:r>
            <w:r w:rsidRPr="00430F9A">
              <w:rPr>
                <w:rFonts w:eastAsia="Times New Roman" w:cs="Times New Roman"/>
                <w:color w:val="000000" w:themeColor="text1"/>
                <w:sz w:val="26"/>
                <w:szCs w:val="26"/>
              </w:rPr>
              <w:br/>
              <w:t>4. Hiển thị email</w:t>
            </w:r>
          </w:p>
          <w:p w14:paraId="54EF7CA2"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 xml:space="preserve">5. Hiển thị mật khẩu được thay thế bởi ký tự </w:t>
            </w:r>
            <w:r w:rsidRPr="00430F9A">
              <w:rPr>
                <w:rFonts w:eastAsia="Times New Roman" w:cs="Times New Roman"/>
                <w:color w:val="000000" w:themeColor="text1"/>
                <w:sz w:val="26"/>
                <w:szCs w:val="26"/>
              </w:rPr>
              <w:lastRenderedPageBreak/>
              <w:t>ẩn</w:t>
            </w:r>
            <w:r w:rsidRPr="00430F9A">
              <w:rPr>
                <w:rFonts w:eastAsia="Times New Roman" w:cs="Times New Roman"/>
                <w:color w:val="000000" w:themeColor="text1"/>
                <w:sz w:val="26"/>
                <w:szCs w:val="26"/>
              </w:rPr>
              <w:br/>
              <w:t>6. Thông báo email đã được liên kết với tài khoản khác</w:t>
            </w:r>
          </w:p>
        </w:tc>
        <w:tc>
          <w:tcPr>
            <w:tcW w:w="868" w:type="dxa"/>
            <w:tcBorders>
              <w:top w:val="nil"/>
              <w:left w:val="nil"/>
              <w:bottom w:val="single" w:sz="4" w:space="0" w:color="auto"/>
              <w:right w:val="single" w:sz="4" w:space="0" w:color="auto"/>
            </w:tcBorders>
            <w:shd w:val="clear" w:color="auto" w:fill="auto"/>
            <w:noWrap/>
            <w:vAlign w:val="center"/>
          </w:tcPr>
          <w:p w14:paraId="028D463F"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lastRenderedPageBreak/>
              <w:t>Pass</w:t>
            </w:r>
          </w:p>
        </w:tc>
      </w:tr>
      <w:tr w:rsidR="00DE5190" w:rsidRPr="00430F9A" w14:paraId="5A3FDF77" w14:textId="77777777">
        <w:trPr>
          <w:trHeight w:val="2900"/>
        </w:trPr>
        <w:tc>
          <w:tcPr>
            <w:tcW w:w="580" w:type="dxa"/>
            <w:tcBorders>
              <w:top w:val="nil"/>
              <w:left w:val="single" w:sz="4" w:space="0" w:color="auto"/>
              <w:bottom w:val="single" w:sz="4" w:space="0" w:color="auto"/>
              <w:right w:val="single" w:sz="4" w:space="0" w:color="auto"/>
            </w:tcBorders>
            <w:shd w:val="clear" w:color="auto" w:fill="auto"/>
            <w:noWrap/>
            <w:vAlign w:val="center"/>
          </w:tcPr>
          <w:p w14:paraId="41855D91"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11</w:t>
            </w:r>
          </w:p>
        </w:tc>
        <w:tc>
          <w:tcPr>
            <w:tcW w:w="1031" w:type="dxa"/>
            <w:tcBorders>
              <w:top w:val="nil"/>
              <w:left w:val="nil"/>
              <w:bottom w:val="single" w:sz="4" w:space="0" w:color="auto"/>
              <w:right w:val="single" w:sz="4" w:space="0" w:color="auto"/>
            </w:tcBorders>
            <w:shd w:val="clear" w:color="auto" w:fill="auto"/>
            <w:vAlign w:val="center"/>
          </w:tcPr>
          <w:p w14:paraId="34634F33"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Mật khẩu ít hơn 5 kí tự, nhập đúng các trường còn lại</w:t>
            </w:r>
          </w:p>
        </w:tc>
        <w:tc>
          <w:tcPr>
            <w:tcW w:w="2250" w:type="dxa"/>
            <w:tcBorders>
              <w:top w:val="nil"/>
              <w:left w:val="nil"/>
              <w:bottom w:val="single" w:sz="4" w:space="0" w:color="auto"/>
              <w:right w:val="single" w:sz="4" w:space="0" w:color="auto"/>
            </w:tcBorders>
            <w:shd w:val="clear" w:color="auto" w:fill="auto"/>
            <w:vAlign w:val="center"/>
          </w:tcPr>
          <w:p w14:paraId="60E221DB"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1. Mở trang đăng kí Phong cách xanh</w:t>
            </w:r>
            <w:r w:rsidRPr="00430F9A">
              <w:rPr>
                <w:rFonts w:eastAsia="Times New Roman" w:cs="Times New Roman"/>
                <w:color w:val="000000" w:themeColor="text1"/>
                <w:sz w:val="26"/>
                <w:szCs w:val="26"/>
              </w:rPr>
              <w:br/>
              <w:t xml:space="preserve">2. Nhập đúng họ </w:t>
            </w:r>
          </w:p>
          <w:p w14:paraId="5E39AF97"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3. Nhập đúng tên</w:t>
            </w:r>
            <w:r w:rsidRPr="00430F9A">
              <w:rPr>
                <w:rFonts w:eastAsia="Times New Roman" w:cs="Times New Roman"/>
                <w:color w:val="000000" w:themeColor="text1"/>
                <w:sz w:val="26"/>
                <w:szCs w:val="26"/>
              </w:rPr>
              <w:br/>
              <w:t>4. Nhập email đã được đăng ký</w:t>
            </w:r>
            <w:r w:rsidRPr="00430F9A">
              <w:rPr>
                <w:rFonts w:eastAsia="Times New Roman" w:cs="Times New Roman"/>
                <w:color w:val="000000" w:themeColor="text1"/>
                <w:sz w:val="26"/>
                <w:szCs w:val="26"/>
              </w:rPr>
              <w:br/>
              <w:t>5. Nhập mật khẩu ít hơn 5 ký tự</w:t>
            </w:r>
            <w:r w:rsidRPr="00430F9A">
              <w:rPr>
                <w:rFonts w:eastAsia="Times New Roman" w:cs="Times New Roman"/>
                <w:color w:val="000000" w:themeColor="text1"/>
                <w:sz w:val="26"/>
                <w:szCs w:val="26"/>
              </w:rPr>
              <w:br/>
              <w:t>6. Click nút Tạo tài khoản</w:t>
            </w:r>
          </w:p>
        </w:tc>
        <w:tc>
          <w:tcPr>
            <w:tcW w:w="2008" w:type="dxa"/>
            <w:tcBorders>
              <w:top w:val="nil"/>
              <w:left w:val="nil"/>
              <w:bottom w:val="single" w:sz="4" w:space="0" w:color="auto"/>
              <w:right w:val="single" w:sz="4" w:space="0" w:color="auto"/>
            </w:tcBorders>
            <w:shd w:val="clear" w:color="auto" w:fill="auto"/>
            <w:vAlign w:val="center"/>
          </w:tcPr>
          <w:p w14:paraId="6612164F"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 xml:space="preserve">1. </w:t>
            </w:r>
            <w:hyperlink r:id="rId25" w:history="1">
              <w:r w:rsidRPr="00430F9A">
                <w:rPr>
                  <w:rStyle w:val="Hyperlink"/>
                  <w:rFonts w:eastAsia="Times New Roman" w:cs="Times New Roman"/>
                  <w:color w:val="000000" w:themeColor="text1"/>
                  <w:sz w:val="26"/>
                  <w:szCs w:val="26"/>
                </w:rPr>
                <w:t>https://www.phongcachxanh.vn/account/register</w:t>
              </w:r>
            </w:hyperlink>
          </w:p>
          <w:p w14:paraId="5EEEC876"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2. Họ: Nguyễn</w:t>
            </w:r>
            <w:r w:rsidRPr="00430F9A">
              <w:rPr>
                <w:rFonts w:eastAsia="Times New Roman" w:cs="Times New Roman"/>
                <w:color w:val="000000" w:themeColor="text1"/>
                <w:sz w:val="26"/>
                <w:szCs w:val="26"/>
              </w:rPr>
              <w:br/>
              <w:t>3. Tên: Thảo</w:t>
            </w:r>
          </w:p>
          <w:p w14:paraId="098D4910"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4. Email: thaonguyen@gmail.com</w:t>
            </w:r>
          </w:p>
          <w:p w14:paraId="0C389766"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5. Mật khẩu: 123</w:t>
            </w:r>
            <w:r w:rsidRPr="00430F9A">
              <w:rPr>
                <w:rFonts w:eastAsia="Times New Roman" w:cs="Times New Roman"/>
                <w:color w:val="000000" w:themeColor="text1"/>
                <w:sz w:val="26"/>
                <w:szCs w:val="26"/>
              </w:rPr>
              <w:br/>
            </w:r>
          </w:p>
        </w:tc>
        <w:tc>
          <w:tcPr>
            <w:tcW w:w="1355" w:type="dxa"/>
            <w:tcBorders>
              <w:top w:val="nil"/>
              <w:left w:val="nil"/>
              <w:bottom w:val="single" w:sz="4" w:space="0" w:color="auto"/>
              <w:right w:val="single" w:sz="4" w:space="0" w:color="auto"/>
            </w:tcBorders>
            <w:shd w:val="clear" w:color="auto" w:fill="auto"/>
            <w:vAlign w:val="center"/>
          </w:tcPr>
          <w:p w14:paraId="7214DA73"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1. Hiển thị giao diện trang đăng ký</w:t>
            </w:r>
            <w:r w:rsidRPr="00430F9A">
              <w:rPr>
                <w:rFonts w:eastAsia="Times New Roman" w:cs="Times New Roman"/>
                <w:color w:val="000000" w:themeColor="text1"/>
                <w:sz w:val="26"/>
                <w:szCs w:val="26"/>
              </w:rPr>
              <w:br/>
              <w:t xml:space="preserve">2. Hiển thị họ </w:t>
            </w:r>
            <w:r w:rsidRPr="00430F9A">
              <w:rPr>
                <w:rFonts w:eastAsia="Times New Roman" w:cs="Times New Roman"/>
                <w:color w:val="000000" w:themeColor="text1"/>
                <w:sz w:val="26"/>
                <w:szCs w:val="26"/>
              </w:rPr>
              <w:br/>
              <w:t>3. Hiển thị tên</w:t>
            </w:r>
            <w:r w:rsidRPr="00430F9A">
              <w:rPr>
                <w:rFonts w:eastAsia="Times New Roman" w:cs="Times New Roman"/>
                <w:color w:val="000000" w:themeColor="text1"/>
                <w:sz w:val="26"/>
                <w:szCs w:val="26"/>
              </w:rPr>
              <w:br/>
              <w:t>4. Hiển thị email</w:t>
            </w:r>
          </w:p>
          <w:p w14:paraId="250D6909"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5. Hiển thị mật khẩu được thay thế bởi ký tự ẩn</w:t>
            </w:r>
            <w:r w:rsidRPr="00430F9A">
              <w:rPr>
                <w:rFonts w:eastAsia="Times New Roman" w:cs="Times New Roman"/>
                <w:color w:val="000000" w:themeColor="text1"/>
                <w:sz w:val="26"/>
                <w:szCs w:val="26"/>
              </w:rPr>
              <w:br/>
              <w:t>6. Thông báo yêu cầu nhập mật khẩu từ 5 ký tự trở lên</w:t>
            </w:r>
          </w:p>
        </w:tc>
        <w:tc>
          <w:tcPr>
            <w:tcW w:w="1195" w:type="dxa"/>
            <w:tcBorders>
              <w:top w:val="nil"/>
              <w:left w:val="nil"/>
              <w:bottom w:val="single" w:sz="4" w:space="0" w:color="auto"/>
              <w:right w:val="single" w:sz="4" w:space="0" w:color="auto"/>
            </w:tcBorders>
            <w:shd w:val="clear" w:color="auto" w:fill="auto"/>
            <w:vAlign w:val="center"/>
          </w:tcPr>
          <w:p w14:paraId="0E835078"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1. Hiển thị giao diện trang đăng ký</w:t>
            </w:r>
            <w:r w:rsidRPr="00430F9A">
              <w:rPr>
                <w:rFonts w:eastAsia="Times New Roman" w:cs="Times New Roman"/>
                <w:color w:val="000000" w:themeColor="text1"/>
                <w:sz w:val="26"/>
                <w:szCs w:val="26"/>
              </w:rPr>
              <w:br/>
              <w:t xml:space="preserve">2. Hiển thị họ </w:t>
            </w:r>
            <w:r w:rsidRPr="00430F9A">
              <w:rPr>
                <w:rFonts w:eastAsia="Times New Roman" w:cs="Times New Roman"/>
                <w:color w:val="000000" w:themeColor="text1"/>
                <w:sz w:val="26"/>
                <w:szCs w:val="26"/>
              </w:rPr>
              <w:br/>
              <w:t>3. Hiển thị tên</w:t>
            </w:r>
            <w:r w:rsidRPr="00430F9A">
              <w:rPr>
                <w:rFonts w:eastAsia="Times New Roman" w:cs="Times New Roman"/>
                <w:color w:val="000000" w:themeColor="text1"/>
                <w:sz w:val="26"/>
                <w:szCs w:val="26"/>
              </w:rPr>
              <w:br/>
              <w:t>4. Hiển thị email</w:t>
            </w:r>
          </w:p>
          <w:p w14:paraId="5EB2C909"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5. Hiển thị mật khẩu được thay thế bởi ký tự ẩn</w:t>
            </w:r>
            <w:r w:rsidRPr="00430F9A">
              <w:rPr>
                <w:rFonts w:eastAsia="Times New Roman" w:cs="Times New Roman"/>
                <w:color w:val="000000" w:themeColor="text1"/>
                <w:sz w:val="26"/>
                <w:szCs w:val="26"/>
              </w:rPr>
              <w:br/>
              <w:t>6. Thông báo yêu cầu nhập mật khẩu từ 5 ký tự trở lên</w:t>
            </w:r>
          </w:p>
        </w:tc>
        <w:tc>
          <w:tcPr>
            <w:tcW w:w="868" w:type="dxa"/>
            <w:tcBorders>
              <w:top w:val="nil"/>
              <w:left w:val="nil"/>
              <w:bottom w:val="single" w:sz="4" w:space="0" w:color="auto"/>
              <w:right w:val="single" w:sz="4" w:space="0" w:color="auto"/>
            </w:tcBorders>
            <w:shd w:val="clear" w:color="auto" w:fill="auto"/>
            <w:noWrap/>
            <w:vAlign w:val="center"/>
          </w:tcPr>
          <w:p w14:paraId="0BD73604"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Pass</w:t>
            </w:r>
          </w:p>
        </w:tc>
      </w:tr>
      <w:tr w:rsidR="00DE5190" w:rsidRPr="00430F9A" w14:paraId="0A455022" w14:textId="77777777">
        <w:trPr>
          <w:trHeight w:val="983"/>
        </w:trPr>
        <w:tc>
          <w:tcPr>
            <w:tcW w:w="580" w:type="dxa"/>
            <w:tcBorders>
              <w:top w:val="nil"/>
              <w:left w:val="single" w:sz="4" w:space="0" w:color="auto"/>
              <w:bottom w:val="single" w:sz="4" w:space="0" w:color="auto"/>
              <w:right w:val="single" w:sz="4" w:space="0" w:color="auto"/>
            </w:tcBorders>
            <w:shd w:val="clear" w:color="auto" w:fill="auto"/>
            <w:noWrap/>
            <w:vAlign w:val="center"/>
          </w:tcPr>
          <w:p w14:paraId="5F6CB1EB"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12</w:t>
            </w:r>
          </w:p>
        </w:tc>
        <w:tc>
          <w:tcPr>
            <w:tcW w:w="1031" w:type="dxa"/>
            <w:tcBorders>
              <w:top w:val="nil"/>
              <w:left w:val="nil"/>
              <w:bottom w:val="single" w:sz="4" w:space="0" w:color="auto"/>
              <w:right w:val="single" w:sz="4" w:space="0" w:color="auto"/>
            </w:tcBorders>
            <w:shd w:val="clear" w:color="auto" w:fill="auto"/>
            <w:vAlign w:val="center"/>
          </w:tcPr>
          <w:p w14:paraId="67F26E78"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 xml:space="preserve">Mật khẩu </w:t>
            </w:r>
            <w:r w:rsidRPr="00430F9A">
              <w:rPr>
                <w:rFonts w:eastAsia="Times New Roman" w:cs="Times New Roman"/>
                <w:color w:val="000000" w:themeColor="text1"/>
                <w:sz w:val="26"/>
                <w:szCs w:val="26"/>
              </w:rPr>
              <w:lastRenderedPageBreak/>
              <w:t>chứa dấu cách ở đầu hoặc cuối, nhập đúng các trường còn lại</w:t>
            </w:r>
          </w:p>
        </w:tc>
        <w:tc>
          <w:tcPr>
            <w:tcW w:w="2250" w:type="dxa"/>
            <w:tcBorders>
              <w:top w:val="nil"/>
              <w:left w:val="nil"/>
              <w:bottom w:val="single" w:sz="4" w:space="0" w:color="auto"/>
              <w:right w:val="single" w:sz="4" w:space="0" w:color="auto"/>
            </w:tcBorders>
            <w:shd w:val="clear" w:color="auto" w:fill="auto"/>
            <w:vAlign w:val="center"/>
          </w:tcPr>
          <w:p w14:paraId="5A84D339"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lastRenderedPageBreak/>
              <w:t xml:space="preserve">1. Mở trang đăng kí Phong cách </w:t>
            </w:r>
            <w:r w:rsidRPr="00430F9A">
              <w:rPr>
                <w:rFonts w:eastAsia="Times New Roman" w:cs="Times New Roman"/>
                <w:color w:val="000000" w:themeColor="text1"/>
                <w:sz w:val="26"/>
                <w:szCs w:val="26"/>
              </w:rPr>
              <w:lastRenderedPageBreak/>
              <w:t>xanh</w:t>
            </w:r>
            <w:r w:rsidRPr="00430F9A">
              <w:rPr>
                <w:rFonts w:eastAsia="Times New Roman" w:cs="Times New Roman"/>
                <w:color w:val="000000" w:themeColor="text1"/>
                <w:sz w:val="26"/>
                <w:szCs w:val="26"/>
              </w:rPr>
              <w:br/>
              <w:t xml:space="preserve">2. Nhập đúng họ </w:t>
            </w:r>
          </w:p>
          <w:p w14:paraId="34A8258C"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3. Nhập đúng tên</w:t>
            </w:r>
            <w:r w:rsidRPr="00430F9A">
              <w:rPr>
                <w:rFonts w:eastAsia="Times New Roman" w:cs="Times New Roman"/>
                <w:color w:val="000000" w:themeColor="text1"/>
                <w:sz w:val="26"/>
                <w:szCs w:val="26"/>
              </w:rPr>
              <w:br/>
              <w:t>4. Nhập email đã được đăng ký</w:t>
            </w:r>
            <w:r w:rsidRPr="00430F9A">
              <w:rPr>
                <w:rFonts w:eastAsia="Times New Roman" w:cs="Times New Roman"/>
                <w:color w:val="000000" w:themeColor="text1"/>
                <w:sz w:val="26"/>
                <w:szCs w:val="26"/>
              </w:rPr>
              <w:br/>
              <w:t>5. Nhập mật khẩu chứa dấu cách ở đầu hoặc cuối</w:t>
            </w:r>
            <w:r w:rsidRPr="00430F9A">
              <w:rPr>
                <w:rFonts w:eastAsia="Times New Roman" w:cs="Times New Roman"/>
                <w:color w:val="000000" w:themeColor="text1"/>
                <w:sz w:val="26"/>
                <w:szCs w:val="26"/>
              </w:rPr>
              <w:br/>
              <w:t>6. Click nút Tạo tài khoản</w:t>
            </w:r>
          </w:p>
        </w:tc>
        <w:tc>
          <w:tcPr>
            <w:tcW w:w="2008" w:type="dxa"/>
            <w:tcBorders>
              <w:top w:val="nil"/>
              <w:left w:val="nil"/>
              <w:bottom w:val="single" w:sz="4" w:space="0" w:color="auto"/>
              <w:right w:val="single" w:sz="4" w:space="0" w:color="auto"/>
            </w:tcBorders>
            <w:shd w:val="clear" w:color="auto" w:fill="auto"/>
            <w:vAlign w:val="center"/>
          </w:tcPr>
          <w:p w14:paraId="31B53EA8"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lastRenderedPageBreak/>
              <w:t xml:space="preserve">1. </w:t>
            </w:r>
            <w:hyperlink r:id="rId26" w:history="1">
              <w:r w:rsidRPr="00430F9A">
                <w:rPr>
                  <w:rStyle w:val="Hyperlink"/>
                  <w:rFonts w:eastAsia="Times New Roman" w:cs="Times New Roman"/>
                  <w:color w:val="000000" w:themeColor="text1"/>
                  <w:sz w:val="26"/>
                  <w:szCs w:val="26"/>
                </w:rPr>
                <w:t>https://www.pho</w:t>
              </w:r>
              <w:r w:rsidRPr="00430F9A">
                <w:rPr>
                  <w:rStyle w:val="Hyperlink"/>
                  <w:rFonts w:eastAsia="Times New Roman" w:cs="Times New Roman"/>
                  <w:color w:val="000000" w:themeColor="text1"/>
                  <w:sz w:val="26"/>
                  <w:szCs w:val="26"/>
                </w:rPr>
                <w:lastRenderedPageBreak/>
                <w:t>ngcachxanh.vn/account/register</w:t>
              </w:r>
            </w:hyperlink>
          </w:p>
          <w:p w14:paraId="113181DC"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2. Họ: Nguyễn</w:t>
            </w:r>
            <w:r w:rsidRPr="00430F9A">
              <w:rPr>
                <w:rFonts w:eastAsia="Times New Roman" w:cs="Times New Roman"/>
                <w:color w:val="000000" w:themeColor="text1"/>
                <w:sz w:val="26"/>
                <w:szCs w:val="26"/>
              </w:rPr>
              <w:br/>
              <w:t>3. Tên: Thảo</w:t>
            </w:r>
          </w:p>
          <w:p w14:paraId="334F8BB2"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4. Email: thaonguyen@gmail.com</w:t>
            </w:r>
          </w:p>
          <w:p w14:paraId="0DAEFD0A"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 xml:space="preserve">5. Mật khẩu: “123     ”              </w:t>
            </w:r>
          </w:p>
        </w:tc>
        <w:tc>
          <w:tcPr>
            <w:tcW w:w="1355" w:type="dxa"/>
            <w:tcBorders>
              <w:top w:val="nil"/>
              <w:left w:val="nil"/>
              <w:bottom w:val="single" w:sz="4" w:space="0" w:color="auto"/>
              <w:right w:val="single" w:sz="4" w:space="0" w:color="auto"/>
            </w:tcBorders>
            <w:shd w:val="clear" w:color="auto" w:fill="auto"/>
            <w:vAlign w:val="center"/>
          </w:tcPr>
          <w:p w14:paraId="0D2E2627"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lastRenderedPageBreak/>
              <w:t xml:space="preserve">1. Hiển thị giao diện </w:t>
            </w:r>
            <w:r w:rsidRPr="00430F9A">
              <w:rPr>
                <w:rFonts w:eastAsia="Times New Roman" w:cs="Times New Roman"/>
                <w:color w:val="000000" w:themeColor="text1"/>
                <w:sz w:val="26"/>
                <w:szCs w:val="26"/>
              </w:rPr>
              <w:lastRenderedPageBreak/>
              <w:t>trang đăng ký</w:t>
            </w:r>
            <w:r w:rsidRPr="00430F9A">
              <w:rPr>
                <w:rFonts w:eastAsia="Times New Roman" w:cs="Times New Roman"/>
                <w:color w:val="000000" w:themeColor="text1"/>
                <w:sz w:val="26"/>
                <w:szCs w:val="26"/>
              </w:rPr>
              <w:br/>
              <w:t xml:space="preserve">2. Hiển thị họ </w:t>
            </w:r>
            <w:r w:rsidRPr="00430F9A">
              <w:rPr>
                <w:rFonts w:eastAsia="Times New Roman" w:cs="Times New Roman"/>
                <w:color w:val="000000" w:themeColor="text1"/>
                <w:sz w:val="26"/>
                <w:szCs w:val="26"/>
              </w:rPr>
              <w:br/>
              <w:t>3. Hiển thị tên</w:t>
            </w:r>
            <w:r w:rsidRPr="00430F9A">
              <w:rPr>
                <w:rFonts w:eastAsia="Times New Roman" w:cs="Times New Roman"/>
                <w:color w:val="000000" w:themeColor="text1"/>
                <w:sz w:val="26"/>
                <w:szCs w:val="26"/>
              </w:rPr>
              <w:br/>
              <w:t>4. Hiển thị email</w:t>
            </w:r>
          </w:p>
          <w:p w14:paraId="3E7A5E84"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5. Hiển thị mật khẩu được thay thế bởi ký tự ẩn</w:t>
            </w:r>
            <w:r w:rsidRPr="00430F9A">
              <w:rPr>
                <w:rFonts w:eastAsia="Times New Roman" w:cs="Times New Roman"/>
                <w:color w:val="000000" w:themeColor="text1"/>
                <w:sz w:val="26"/>
                <w:szCs w:val="26"/>
              </w:rPr>
              <w:br/>
              <w:t>6. Thông báo mật khẩu không được bắt đầu hoặc kết thúc bằng dấu cách</w:t>
            </w:r>
          </w:p>
        </w:tc>
        <w:tc>
          <w:tcPr>
            <w:tcW w:w="1195" w:type="dxa"/>
            <w:tcBorders>
              <w:top w:val="nil"/>
              <w:left w:val="nil"/>
              <w:bottom w:val="single" w:sz="4" w:space="0" w:color="auto"/>
              <w:right w:val="single" w:sz="4" w:space="0" w:color="auto"/>
            </w:tcBorders>
            <w:shd w:val="clear" w:color="auto" w:fill="auto"/>
            <w:vAlign w:val="center"/>
          </w:tcPr>
          <w:p w14:paraId="7788B834"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lastRenderedPageBreak/>
              <w:t xml:space="preserve">1. Hiển thị giao </w:t>
            </w:r>
            <w:r w:rsidRPr="00430F9A">
              <w:rPr>
                <w:rFonts w:eastAsia="Times New Roman" w:cs="Times New Roman"/>
                <w:color w:val="000000" w:themeColor="text1"/>
                <w:sz w:val="26"/>
                <w:szCs w:val="26"/>
              </w:rPr>
              <w:lastRenderedPageBreak/>
              <w:t>diện trang đăng ký</w:t>
            </w:r>
            <w:r w:rsidRPr="00430F9A">
              <w:rPr>
                <w:rFonts w:eastAsia="Times New Roman" w:cs="Times New Roman"/>
                <w:color w:val="000000" w:themeColor="text1"/>
                <w:sz w:val="26"/>
                <w:szCs w:val="26"/>
              </w:rPr>
              <w:br/>
              <w:t xml:space="preserve">2. Hiển thị họ </w:t>
            </w:r>
            <w:r w:rsidRPr="00430F9A">
              <w:rPr>
                <w:rFonts w:eastAsia="Times New Roman" w:cs="Times New Roman"/>
                <w:color w:val="000000" w:themeColor="text1"/>
                <w:sz w:val="26"/>
                <w:szCs w:val="26"/>
              </w:rPr>
              <w:br/>
              <w:t>3. Hiển thị tên</w:t>
            </w:r>
            <w:r w:rsidRPr="00430F9A">
              <w:rPr>
                <w:rFonts w:eastAsia="Times New Roman" w:cs="Times New Roman"/>
                <w:color w:val="000000" w:themeColor="text1"/>
                <w:sz w:val="26"/>
                <w:szCs w:val="26"/>
              </w:rPr>
              <w:br/>
              <w:t>4. Hiển thị email</w:t>
            </w:r>
          </w:p>
          <w:p w14:paraId="530FA351"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t>5. Hiển thị mật khẩu được thay thế bởi ký tự ẩn</w:t>
            </w:r>
            <w:r w:rsidRPr="00430F9A">
              <w:rPr>
                <w:rFonts w:eastAsia="Times New Roman" w:cs="Times New Roman"/>
                <w:color w:val="000000" w:themeColor="text1"/>
                <w:sz w:val="26"/>
                <w:szCs w:val="26"/>
              </w:rPr>
              <w:br/>
              <w:t>6. Thông báo mật khẩu không được bắt đầu hoặc kết thúc bằng dấu cách</w:t>
            </w:r>
          </w:p>
        </w:tc>
        <w:tc>
          <w:tcPr>
            <w:tcW w:w="868" w:type="dxa"/>
            <w:tcBorders>
              <w:top w:val="nil"/>
              <w:left w:val="nil"/>
              <w:bottom w:val="single" w:sz="4" w:space="0" w:color="auto"/>
              <w:right w:val="single" w:sz="4" w:space="0" w:color="auto"/>
            </w:tcBorders>
            <w:shd w:val="clear" w:color="auto" w:fill="auto"/>
            <w:noWrap/>
            <w:vAlign w:val="center"/>
          </w:tcPr>
          <w:p w14:paraId="19F94128" w14:textId="77777777" w:rsidR="00DE5190" w:rsidRPr="00430F9A" w:rsidRDefault="005F1CC1" w:rsidP="00430F9A">
            <w:pPr>
              <w:spacing w:before="120" w:after="120" w:line="324" w:lineRule="auto"/>
              <w:ind w:left="0" w:firstLine="0"/>
              <w:rPr>
                <w:rFonts w:eastAsia="Times New Roman" w:cs="Times New Roman"/>
                <w:color w:val="000000" w:themeColor="text1"/>
                <w:sz w:val="26"/>
                <w:szCs w:val="26"/>
              </w:rPr>
            </w:pPr>
            <w:r w:rsidRPr="00430F9A">
              <w:rPr>
                <w:rFonts w:eastAsia="Times New Roman" w:cs="Times New Roman"/>
                <w:color w:val="000000" w:themeColor="text1"/>
                <w:sz w:val="26"/>
                <w:szCs w:val="26"/>
              </w:rPr>
              <w:lastRenderedPageBreak/>
              <w:t>Pass</w:t>
            </w:r>
          </w:p>
        </w:tc>
      </w:tr>
    </w:tbl>
    <w:p w14:paraId="201FEF76" w14:textId="77777777" w:rsidR="00DE5190" w:rsidRPr="00430F9A" w:rsidRDefault="00DE5190" w:rsidP="00430F9A">
      <w:pPr>
        <w:spacing w:before="120" w:after="120" w:line="324" w:lineRule="auto"/>
        <w:ind w:left="0" w:firstLine="0"/>
        <w:rPr>
          <w:rFonts w:cs="Times New Roman"/>
          <w:sz w:val="26"/>
          <w:szCs w:val="26"/>
          <w:lang w:val="en-US"/>
        </w:rPr>
      </w:pPr>
    </w:p>
    <w:p w14:paraId="74A12AC9" w14:textId="77777777" w:rsidR="00DE5190" w:rsidRPr="00430F9A" w:rsidRDefault="005F1CC1" w:rsidP="00430F9A">
      <w:pPr>
        <w:pStyle w:val="Heading2"/>
        <w:spacing w:line="324" w:lineRule="auto"/>
        <w:rPr>
          <w:rFonts w:cs="Times New Roman"/>
          <w:sz w:val="26"/>
          <w:szCs w:val="26"/>
        </w:rPr>
      </w:pPr>
      <w:bookmarkStart w:id="11" w:name="_Toc8259"/>
      <w:r w:rsidRPr="00430F9A">
        <w:rPr>
          <w:rFonts w:cs="Times New Roman"/>
          <w:sz w:val="26"/>
          <w:szCs w:val="26"/>
        </w:rPr>
        <w:t>4.4. Kiểm thử chức năng Tìm kiếm</w:t>
      </w:r>
      <w:bookmarkEnd w:id="11"/>
    </w:p>
    <w:p w14:paraId="65F3469F" w14:textId="77777777" w:rsidR="00DE5190" w:rsidRPr="00430F9A" w:rsidRDefault="005F1CC1" w:rsidP="00430F9A">
      <w:pPr>
        <w:pStyle w:val="Heading3"/>
        <w:spacing w:before="120" w:after="120" w:line="324" w:lineRule="auto"/>
        <w:rPr>
          <w:rFonts w:cs="Times New Roman"/>
          <w:szCs w:val="26"/>
          <w:lang w:val="en-US"/>
        </w:rPr>
      </w:pPr>
      <w:bookmarkStart w:id="12" w:name="_Toc8400"/>
      <w:r w:rsidRPr="00430F9A">
        <w:rPr>
          <w:rFonts w:cs="Times New Roman"/>
          <w:szCs w:val="26"/>
          <w:lang w:val="en-US"/>
        </w:rPr>
        <w:t>4.4.1. Đặc tả chức năng Tìm kiếm</w:t>
      </w:r>
      <w:bookmarkEnd w:id="12"/>
    </w:p>
    <w:p w14:paraId="40E9274A" w14:textId="77777777" w:rsidR="00DE5190" w:rsidRPr="00430F9A" w:rsidRDefault="005F1CC1" w:rsidP="00430F9A">
      <w:pPr>
        <w:spacing w:before="120" w:after="120" w:line="324" w:lineRule="auto"/>
        <w:rPr>
          <w:rFonts w:cs="Times New Roman"/>
          <w:sz w:val="26"/>
          <w:szCs w:val="26"/>
        </w:rPr>
      </w:pPr>
      <w:r w:rsidRPr="00430F9A">
        <w:rPr>
          <w:rFonts w:cs="Times New Roman"/>
          <w:sz w:val="26"/>
          <w:szCs w:val="26"/>
        </w:rPr>
        <w:t xml:space="preserve">- Chức năng tìm kiếm gồm: </w:t>
      </w:r>
    </w:p>
    <w:p w14:paraId="4B952071" w14:textId="77777777" w:rsidR="00DE5190" w:rsidRPr="00430F9A" w:rsidRDefault="005F1CC1" w:rsidP="00430F9A">
      <w:pPr>
        <w:spacing w:before="120" w:after="120" w:line="324" w:lineRule="auto"/>
        <w:ind w:firstLine="0"/>
        <w:rPr>
          <w:rFonts w:cs="Times New Roman"/>
          <w:sz w:val="26"/>
          <w:szCs w:val="26"/>
        </w:rPr>
      </w:pPr>
      <w:r w:rsidRPr="00430F9A">
        <w:rPr>
          <w:rFonts w:cs="Times New Roman"/>
          <w:sz w:val="26"/>
          <w:szCs w:val="26"/>
        </w:rPr>
        <w:t xml:space="preserve">• Textbox: nội dung tìm kiếm </w:t>
      </w:r>
    </w:p>
    <w:p w14:paraId="330A71BC" w14:textId="77777777" w:rsidR="00DE5190" w:rsidRPr="00430F9A" w:rsidRDefault="005F1CC1" w:rsidP="00430F9A">
      <w:pPr>
        <w:spacing w:before="120" w:after="120" w:line="324" w:lineRule="auto"/>
        <w:ind w:firstLine="0"/>
        <w:rPr>
          <w:rFonts w:cs="Times New Roman"/>
          <w:sz w:val="26"/>
          <w:szCs w:val="26"/>
        </w:rPr>
      </w:pPr>
      <w:r w:rsidRPr="00430F9A">
        <w:rPr>
          <w:rFonts w:cs="Times New Roman"/>
          <w:sz w:val="26"/>
          <w:szCs w:val="26"/>
        </w:rPr>
        <w:t>• Nút “Tìm kiếm”: Khi click vào nút tìm kiếm với các giá trị hợp lệ, hệ thống</w:t>
      </w:r>
      <w:r w:rsidRPr="00430F9A">
        <w:rPr>
          <w:rFonts w:cs="Times New Roman"/>
          <w:sz w:val="26"/>
          <w:szCs w:val="26"/>
          <w:lang w:val="en-US"/>
        </w:rPr>
        <w:t xml:space="preserve"> </w:t>
      </w:r>
      <w:r w:rsidRPr="00430F9A">
        <w:rPr>
          <w:rFonts w:cs="Times New Roman"/>
          <w:sz w:val="26"/>
          <w:szCs w:val="26"/>
        </w:rPr>
        <w:t>sẽ chuyển sang trang tương ứng.</w:t>
      </w:r>
    </w:p>
    <w:p w14:paraId="32B9F53E" w14:textId="77777777" w:rsidR="00DE5190" w:rsidRPr="00430F9A" w:rsidRDefault="005F1CC1" w:rsidP="00430F9A">
      <w:pPr>
        <w:spacing w:before="120" w:after="120" w:line="324" w:lineRule="auto"/>
        <w:rPr>
          <w:rFonts w:cs="Times New Roman"/>
          <w:sz w:val="26"/>
          <w:szCs w:val="26"/>
        </w:rPr>
      </w:pPr>
      <w:r w:rsidRPr="00430F9A">
        <w:rPr>
          <w:rFonts w:cs="Times New Roman"/>
          <w:sz w:val="26"/>
          <w:szCs w:val="26"/>
        </w:rPr>
        <w:t xml:space="preserve">- Giao diện tìm kiếm: </w:t>
      </w:r>
    </w:p>
    <w:p w14:paraId="23020AFD"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eastAsia="Times New Roman" w:cs="Times New Roman"/>
          <w:iCs/>
          <w:noProof/>
          <w:sz w:val="26"/>
          <w:szCs w:val="26"/>
        </w:rPr>
        <w:lastRenderedPageBreak/>
        <w:drawing>
          <wp:inline distT="0" distB="0" distL="0" distR="0" wp14:anchorId="7C28AB25" wp14:editId="3F3A9E95">
            <wp:extent cx="5820410" cy="577850"/>
            <wp:effectExtent l="0" t="0" r="889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7"/>
                    <a:stretch>
                      <a:fillRect/>
                    </a:stretch>
                  </pic:blipFill>
                  <pic:spPr>
                    <a:xfrm>
                      <a:off x="0" y="0"/>
                      <a:ext cx="5820410" cy="577850"/>
                    </a:xfrm>
                    <a:prstGeom prst="rect">
                      <a:avLst/>
                    </a:prstGeom>
                  </pic:spPr>
                </pic:pic>
              </a:graphicData>
            </a:graphic>
          </wp:inline>
        </w:drawing>
      </w:r>
    </w:p>
    <w:p w14:paraId="206C5FFB" w14:textId="77777777" w:rsidR="00DE5190" w:rsidRPr="00430F9A" w:rsidRDefault="005F1CC1" w:rsidP="00430F9A">
      <w:pPr>
        <w:pStyle w:val="Heading3"/>
        <w:spacing w:before="120" w:after="120" w:line="324" w:lineRule="auto"/>
        <w:rPr>
          <w:rFonts w:cs="Times New Roman"/>
          <w:szCs w:val="26"/>
          <w:lang w:val="en-US"/>
        </w:rPr>
      </w:pPr>
      <w:bookmarkStart w:id="13" w:name="_Toc18718"/>
      <w:r w:rsidRPr="00430F9A">
        <w:rPr>
          <w:rFonts w:cs="Times New Roman"/>
          <w:szCs w:val="26"/>
          <w:lang w:val="en-US"/>
        </w:rPr>
        <w:t>4.4.2. Thiết kế testcase</w:t>
      </w:r>
      <w:bookmarkEnd w:id="13"/>
    </w:p>
    <w:p w14:paraId="78AAF260" w14:textId="77777777" w:rsidR="00DE5190" w:rsidRPr="00430F9A" w:rsidRDefault="005F1CC1" w:rsidP="00430F9A">
      <w:pPr>
        <w:pStyle w:val="ListParagraph"/>
        <w:numPr>
          <w:ilvl w:val="0"/>
          <w:numId w:val="33"/>
        </w:numPr>
        <w:spacing w:before="120" w:after="120" w:line="324" w:lineRule="auto"/>
        <w:outlineLvl w:val="2"/>
        <w:rPr>
          <w:rFonts w:cs="Times New Roman"/>
          <w:b/>
          <w:sz w:val="26"/>
          <w:szCs w:val="26"/>
        </w:rPr>
      </w:pPr>
      <w:bookmarkStart w:id="14" w:name="_Toc14149"/>
      <w:r w:rsidRPr="00430F9A">
        <w:rPr>
          <w:rFonts w:cs="Times New Roman"/>
          <w:b/>
          <w:sz w:val="26"/>
          <w:szCs w:val="26"/>
        </w:rPr>
        <w:t>Miền tương đương</w:t>
      </w:r>
      <w:bookmarkEnd w:id="14"/>
    </w:p>
    <w:p w14:paraId="5121570B" w14:textId="77777777" w:rsidR="00DE5190" w:rsidRPr="00430F9A" w:rsidRDefault="005F1CC1" w:rsidP="00430F9A">
      <w:pPr>
        <w:pStyle w:val="ListParagraph"/>
        <w:numPr>
          <w:ilvl w:val="0"/>
          <w:numId w:val="34"/>
        </w:numPr>
        <w:spacing w:before="120" w:after="120" w:line="324" w:lineRule="auto"/>
        <w:outlineLvl w:val="2"/>
        <w:rPr>
          <w:rFonts w:cs="Times New Roman"/>
          <w:b/>
          <w:sz w:val="26"/>
          <w:szCs w:val="26"/>
        </w:rPr>
      </w:pPr>
      <w:bookmarkStart w:id="15" w:name="_Toc18634"/>
      <w:r w:rsidRPr="00430F9A">
        <w:rPr>
          <w:rFonts w:cs="Times New Roman"/>
          <w:b/>
          <w:sz w:val="26"/>
          <w:szCs w:val="26"/>
        </w:rPr>
        <w:t>Miền giá trị hợp lệ:</w:t>
      </w:r>
      <w:bookmarkEnd w:id="15"/>
    </w:p>
    <w:p w14:paraId="071518BE" w14:textId="77777777" w:rsidR="00DE5190" w:rsidRPr="00430F9A" w:rsidRDefault="005F1CC1" w:rsidP="00430F9A">
      <w:pPr>
        <w:pStyle w:val="ListParagraph"/>
        <w:numPr>
          <w:ilvl w:val="0"/>
          <w:numId w:val="35"/>
        </w:numPr>
        <w:spacing w:before="120" w:after="120" w:line="324" w:lineRule="auto"/>
        <w:rPr>
          <w:rFonts w:cs="Times New Roman"/>
          <w:sz w:val="26"/>
          <w:szCs w:val="26"/>
        </w:rPr>
      </w:pPr>
      <w:r w:rsidRPr="00430F9A">
        <w:rPr>
          <w:rFonts w:cs="Times New Roman"/>
          <w:sz w:val="26"/>
          <w:szCs w:val="26"/>
        </w:rPr>
        <w:t xml:space="preserve">Chuỗi ký tự hợp lệ </w:t>
      </w:r>
    </w:p>
    <w:p w14:paraId="4F62D909" w14:textId="77777777" w:rsidR="00DE5190" w:rsidRPr="00430F9A" w:rsidRDefault="005F1CC1" w:rsidP="00430F9A">
      <w:pPr>
        <w:pStyle w:val="ListParagraph"/>
        <w:numPr>
          <w:ilvl w:val="0"/>
          <w:numId w:val="35"/>
        </w:numPr>
        <w:spacing w:before="120" w:after="120" w:line="324" w:lineRule="auto"/>
        <w:rPr>
          <w:rFonts w:cs="Times New Roman"/>
          <w:sz w:val="26"/>
          <w:szCs w:val="26"/>
        </w:rPr>
      </w:pPr>
      <w:r w:rsidRPr="00430F9A">
        <w:rPr>
          <w:rFonts w:cs="Times New Roman"/>
          <w:sz w:val="26"/>
          <w:szCs w:val="26"/>
        </w:rPr>
        <w:t xml:space="preserve">Chuỗi ký tự chứa chữ cái, số, và các ký tự đặc biệt hợp lệ </w:t>
      </w:r>
      <w:r w:rsidRPr="00430F9A">
        <w:rPr>
          <w:rFonts w:eastAsia="Times New Roman" w:cs="Times New Roman"/>
          <w:sz w:val="26"/>
          <w:szCs w:val="26"/>
        </w:rPr>
        <w:t>(ví dụ: @, #, $, &amp;)</w:t>
      </w:r>
    </w:p>
    <w:p w14:paraId="1E2D07F6" w14:textId="77777777" w:rsidR="00DE5190" w:rsidRPr="00430F9A" w:rsidRDefault="005F1CC1" w:rsidP="00430F9A">
      <w:pPr>
        <w:pStyle w:val="ListParagraph"/>
        <w:numPr>
          <w:ilvl w:val="0"/>
          <w:numId w:val="34"/>
        </w:numPr>
        <w:spacing w:before="120" w:after="120" w:line="324" w:lineRule="auto"/>
        <w:outlineLvl w:val="2"/>
        <w:rPr>
          <w:rFonts w:cs="Times New Roman"/>
          <w:b/>
          <w:sz w:val="26"/>
          <w:szCs w:val="26"/>
        </w:rPr>
      </w:pPr>
      <w:bookmarkStart w:id="16" w:name="_Toc3266"/>
      <w:r w:rsidRPr="00430F9A">
        <w:rPr>
          <w:rFonts w:cs="Times New Roman"/>
          <w:b/>
          <w:sz w:val="26"/>
          <w:szCs w:val="26"/>
        </w:rPr>
        <w:t>Miền giá trị không hợp lệ:</w:t>
      </w:r>
      <w:bookmarkEnd w:id="16"/>
    </w:p>
    <w:p w14:paraId="40972C1A" w14:textId="77777777" w:rsidR="00DE5190" w:rsidRPr="00430F9A" w:rsidRDefault="005F1CC1" w:rsidP="00430F9A">
      <w:pPr>
        <w:pStyle w:val="ListParagraph"/>
        <w:numPr>
          <w:ilvl w:val="0"/>
          <w:numId w:val="35"/>
        </w:numPr>
        <w:spacing w:before="120" w:after="120" w:line="324" w:lineRule="auto"/>
        <w:rPr>
          <w:rFonts w:cs="Times New Roman"/>
          <w:sz w:val="26"/>
          <w:szCs w:val="26"/>
        </w:rPr>
      </w:pPr>
      <w:r w:rsidRPr="00430F9A">
        <w:rPr>
          <w:rFonts w:cs="Times New Roman"/>
          <w:sz w:val="26"/>
          <w:szCs w:val="26"/>
        </w:rPr>
        <w:t>Chuỗi rỗng</w:t>
      </w:r>
    </w:p>
    <w:p w14:paraId="0283C315" w14:textId="77777777" w:rsidR="00DE5190" w:rsidRPr="00430F9A" w:rsidRDefault="005F1CC1" w:rsidP="00430F9A">
      <w:pPr>
        <w:pStyle w:val="ListParagraph"/>
        <w:numPr>
          <w:ilvl w:val="0"/>
          <w:numId w:val="36"/>
        </w:numPr>
        <w:spacing w:before="120" w:after="120" w:line="324" w:lineRule="auto"/>
        <w:rPr>
          <w:rFonts w:cs="Times New Roman"/>
          <w:sz w:val="26"/>
          <w:szCs w:val="26"/>
        </w:rPr>
      </w:pPr>
      <w:r w:rsidRPr="00430F9A">
        <w:rPr>
          <w:rFonts w:cs="Times New Roman"/>
          <w:sz w:val="26"/>
          <w:szCs w:val="26"/>
        </w:rPr>
        <w:t>Chuỗi chứa các ký tự không hợp lệ (ví dụ: các ký tự điều khiển, mã nhị phân không hiển thị)</w:t>
      </w:r>
    </w:p>
    <w:p w14:paraId="13DFA3BF" w14:textId="77777777" w:rsidR="00DE5190" w:rsidRPr="00430F9A" w:rsidRDefault="005F1CC1" w:rsidP="00430F9A">
      <w:pPr>
        <w:pStyle w:val="ListParagraph"/>
        <w:numPr>
          <w:ilvl w:val="0"/>
          <w:numId w:val="36"/>
        </w:numPr>
        <w:spacing w:before="120" w:after="120" w:line="324" w:lineRule="auto"/>
        <w:rPr>
          <w:rFonts w:cs="Times New Roman"/>
          <w:sz w:val="26"/>
          <w:szCs w:val="26"/>
          <w:lang w:val="en-US"/>
        </w:rPr>
      </w:pPr>
      <w:r w:rsidRPr="00430F9A">
        <w:rPr>
          <w:rFonts w:cs="Times New Roman"/>
          <w:sz w:val="26"/>
          <w:szCs w:val="26"/>
        </w:rPr>
        <w:t>Chuỗi quá dài (ví dụ: hơn 255 ký tự)</w:t>
      </w:r>
    </w:p>
    <w:p w14:paraId="059982D3" w14:textId="77777777" w:rsidR="00DE5190" w:rsidRPr="00430F9A" w:rsidRDefault="005F1CC1" w:rsidP="00430F9A">
      <w:pPr>
        <w:pStyle w:val="Heading3"/>
        <w:spacing w:before="120" w:after="120" w:line="324" w:lineRule="auto"/>
        <w:rPr>
          <w:rFonts w:cs="Times New Roman"/>
          <w:szCs w:val="26"/>
          <w:lang w:val="en-US"/>
        </w:rPr>
      </w:pPr>
      <w:bookmarkStart w:id="17" w:name="_Toc29171"/>
      <w:r w:rsidRPr="00430F9A">
        <w:rPr>
          <w:rFonts w:cs="Times New Roman"/>
          <w:szCs w:val="26"/>
          <w:lang w:val="en-US"/>
        </w:rPr>
        <w:t>4.4.3. Kịch bản testcase</w:t>
      </w:r>
      <w:bookmarkEnd w:id="17"/>
    </w:p>
    <w:tbl>
      <w:tblPr>
        <w:tblStyle w:val="TableGrid"/>
        <w:tblW w:w="4999" w:type="pct"/>
        <w:tblLook w:val="04A0" w:firstRow="1" w:lastRow="0" w:firstColumn="1" w:lastColumn="0" w:noHBand="0" w:noVBand="1"/>
      </w:tblPr>
      <w:tblGrid>
        <w:gridCol w:w="1885"/>
        <w:gridCol w:w="2019"/>
        <w:gridCol w:w="1478"/>
        <w:gridCol w:w="3903"/>
      </w:tblGrid>
      <w:tr w:rsidR="00DE5190" w:rsidRPr="00430F9A" w14:paraId="58D76B9C" w14:textId="77777777">
        <w:tc>
          <w:tcPr>
            <w:tcW w:w="1014" w:type="pct"/>
          </w:tcPr>
          <w:p w14:paraId="6D3C981D" w14:textId="77777777" w:rsidR="00DE5190" w:rsidRPr="00430F9A" w:rsidRDefault="005F1CC1" w:rsidP="00430F9A">
            <w:pPr>
              <w:pStyle w:val="NormalWeb"/>
              <w:spacing w:before="120" w:beforeAutospacing="0" w:after="120" w:afterAutospacing="0" w:line="324" w:lineRule="auto"/>
              <w:ind w:left="0" w:firstLine="0"/>
              <w:jc w:val="both"/>
              <w:rPr>
                <w:b/>
                <w:bCs/>
                <w:sz w:val="26"/>
                <w:szCs w:val="26"/>
              </w:rPr>
            </w:pPr>
            <w:r w:rsidRPr="00430F9A">
              <w:rPr>
                <w:b/>
                <w:bCs/>
                <w:sz w:val="26"/>
                <w:szCs w:val="26"/>
              </w:rPr>
              <w:t>Test case</w:t>
            </w:r>
          </w:p>
        </w:tc>
        <w:tc>
          <w:tcPr>
            <w:tcW w:w="1086" w:type="pct"/>
          </w:tcPr>
          <w:p w14:paraId="48A48AF8" w14:textId="77777777" w:rsidR="00DE5190" w:rsidRPr="00430F9A" w:rsidRDefault="005F1CC1" w:rsidP="00430F9A">
            <w:pPr>
              <w:pStyle w:val="NormalWeb"/>
              <w:spacing w:before="120" w:beforeAutospacing="0" w:after="120" w:afterAutospacing="0" w:line="324" w:lineRule="auto"/>
              <w:ind w:left="0" w:firstLine="0"/>
              <w:jc w:val="both"/>
              <w:rPr>
                <w:b/>
                <w:bCs/>
                <w:sz w:val="26"/>
                <w:szCs w:val="26"/>
              </w:rPr>
            </w:pPr>
            <w:r w:rsidRPr="00430F9A">
              <w:rPr>
                <w:b/>
                <w:bCs/>
                <w:sz w:val="26"/>
                <w:szCs w:val="26"/>
              </w:rPr>
              <w:t>Miền giá trị</w:t>
            </w:r>
          </w:p>
        </w:tc>
        <w:tc>
          <w:tcPr>
            <w:tcW w:w="796" w:type="pct"/>
          </w:tcPr>
          <w:p w14:paraId="6B741E70" w14:textId="77777777" w:rsidR="00DE5190" w:rsidRPr="00430F9A" w:rsidRDefault="005F1CC1" w:rsidP="00430F9A">
            <w:pPr>
              <w:pStyle w:val="NormalWeb"/>
              <w:spacing w:before="120" w:beforeAutospacing="0" w:after="120" w:afterAutospacing="0" w:line="324" w:lineRule="auto"/>
              <w:ind w:left="0" w:firstLine="0"/>
              <w:jc w:val="both"/>
              <w:rPr>
                <w:b/>
                <w:bCs/>
                <w:sz w:val="26"/>
                <w:szCs w:val="26"/>
              </w:rPr>
            </w:pPr>
            <w:r w:rsidRPr="00430F9A">
              <w:rPr>
                <w:b/>
                <w:bCs/>
                <w:sz w:val="26"/>
                <w:szCs w:val="26"/>
              </w:rPr>
              <w:t>Tìm kiếm</w:t>
            </w:r>
          </w:p>
        </w:tc>
        <w:tc>
          <w:tcPr>
            <w:tcW w:w="2101" w:type="pct"/>
          </w:tcPr>
          <w:p w14:paraId="60C0A06D" w14:textId="77777777" w:rsidR="00DE5190" w:rsidRPr="00430F9A" w:rsidRDefault="005F1CC1" w:rsidP="00430F9A">
            <w:pPr>
              <w:pStyle w:val="NormalWeb"/>
              <w:spacing w:before="120" w:beforeAutospacing="0" w:after="120" w:afterAutospacing="0" w:line="324" w:lineRule="auto"/>
              <w:ind w:left="0" w:firstLine="0"/>
              <w:jc w:val="both"/>
              <w:rPr>
                <w:b/>
                <w:bCs/>
                <w:sz w:val="26"/>
                <w:szCs w:val="26"/>
              </w:rPr>
            </w:pPr>
            <w:r w:rsidRPr="00430F9A">
              <w:rPr>
                <w:b/>
                <w:bCs/>
                <w:sz w:val="26"/>
                <w:szCs w:val="26"/>
              </w:rPr>
              <w:t>Kết quả mong đợi</w:t>
            </w:r>
          </w:p>
        </w:tc>
      </w:tr>
      <w:tr w:rsidR="00DE5190" w:rsidRPr="00430F9A" w14:paraId="7F590483" w14:textId="77777777">
        <w:trPr>
          <w:trHeight w:val="1214"/>
        </w:trPr>
        <w:tc>
          <w:tcPr>
            <w:tcW w:w="1014" w:type="pct"/>
          </w:tcPr>
          <w:p w14:paraId="5B481CBB" w14:textId="77777777" w:rsidR="00DE5190" w:rsidRPr="00430F9A" w:rsidRDefault="005F1CC1" w:rsidP="00430F9A">
            <w:pPr>
              <w:pStyle w:val="NormalWeb"/>
              <w:spacing w:before="120" w:beforeAutospacing="0" w:after="120" w:afterAutospacing="0" w:line="324" w:lineRule="auto"/>
              <w:jc w:val="both"/>
              <w:rPr>
                <w:sz w:val="26"/>
                <w:szCs w:val="26"/>
              </w:rPr>
            </w:pPr>
            <w:r w:rsidRPr="00430F9A">
              <w:rPr>
                <w:sz w:val="26"/>
                <w:szCs w:val="26"/>
              </w:rPr>
              <w:t>1</w:t>
            </w:r>
          </w:p>
        </w:tc>
        <w:tc>
          <w:tcPr>
            <w:tcW w:w="1086" w:type="pct"/>
          </w:tcPr>
          <w:p w14:paraId="788322B3" w14:textId="77777777" w:rsidR="00DE5190" w:rsidRPr="00430F9A" w:rsidRDefault="005F1CC1" w:rsidP="00430F9A">
            <w:pPr>
              <w:pStyle w:val="NormalWeb"/>
              <w:spacing w:before="120" w:beforeAutospacing="0" w:after="120" w:afterAutospacing="0" w:line="324" w:lineRule="auto"/>
              <w:ind w:left="0" w:firstLine="0"/>
              <w:jc w:val="both"/>
              <w:rPr>
                <w:sz w:val="26"/>
                <w:szCs w:val="26"/>
              </w:rPr>
            </w:pPr>
            <w:r w:rsidRPr="00430F9A">
              <w:rPr>
                <w:sz w:val="26"/>
                <w:szCs w:val="26"/>
              </w:rPr>
              <w:t>Chuỗi ký tự hợp lệ (Tìm kiếm đúng)</w:t>
            </w:r>
          </w:p>
        </w:tc>
        <w:tc>
          <w:tcPr>
            <w:tcW w:w="796" w:type="pct"/>
          </w:tcPr>
          <w:p w14:paraId="59D71507" w14:textId="77777777" w:rsidR="00DE5190" w:rsidRPr="00430F9A" w:rsidRDefault="005F1CC1" w:rsidP="00430F9A">
            <w:pPr>
              <w:pStyle w:val="NormalWeb"/>
              <w:spacing w:before="120" w:beforeAutospacing="0" w:after="120" w:afterAutospacing="0" w:line="324" w:lineRule="auto"/>
              <w:ind w:left="0" w:firstLine="0"/>
              <w:jc w:val="both"/>
              <w:rPr>
                <w:sz w:val="26"/>
                <w:szCs w:val="26"/>
              </w:rPr>
            </w:pPr>
            <w:r w:rsidRPr="00430F9A">
              <w:rPr>
                <w:sz w:val="26"/>
                <w:szCs w:val="26"/>
              </w:rPr>
              <w:t>Chuột</w:t>
            </w:r>
          </w:p>
        </w:tc>
        <w:tc>
          <w:tcPr>
            <w:tcW w:w="2101" w:type="pct"/>
          </w:tcPr>
          <w:p w14:paraId="2B4E8BE1" w14:textId="77777777" w:rsidR="00DE5190" w:rsidRPr="00430F9A" w:rsidRDefault="005F1CC1" w:rsidP="00430F9A">
            <w:pPr>
              <w:pStyle w:val="NormalWeb"/>
              <w:spacing w:before="120" w:beforeAutospacing="0" w:after="120" w:afterAutospacing="0" w:line="324" w:lineRule="auto"/>
              <w:ind w:left="0" w:firstLine="0"/>
              <w:jc w:val="both"/>
              <w:rPr>
                <w:sz w:val="26"/>
                <w:szCs w:val="26"/>
              </w:rPr>
            </w:pPr>
            <w:r w:rsidRPr="00430F9A">
              <w:rPr>
                <w:sz w:val="26"/>
                <w:szCs w:val="26"/>
              </w:rPr>
              <w:t>Hiển thị kết quả tìm kiếm</w:t>
            </w:r>
          </w:p>
        </w:tc>
      </w:tr>
      <w:tr w:rsidR="00DE5190" w:rsidRPr="00430F9A" w14:paraId="7E913A5C" w14:textId="77777777">
        <w:tc>
          <w:tcPr>
            <w:tcW w:w="1014" w:type="pct"/>
          </w:tcPr>
          <w:p w14:paraId="150F0443" w14:textId="77777777" w:rsidR="00DE5190" w:rsidRPr="00430F9A" w:rsidRDefault="005F1CC1" w:rsidP="00430F9A">
            <w:pPr>
              <w:pStyle w:val="NormalWeb"/>
              <w:spacing w:before="120" w:beforeAutospacing="0" w:after="120" w:afterAutospacing="0" w:line="324" w:lineRule="auto"/>
              <w:jc w:val="both"/>
              <w:rPr>
                <w:sz w:val="26"/>
                <w:szCs w:val="26"/>
              </w:rPr>
            </w:pPr>
            <w:r w:rsidRPr="00430F9A">
              <w:rPr>
                <w:sz w:val="26"/>
                <w:szCs w:val="26"/>
              </w:rPr>
              <w:t>2</w:t>
            </w:r>
          </w:p>
        </w:tc>
        <w:tc>
          <w:tcPr>
            <w:tcW w:w="1086" w:type="pct"/>
          </w:tcPr>
          <w:p w14:paraId="7C233CC0" w14:textId="77777777" w:rsidR="00DE5190" w:rsidRPr="00430F9A" w:rsidRDefault="005F1CC1" w:rsidP="00430F9A">
            <w:pPr>
              <w:pStyle w:val="NormalWeb"/>
              <w:spacing w:before="120" w:beforeAutospacing="0" w:after="120" w:afterAutospacing="0" w:line="324" w:lineRule="auto"/>
              <w:ind w:left="0" w:firstLine="0"/>
              <w:jc w:val="both"/>
              <w:rPr>
                <w:sz w:val="26"/>
                <w:szCs w:val="26"/>
              </w:rPr>
            </w:pPr>
            <w:r w:rsidRPr="00430F9A">
              <w:rPr>
                <w:sz w:val="26"/>
                <w:szCs w:val="26"/>
              </w:rPr>
              <w:t>Chuỗi chứa các ký tự không hợp lệ (Tìm kiếm sai)</w:t>
            </w:r>
          </w:p>
        </w:tc>
        <w:tc>
          <w:tcPr>
            <w:tcW w:w="796" w:type="pct"/>
          </w:tcPr>
          <w:p w14:paraId="6EDE9DB7" w14:textId="77777777" w:rsidR="00DE5190" w:rsidRPr="00430F9A" w:rsidRDefault="005F1CC1" w:rsidP="00430F9A">
            <w:pPr>
              <w:pStyle w:val="NormalWeb"/>
              <w:spacing w:before="120" w:beforeAutospacing="0" w:after="120" w:afterAutospacing="0" w:line="324" w:lineRule="auto"/>
              <w:ind w:left="0" w:firstLine="0"/>
              <w:jc w:val="both"/>
              <w:rPr>
                <w:sz w:val="26"/>
                <w:szCs w:val="26"/>
              </w:rPr>
            </w:pPr>
            <w:r w:rsidRPr="00430F9A">
              <w:rPr>
                <w:sz w:val="26"/>
                <w:szCs w:val="26"/>
              </w:rPr>
              <w:t>abcd</w:t>
            </w:r>
          </w:p>
        </w:tc>
        <w:tc>
          <w:tcPr>
            <w:tcW w:w="2101" w:type="pct"/>
          </w:tcPr>
          <w:p w14:paraId="6D555B02" w14:textId="77777777" w:rsidR="00DE5190" w:rsidRPr="00430F9A" w:rsidRDefault="005F1CC1" w:rsidP="00430F9A">
            <w:pPr>
              <w:pStyle w:val="NormalWeb"/>
              <w:spacing w:before="120" w:beforeAutospacing="0" w:after="120" w:afterAutospacing="0" w:line="324" w:lineRule="auto"/>
              <w:ind w:left="0" w:firstLine="0"/>
              <w:jc w:val="both"/>
              <w:rPr>
                <w:sz w:val="26"/>
                <w:szCs w:val="26"/>
              </w:rPr>
            </w:pPr>
            <w:r w:rsidRPr="00430F9A">
              <w:rPr>
                <w:sz w:val="26"/>
                <w:szCs w:val="26"/>
                <w:shd w:val="clear" w:color="auto" w:fill="FFFFFF"/>
              </w:rPr>
              <w:t>Tìm kiếm </w:t>
            </w:r>
            <w:r w:rsidRPr="00430F9A">
              <w:rPr>
                <w:b/>
                <w:bCs/>
                <w:sz w:val="26"/>
                <w:szCs w:val="26"/>
                <w:shd w:val="clear" w:color="auto" w:fill="FFFFFF"/>
              </w:rPr>
              <w:t>abcd</w:t>
            </w:r>
            <w:r w:rsidRPr="00430F9A">
              <w:rPr>
                <w:sz w:val="26"/>
                <w:szCs w:val="26"/>
                <w:shd w:val="clear" w:color="auto" w:fill="FFFFFF"/>
              </w:rPr>
              <w:t> của bạn không có sản phẩm phù hợp</w:t>
            </w:r>
          </w:p>
        </w:tc>
      </w:tr>
      <w:tr w:rsidR="00DE5190" w:rsidRPr="00430F9A" w14:paraId="0A2CE9E8" w14:textId="77777777">
        <w:tc>
          <w:tcPr>
            <w:tcW w:w="1014" w:type="pct"/>
          </w:tcPr>
          <w:p w14:paraId="2478C526" w14:textId="77777777" w:rsidR="00DE5190" w:rsidRPr="00430F9A" w:rsidRDefault="005F1CC1" w:rsidP="00430F9A">
            <w:pPr>
              <w:pStyle w:val="NormalWeb"/>
              <w:spacing w:before="120" w:beforeAutospacing="0" w:after="120" w:afterAutospacing="0" w:line="324" w:lineRule="auto"/>
              <w:jc w:val="both"/>
              <w:rPr>
                <w:sz w:val="26"/>
                <w:szCs w:val="26"/>
              </w:rPr>
            </w:pPr>
            <w:r w:rsidRPr="00430F9A">
              <w:rPr>
                <w:sz w:val="26"/>
                <w:szCs w:val="26"/>
              </w:rPr>
              <w:t>3</w:t>
            </w:r>
          </w:p>
        </w:tc>
        <w:tc>
          <w:tcPr>
            <w:tcW w:w="1086" w:type="pct"/>
          </w:tcPr>
          <w:p w14:paraId="483001AB" w14:textId="77777777" w:rsidR="00DE5190" w:rsidRPr="00430F9A" w:rsidRDefault="005F1CC1" w:rsidP="00430F9A">
            <w:pPr>
              <w:pStyle w:val="NormalWeb"/>
              <w:spacing w:before="120" w:beforeAutospacing="0" w:after="120" w:afterAutospacing="0" w:line="324" w:lineRule="auto"/>
              <w:ind w:left="0" w:firstLine="0"/>
              <w:jc w:val="both"/>
              <w:rPr>
                <w:sz w:val="26"/>
                <w:szCs w:val="26"/>
              </w:rPr>
            </w:pPr>
            <w:r w:rsidRPr="00430F9A">
              <w:rPr>
                <w:sz w:val="26"/>
                <w:szCs w:val="26"/>
              </w:rPr>
              <w:t>Chuỗi rỗng hoặc dấu cách</w:t>
            </w:r>
          </w:p>
        </w:tc>
        <w:tc>
          <w:tcPr>
            <w:tcW w:w="796" w:type="pct"/>
          </w:tcPr>
          <w:p w14:paraId="74BCE62B" w14:textId="77777777" w:rsidR="00DE5190" w:rsidRPr="00430F9A" w:rsidRDefault="00DE5190" w:rsidP="00430F9A">
            <w:pPr>
              <w:pStyle w:val="NormalWeb"/>
              <w:spacing w:before="120" w:beforeAutospacing="0" w:after="120" w:afterAutospacing="0" w:line="324" w:lineRule="auto"/>
              <w:jc w:val="both"/>
              <w:rPr>
                <w:sz w:val="26"/>
                <w:szCs w:val="26"/>
              </w:rPr>
            </w:pPr>
          </w:p>
        </w:tc>
        <w:tc>
          <w:tcPr>
            <w:tcW w:w="2101" w:type="pct"/>
          </w:tcPr>
          <w:p w14:paraId="0DD6F2CA" w14:textId="77777777" w:rsidR="00DE5190" w:rsidRPr="00430F9A" w:rsidRDefault="005F1CC1" w:rsidP="00430F9A">
            <w:pPr>
              <w:pStyle w:val="NormalWeb"/>
              <w:spacing w:before="120" w:beforeAutospacing="0" w:after="120" w:afterAutospacing="0" w:line="324" w:lineRule="auto"/>
              <w:ind w:left="0" w:firstLine="0"/>
              <w:jc w:val="both"/>
              <w:rPr>
                <w:sz w:val="26"/>
                <w:szCs w:val="26"/>
              </w:rPr>
            </w:pPr>
            <w:r w:rsidRPr="00430F9A">
              <w:rPr>
                <w:sz w:val="26"/>
                <w:szCs w:val="26"/>
              </w:rPr>
              <w:t>Vui lòng nhập từ khóa</w:t>
            </w:r>
          </w:p>
        </w:tc>
      </w:tr>
      <w:tr w:rsidR="00DE5190" w:rsidRPr="00430F9A" w14:paraId="50DE9CC6" w14:textId="77777777">
        <w:tc>
          <w:tcPr>
            <w:tcW w:w="1014" w:type="pct"/>
          </w:tcPr>
          <w:p w14:paraId="7816176F" w14:textId="77777777" w:rsidR="00DE5190" w:rsidRPr="00430F9A" w:rsidRDefault="005F1CC1" w:rsidP="00430F9A">
            <w:pPr>
              <w:pStyle w:val="NormalWeb"/>
              <w:spacing w:before="120" w:beforeAutospacing="0" w:after="120" w:afterAutospacing="0" w:line="324" w:lineRule="auto"/>
              <w:jc w:val="both"/>
              <w:rPr>
                <w:sz w:val="26"/>
                <w:szCs w:val="26"/>
              </w:rPr>
            </w:pPr>
            <w:r w:rsidRPr="00430F9A">
              <w:rPr>
                <w:sz w:val="26"/>
                <w:szCs w:val="26"/>
              </w:rPr>
              <w:t>4</w:t>
            </w:r>
          </w:p>
        </w:tc>
        <w:tc>
          <w:tcPr>
            <w:tcW w:w="1086" w:type="pct"/>
          </w:tcPr>
          <w:p w14:paraId="028DF956" w14:textId="77777777" w:rsidR="00DE5190" w:rsidRPr="00430F9A" w:rsidRDefault="005F1CC1" w:rsidP="00430F9A">
            <w:pPr>
              <w:pStyle w:val="NormalWeb"/>
              <w:spacing w:before="120" w:beforeAutospacing="0" w:after="120" w:afterAutospacing="0" w:line="324" w:lineRule="auto"/>
              <w:ind w:left="0" w:firstLine="0"/>
              <w:jc w:val="both"/>
              <w:rPr>
                <w:sz w:val="26"/>
                <w:szCs w:val="26"/>
              </w:rPr>
            </w:pPr>
            <w:r w:rsidRPr="00430F9A">
              <w:rPr>
                <w:sz w:val="26"/>
                <w:szCs w:val="26"/>
              </w:rPr>
              <w:t xml:space="preserve">Chuỗi ký tự chứa chữ cái, số, và các ký tự đặc biệt hợp lệ </w:t>
            </w:r>
          </w:p>
        </w:tc>
        <w:tc>
          <w:tcPr>
            <w:tcW w:w="796" w:type="pct"/>
          </w:tcPr>
          <w:p w14:paraId="1BA2FD09" w14:textId="77777777" w:rsidR="00DE5190" w:rsidRPr="00430F9A" w:rsidRDefault="005F1CC1" w:rsidP="00430F9A">
            <w:pPr>
              <w:pStyle w:val="NormalWeb"/>
              <w:spacing w:before="120" w:beforeAutospacing="0" w:after="120" w:afterAutospacing="0" w:line="324" w:lineRule="auto"/>
              <w:ind w:left="0" w:firstLine="0"/>
              <w:jc w:val="both"/>
              <w:rPr>
                <w:sz w:val="26"/>
                <w:szCs w:val="26"/>
              </w:rPr>
            </w:pPr>
            <w:r w:rsidRPr="00430F9A">
              <w:rPr>
                <w:sz w:val="26"/>
                <w:szCs w:val="26"/>
              </w:rPr>
              <w:t>@#$%</w:t>
            </w:r>
          </w:p>
        </w:tc>
        <w:tc>
          <w:tcPr>
            <w:tcW w:w="2101" w:type="pct"/>
          </w:tcPr>
          <w:p w14:paraId="56D1FCDD" w14:textId="77777777" w:rsidR="00DE5190" w:rsidRPr="00430F9A" w:rsidRDefault="005F1CC1" w:rsidP="00430F9A">
            <w:pPr>
              <w:pStyle w:val="NormalWeb"/>
              <w:spacing w:before="120" w:beforeAutospacing="0" w:after="120" w:afterAutospacing="0" w:line="324" w:lineRule="auto"/>
              <w:ind w:left="0" w:firstLine="0"/>
              <w:jc w:val="both"/>
              <w:rPr>
                <w:sz w:val="26"/>
                <w:szCs w:val="26"/>
              </w:rPr>
            </w:pPr>
            <w:r w:rsidRPr="00430F9A">
              <w:rPr>
                <w:sz w:val="26"/>
                <w:szCs w:val="26"/>
              </w:rPr>
              <w:t xml:space="preserve">Hiển thị tất cả sản phẩm </w:t>
            </w:r>
          </w:p>
        </w:tc>
      </w:tr>
    </w:tbl>
    <w:p w14:paraId="073146C1" w14:textId="77777777" w:rsidR="00DE5190" w:rsidRPr="00430F9A" w:rsidRDefault="00DE5190" w:rsidP="00430F9A">
      <w:pPr>
        <w:spacing w:before="120" w:after="120" w:line="324" w:lineRule="auto"/>
        <w:ind w:left="0" w:firstLine="0"/>
        <w:rPr>
          <w:rFonts w:cs="Times New Roman"/>
          <w:sz w:val="26"/>
          <w:szCs w:val="26"/>
          <w:lang w:val="en-US"/>
        </w:rPr>
      </w:pPr>
    </w:p>
    <w:p w14:paraId="08740008" w14:textId="77777777" w:rsidR="00DE5190" w:rsidRPr="00430F9A" w:rsidRDefault="005F1CC1" w:rsidP="00430F9A">
      <w:pPr>
        <w:numPr>
          <w:ilvl w:val="0"/>
          <w:numId w:val="37"/>
        </w:numPr>
        <w:spacing w:before="120" w:after="120" w:line="324" w:lineRule="auto"/>
        <w:rPr>
          <w:rFonts w:cs="Times New Roman"/>
          <w:sz w:val="26"/>
          <w:szCs w:val="26"/>
          <w:lang w:val="en-US"/>
        </w:rPr>
      </w:pPr>
      <w:r w:rsidRPr="00430F9A">
        <w:rPr>
          <w:rFonts w:cs="Times New Roman"/>
          <w:b/>
          <w:bCs/>
          <w:sz w:val="26"/>
          <w:szCs w:val="26"/>
          <w:lang w:val="en-US"/>
        </w:rPr>
        <w:t>Testcase 1:</w:t>
      </w:r>
      <w:r w:rsidRPr="00430F9A">
        <w:rPr>
          <w:rFonts w:cs="Times New Roman"/>
          <w:sz w:val="26"/>
          <w:szCs w:val="26"/>
          <w:lang w:val="en-US"/>
        </w:rPr>
        <w:t xml:space="preserve"> Nhập đúng sản phẩm tìm kiếm</w:t>
      </w:r>
    </w:p>
    <w:tbl>
      <w:tblPr>
        <w:tblpPr w:leftFromText="180" w:rightFromText="180" w:vertAnchor="text" w:horzAnchor="margin" w:tblpXSpec="center" w:tblpY="452"/>
        <w:tblW w:w="500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795"/>
        <w:gridCol w:w="1433"/>
        <w:gridCol w:w="3358"/>
        <w:gridCol w:w="1761"/>
        <w:gridCol w:w="1739"/>
      </w:tblGrid>
      <w:tr w:rsidR="00DE5190" w:rsidRPr="00430F9A" w14:paraId="27FA3009" w14:textId="77777777">
        <w:trPr>
          <w:trHeight w:val="705"/>
        </w:trPr>
        <w:tc>
          <w:tcPr>
            <w:tcW w:w="471" w:type="pct"/>
          </w:tcPr>
          <w:p w14:paraId="6531E2EF" w14:textId="77777777" w:rsidR="00DE5190" w:rsidRPr="00430F9A" w:rsidRDefault="005F1CC1" w:rsidP="00430F9A">
            <w:pPr>
              <w:pStyle w:val="TableParagraph"/>
              <w:spacing w:before="120" w:after="120" w:line="324" w:lineRule="auto"/>
              <w:ind w:left="0" w:right="1" w:firstLine="0"/>
              <w:rPr>
                <w:sz w:val="26"/>
                <w:szCs w:val="26"/>
              </w:rPr>
            </w:pPr>
            <w:r w:rsidRPr="00430F9A">
              <w:rPr>
                <w:spacing w:val="-4"/>
                <w:sz w:val="26"/>
                <w:szCs w:val="26"/>
              </w:rPr>
              <w:lastRenderedPageBreak/>
              <w:t>Bước</w:t>
            </w:r>
          </w:p>
        </w:tc>
        <w:tc>
          <w:tcPr>
            <w:tcW w:w="822" w:type="pct"/>
          </w:tcPr>
          <w:p w14:paraId="45DBD539" w14:textId="77777777" w:rsidR="00DE5190" w:rsidRPr="00430F9A" w:rsidRDefault="005F1CC1" w:rsidP="00430F9A">
            <w:pPr>
              <w:pStyle w:val="TableParagraph"/>
              <w:spacing w:before="120" w:after="120" w:line="324" w:lineRule="auto"/>
              <w:rPr>
                <w:sz w:val="26"/>
                <w:szCs w:val="26"/>
              </w:rPr>
            </w:pPr>
            <w:r w:rsidRPr="00430F9A">
              <w:rPr>
                <w:sz w:val="26"/>
                <w:szCs w:val="26"/>
              </w:rPr>
              <w:t>Hành</w:t>
            </w:r>
            <w:r w:rsidRPr="00430F9A">
              <w:rPr>
                <w:spacing w:val="-7"/>
                <w:sz w:val="26"/>
                <w:szCs w:val="26"/>
              </w:rPr>
              <w:t xml:space="preserve"> </w:t>
            </w:r>
            <w:r w:rsidRPr="00430F9A">
              <w:rPr>
                <w:spacing w:val="-4"/>
                <w:sz w:val="26"/>
                <w:szCs w:val="26"/>
              </w:rPr>
              <w:t>động</w:t>
            </w:r>
          </w:p>
        </w:tc>
        <w:tc>
          <w:tcPr>
            <w:tcW w:w="1713" w:type="pct"/>
          </w:tcPr>
          <w:p w14:paraId="1D8FC2DA" w14:textId="77777777" w:rsidR="00DE5190" w:rsidRPr="00430F9A" w:rsidRDefault="005F1CC1" w:rsidP="00430F9A">
            <w:pPr>
              <w:pStyle w:val="TableParagraph"/>
              <w:spacing w:before="120" w:after="120" w:line="324" w:lineRule="auto"/>
              <w:ind w:left="7" w:right="7"/>
              <w:rPr>
                <w:sz w:val="26"/>
                <w:szCs w:val="26"/>
              </w:rPr>
            </w:pPr>
            <w:r w:rsidRPr="00430F9A">
              <w:rPr>
                <w:sz w:val="26"/>
                <w:szCs w:val="26"/>
              </w:rPr>
              <w:t>Dữ</w:t>
            </w:r>
            <w:r w:rsidRPr="00430F9A">
              <w:rPr>
                <w:spacing w:val="-4"/>
                <w:sz w:val="26"/>
                <w:szCs w:val="26"/>
              </w:rPr>
              <w:t xml:space="preserve"> liệu</w:t>
            </w:r>
          </w:p>
        </w:tc>
        <w:tc>
          <w:tcPr>
            <w:tcW w:w="1002" w:type="pct"/>
          </w:tcPr>
          <w:p w14:paraId="2F32E230" w14:textId="77777777" w:rsidR="00DE5190" w:rsidRPr="00430F9A" w:rsidRDefault="005F1CC1" w:rsidP="00430F9A">
            <w:pPr>
              <w:pStyle w:val="TableParagraph"/>
              <w:spacing w:before="120" w:after="120" w:line="324" w:lineRule="auto"/>
              <w:ind w:left="0" w:right="306" w:firstLine="0"/>
              <w:rPr>
                <w:sz w:val="26"/>
                <w:szCs w:val="26"/>
              </w:rPr>
            </w:pPr>
            <w:r w:rsidRPr="00430F9A">
              <w:rPr>
                <w:sz w:val="26"/>
                <w:szCs w:val="26"/>
              </w:rPr>
              <w:t>KQ</w:t>
            </w:r>
            <w:r w:rsidRPr="00430F9A">
              <w:rPr>
                <w:spacing w:val="-17"/>
                <w:sz w:val="26"/>
                <w:szCs w:val="26"/>
              </w:rPr>
              <w:t xml:space="preserve"> </w:t>
            </w:r>
            <w:r w:rsidRPr="00430F9A">
              <w:rPr>
                <w:sz w:val="26"/>
                <w:szCs w:val="26"/>
              </w:rPr>
              <w:t xml:space="preserve">mong </w:t>
            </w:r>
            <w:r w:rsidRPr="00430F9A">
              <w:rPr>
                <w:spacing w:val="-4"/>
                <w:sz w:val="26"/>
                <w:szCs w:val="26"/>
              </w:rPr>
              <w:t>muốn</w:t>
            </w:r>
          </w:p>
        </w:tc>
        <w:tc>
          <w:tcPr>
            <w:tcW w:w="990" w:type="pct"/>
          </w:tcPr>
          <w:p w14:paraId="4E1C1FBB" w14:textId="77777777" w:rsidR="00DE5190" w:rsidRPr="00430F9A" w:rsidRDefault="005F1CC1" w:rsidP="00430F9A">
            <w:pPr>
              <w:pStyle w:val="TableParagraph"/>
              <w:spacing w:before="120" w:after="120" w:line="324" w:lineRule="auto"/>
              <w:ind w:left="0" w:firstLine="0"/>
              <w:rPr>
                <w:sz w:val="26"/>
                <w:szCs w:val="26"/>
              </w:rPr>
            </w:pPr>
            <w:r w:rsidRPr="00430F9A">
              <w:rPr>
                <w:sz w:val="26"/>
                <w:szCs w:val="26"/>
              </w:rPr>
              <w:t>KQ</w:t>
            </w:r>
            <w:r w:rsidRPr="00430F9A">
              <w:rPr>
                <w:spacing w:val="-6"/>
                <w:sz w:val="26"/>
                <w:szCs w:val="26"/>
              </w:rPr>
              <w:t xml:space="preserve"> </w:t>
            </w:r>
            <w:r w:rsidRPr="00430F9A">
              <w:rPr>
                <w:sz w:val="26"/>
                <w:szCs w:val="26"/>
              </w:rPr>
              <w:t>thực</w:t>
            </w:r>
            <w:r w:rsidRPr="00430F9A">
              <w:rPr>
                <w:spacing w:val="-5"/>
                <w:sz w:val="26"/>
                <w:szCs w:val="26"/>
              </w:rPr>
              <w:t xml:space="preserve"> tế</w:t>
            </w:r>
          </w:p>
        </w:tc>
      </w:tr>
      <w:tr w:rsidR="00DE5190" w:rsidRPr="00430F9A" w14:paraId="2FFE92D0" w14:textId="77777777">
        <w:trPr>
          <w:trHeight w:val="1043"/>
        </w:trPr>
        <w:tc>
          <w:tcPr>
            <w:tcW w:w="471" w:type="pct"/>
          </w:tcPr>
          <w:p w14:paraId="4411A0B6" w14:textId="77777777" w:rsidR="00DE5190" w:rsidRPr="00430F9A" w:rsidRDefault="005F1CC1" w:rsidP="00430F9A">
            <w:pPr>
              <w:pStyle w:val="TableParagraph"/>
              <w:spacing w:before="120" w:after="120" w:line="324" w:lineRule="auto"/>
              <w:ind w:left="0" w:firstLine="0"/>
              <w:rPr>
                <w:sz w:val="26"/>
                <w:szCs w:val="26"/>
              </w:rPr>
            </w:pPr>
            <w:r w:rsidRPr="00430F9A">
              <w:rPr>
                <w:spacing w:val="-10"/>
                <w:sz w:val="26"/>
                <w:szCs w:val="26"/>
              </w:rPr>
              <w:t>1</w:t>
            </w:r>
          </w:p>
        </w:tc>
        <w:tc>
          <w:tcPr>
            <w:tcW w:w="822" w:type="pct"/>
          </w:tcPr>
          <w:p w14:paraId="734F3EFB" w14:textId="77777777" w:rsidR="00DE5190" w:rsidRPr="00430F9A" w:rsidRDefault="005F1CC1" w:rsidP="00430F9A">
            <w:pPr>
              <w:pStyle w:val="TableParagraph"/>
              <w:spacing w:before="120" w:after="120" w:line="324" w:lineRule="auto"/>
              <w:ind w:left="0" w:right="283" w:firstLine="0"/>
              <w:rPr>
                <w:sz w:val="26"/>
                <w:szCs w:val="26"/>
              </w:rPr>
            </w:pPr>
            <w:r w:rsidRPr="00430F9A">
              <w:rPr>
                <w:sz w:val="26"/>
                <w:szCs w:val="26"/>
              </w:rPr>
              <w:t>Mở</w:t>
            </w:r>
            <w:r w:rsidRPr="00430F9A">
              <w:rPr>
                <w:spacing w:val="-17"/>
                <w:sz w:val="26"/>
                <w:szCs w:val="26"/>
              </w:rPr>
              <w:t xml:space="preserve"> </w:t>
            </w:r>
            <w:r w:rsidRPr="00430F9A">
              <w:rPr>
                <w:sz w:val="26"/>
                <w:szCs w:val="26"/>
              </w:rPr>
              <w:t>trang tìm</w:t>
            </w:r>
            <w:r w:rsidRPr="00430F9A">
              <w:rPr>
                <w:spacing w:val="-7"/>
                <w:sz w:val="26"/>
                <w:szCs w:val="26"/>
              </w:rPr>
              <w:t xml:space="preserve"> </w:t>
            </w:r>
            <w:r w:rsidRPr="00430F9A">
              <w:rPr>
                <w:spacing w:val="-4"/>
                <w:sz w:val="26"/>
                <w:szCs w:val="26"/>
              </w:rPr>
              <w:t>kiếm</w:t>
            </w:r>
          </w:p>
        </w:tc>
        <w:tc>
          <w:tcPr>
            <w:tcW w:w="1713" w:type="pct"/>
          </w:tcPr>
          <w:p w14:paraId="42300D5B" w14:textId="77777777" w:rsidR="00DE5190" w:rsidRPr="00430F9A" w:rsidRDefault="005F1CC1" w:rsidP="00430F9A">
            <w:pPr>
              <w:pStyle w:val="TableParagraph"/>
              <w:spacing w:before="120" w:after="120" w:line="324" w:lineRule="auto"/>
              <w:ind w:left="0" w:firstLine="0"/>
              <w:rPr>
                <w:sz w:val="26"/>
                <w:szCs w:val="26"/>
              </w:rPr>
            </w:pPr>
            <w:r w:rsidRPr="00430F9A">
              <w:rPr>
                <w:spacing w:val="-2"/>
                <w:sz w:val="26"/>
                <w:szCs w:val="26"/>
              </w:rPr>
              <w:t>https://www.</w:t>
            </w:r>
            <w:r w:rsidRPr="00430F9A">
              <w:rPr>
                <w:sz w:val="26"/>
                <w:szCs w:val="26"/>
              </w:rPr>
              <w:t>phongcachxanh</w:t>
            </w:r>
            <w:r w:rsidRPr="00430F9A">
              <w:rPr>
                <w:spacing w:val="-2"/>
                <w:sz w:val="26"/>
                <w:szCs w:val="26"/>
              </w:rPr>
              <w:t>.vn/</w:t>
            </w:r>
          </w:p>
        </w:tc>
        <w:tc>
          <w:tcPr>
            <w:tcW w:w="1002" w:type="pct"/>
          </w:tcPr>
          <w:p w14:paraId="487D44BC" w14:textId="77777777" w:rsidR="00DE5190" w:rsidRPr="00430F9A" w:rsidRDefault="005F1CC1" w:rsidP="00430F9A">
            <w:pPr>
              <w:pStyle w:val="TableParagraph"/>
              <w:spacing w:before="120" w:after="120" w:line="324" w:lineRule="auto"/>
              <w:ind w:left="0" w:right="113" w:firstLine="0"/>
              <w:rPr>
                <w:sz w:val="26"/>
                <w:szCs w:val="26"/>
              </w:rPr>
            </w:pPr>
            <w:r w:rsidRPr="00430F9A">
              <w:rPr>
                <w:sz w:val="26"/>
                <w:szCs w:val="26"/>
              </w:rPr>
              <w:t>Truy cập website</w:t>
            </w:r>
            <w:r w:rsidRPr="00430F9A">
              <w:rPr>
                <w:spacing w:val="-17"/>
                <w:sz w:val="26"/>
                <w:szCs w:val="26"/>
              </w:rPr>
              <w:t xml:space="preserve"> </w:t>
            </w:r>
            <w:r w:rsidRPr="00430F9A">
              <w:rPr>
                <w:sz w:val="26"/>
                <w:szCs w:val="26"/>
              </w:rPr>
              <w:t xml:space="preserve">thành </w:t>
            </w:r>
            <w:r w:rsidRPr="00430F9A">
              <w:rPr>
                <w:spacing w:val="-4"/>
                <w:sz w:val="26"/>
                <w:szCs w:val="26"/>
              </w:rPr>
              <w:t>công</w:t>
            </w:r>
          </w:p>
        </w:tc>
        <w:tc>
          <w:tcPr>
            <w:tcW w:w="990" w:type="pct"/>
          </w:tcPr>
          <w:p w14:paraId="08C2B0A0" w14:textId="77777777" w:rsidR="00DE5190" w:rsidRPr="00430F9A" w:rsidRDefault="005F1CC1" w:rsidP="00430F9A">
            <w:pPr>
              <w:pStyle w:val="TableParagraph"/>
              <w:spacing w:before="120" w:after="120" w:line="324" w:lineRule="auto"/>
              <w:ind w:left="0" w:right="385" w:firstLine="0"/>
              <w:rPr>
                <w:sz w:val="26"/>
                <w:szCs w:val="26"/>
              </w:rPr>
            </w:pPr>
            <w:r w:rsidRPr="00430F9A">
              <w:rPr>
                <w:sz w:val="26"/>
                <w:szCs w:val="26"/>
              </w:rPr>
              <w:t xml:space="preserve">Truy cập </w:t>
            </w:r>
            <w:r w:rsidRPr="00430F9A">
              <w:rPr>
                <w:spacing w:val="-2"/>
                <w:sz w:val="26"/>
                <w:szCs w:val="26"/>
              </w:rPr>
              <w:t xml:space="preserve">website </w:t>
            </w:r>
            <w:r w:rsidRPr="00430F9A">
              <w:rPr>
                <w:sz w:val="26"/>
                <w:szCs w:val="26"/>
              </w:rPr>
              <w:t>thành</w:t>
            </w:r>
            <w:r w:rsidRPr="00430F9A">
              <w:rPr>
                <w:spacing w:val="-17"/>
                <w:sz w:val="26"/>
                <w:szCs w:val="26"/>
              </w:rPr>
              <w:t xml:space="preserve"> </w:t>
            </w:r>
            <w:r w:rsidRPr="00430F9A">
              <w:rPr>
                <w:sz w:val="26"/>
                <w:szCs w:val="26"/>
              </w:rPr>
              <w:t>công</w:t>
            </w:r>
          </w:p>
        </w:tc>
      </w:tr>
      <w:tr w:rsidR="00DE5190" w:rsidRPr="00430F9A" w14:paraId="191655FE" w14:textId="77777777">
        <w:trPr>
          <w:trHeight w:val="1043"/>
        </w:trPr>
        <w:tc>
          <w:tcPr>
            <w:tcW w:w="471" w:type="pct"/>
          </w:tcPr>
          <w:p w14:paraId="5453013D" w14:textId="77777777" w:rsidR="00DE5190" w:rsidRPr="00430F9A" w:rsidRDefault="005F1CC1" w:rsidP="00430F9A">
            <w:pPr>
              <w:pStyle w:val="TableParagraph"/>
              <w:spacing w:before="120" w:after="120" w:line="324" w:lineRule="auto"/>
              <w:ind w:left="0" w:firstLine="0"/>
              <w:rPr>
                <w:sz w:val="26"/>
                <w:szCs w:val="26"/>
              </w:rPr>
            </w:pPr>
            <w:r w:rsidRPr="00430F9A">
              <w:rPr>
                <w:spacing w:val="-10"/>
                <w:sz w:val="26"/>
                <w:szCs w:val="26"/>
              </w:rPr>
              <w:t>2</w:t>
            </w:r>
          </w:p>
        </w:tc>
        <w:tc>
          <w:tcPr>
            <w:tcW w:w="822" w:type="pct"/>
          </w:tcPr>
          <w:p w14:paraId="0F636C89" w14:textId="77777777" w:rsidR="00DE5190" w:rsidRPr="00430F9A" w:rsidRDefault="005F1CC1" w:rsidP="00430F9A">
            <w:pPr>
              <w:pStyle w:val="TableParagraph"/>
              <w:spacing w:before="120" w:after="120" w:line="324" w:lineRule="auto"/>
              <w:ind w:left="0" w:right="351" w:firstLine="0"/>
              <w:rPr>
                <w:sz w:val="26"/>
                <w:szCs w:val="26"/>
                <w:lang w:val="en-US"/>
              </w:rPr>
            </w:pPr>
            <w:r w:rsidRPr="00430F9A">
              <w:rPr>
                <w:spacing w:val="-2"/>
                <w:sz w:val="26"/>
                <w:szCs w:val="26"/>
              </w:rPr>
              <w:t xml:space="preserve">Click </w:t>
            </w:r>
            <w:r w:rsidRPr="00430F9A">
              <w:rPr>
                <w:sz w:val="26"/>
                <w:szCs w:val="26"/>
              </w:rPr>
              <w:t>button</w:t>
            </w:r>
            <w:r w:rsidRPr="00430F9A">
              <w:rPr>
                <w:spacing w:val="-17"/>
                <w:sz w:val="26"/>
                <w:szCs w:val="26"/>
              </w:rPr>
              <w:t xml:space="preserve"> </w:t>
            </w:r>
            <w:r w:rsidRPr="00430F9A">
              <w:rPr>
                <w:sz w:val="26"/>
                <w:szCs w:val="26"/>
              </w:rPr>
              <w:t xml:space="preserve">tìm </w:t>
            </w:r>
            <w:r w:rsidRPr="00430F9A">
              <w:rPr>
                <w:spacing w:val="-4"/>
                <w:sz w:val="26"/>
                <w:szCs w:val="26"/>
              </w:rPr>
              <w:t>kiếm</w:t>
            </w:r>
          </w:p>
        </w:tc>
        <w:tc>
          <w:tcPr>
            <w:tcW w:w="1713" w:type="pct"/>
          </w:tcPr>
          <w:p w14:paraId="74478268" w14:textId="77777777" w:rsidR="00DE5190" w:rsidRPr="00430F9A" w:rsidRDefault="005F1CC1" w:rsidP="00430F9A">
            <w:pPr>
              <w:pStyle w:val="TableParagraph"/>
              <w:spacing w:before="120" w:after="120" w:line="324" w:lineRule="auto"/>
              <w:ind w:left="0" w:firstLine="0"/>
              <w:rPr>
                <w:sz w:val="26"/>
                <w:szCs w:val="26"/>
                <w:lang w:val="en-US"/>
              </w:rPr>
            </w:pPr>
            <w:r w:rsidRPr="00430F9A">
              <w:rPr>
                <w:sz w:val="26"/>
                <w:szCs w:val="26"/>
                <w:lang w:val="en-US"/>
              </w:rPr>
              <w:t>Chuột</w:t>
            </w:r>
          </w:p>
        </w:tc>
        <w:tc>
          <w:tcPr>
            <w:tcW w:w="1002" w:type="pct"/>
          </w:tcPr>
          <w:p w14:paraId="7662CA49" w14:textId="77777777" w:rsidR="00DE5190" w:rsidRPr="00430F9A" w:rsidRDefault="005F1CC1" w:rsidP="00430F9A">
            <w:pPr>
              <w:pStyle w:val="TableParagraph"/>
              <w:spacing w:before="120" w:after="120" w:line="324" w:lineRule="auto"/>
              <w:ind w:left="0" w:right="253" w:firstLine="0"/>
              <w:rPr>
                <w:sz w:val="26"/>
                <w:szCs w:val="26"/>
              </w:rPr>
            </w:pPr>
            <w:r w:rsidRPr="00430F9A">
              <w:rPr>
                <w:sz w:val="26"/>
                <w:szCs w:val="26"/>
              </w:rPr>
              <w:t xml:space="preserve">Kết quả </w:t>
            </w:r>
            <w:r w:rsidRPr="00430F9A">
              <w:rPr>
                <w:sz w:val="26"/>
                <w:szCs w:val="26"/>
                <w:lang w:val="en-US"/>
              </w:rPr>
              <w:t>tìm kiếm</w:t>
            </w:r>
            <w:r w:rsidRPr="00430F9A">
              <w:rPr>
                <w:sz w:val="26"/>
                <w:szCs w:val="26"/>
              </w:rPr>
              <w:t xml:space="preserve"> phù hợp</w:t>
            </w:r>
          </w:p>
        </w:tc>
        <w:tc>
          <w:tcPr>
            <w:tcW w:w="990" w:type="pct"/>
          </w:tcPr>
          <w:p w14:paraId="46F7521F" w14:textId="77777777" w:rsidR="00DE5190" w:rsidRPr="00430F9A" w:rsidRDefault="005F1CC1" w:rsidP="00430F9A">
            <w:pPr>
              <w:pStyle w:val="TableParagraph"/>
              <w:spacing w:before="120" w:after="120" w:line="324" w:lineRule="auto"/>
              <w:ind w:left="0" w:right="237" w:firstLine="0"/>
              <w:rPr>
                <w:sz w:val="26"/>
                <w:szCs w:val="26"/>
              </w:rPr>
            </w:pPr>
            <w:r w:rsidRPr="00430F9A">
              <w:rPr>
                <w:sz w:val="26"/>
                <w:szCs w:val="26"/>
              </w:rPr>
              <w:t>Các kết quả tìm kiếm phù hợp</w:t>
            </w:r>
          </w:p>
        </w:tc>
      </w:tr>
      <w:tr w:rsidR="00DE5190" w:rsidRPr="00430F9A" w14:paraId="1EDB4639" w14:textId="77777777">
        <w:trPr>
          <w:trHeight w:val="1043"/>
        </w:trPr>
        <w:tc>
          <w:tcPr>
            <w:tcW w:w="471" w:type="pct"/>
          </w:tcPr>
          <w:p w14:paraId="08EDA5E0" w14:textId="77777777" w:rsidR="00DE5190" w:rsidRPr="00430F9A" w:rsidRDefault="005F1CC1" w:rsidP="00430F9A">
            <w:pPr>
              <w:pStyle w:val="TableParagraph"/>
              <w:spacing w:before="120" w:after="120" w:line="324" w:lineRule="auto"/>
              <w:ind w:left="0" w:firstLine="0"/>
              <w:rPr>
                <w:sz w:val="26"/>
                <w:szCs w:val="26"/>
              </w:rPr>
            </w:pPr>
            <w:r w:rsidRPr="00430F9A">
              <w:rPr>
                <w:spacing w:val="-10"/>
                <w:sz w:val="26"/>
                <w:szCs w:val="26"/>
              </w:rPr>
              <w:t>3</w:t>
            </w:r>
          </w:p>
        </w:tc>
        <w:tc>
          <w:tcPr>
            <w:tcW w:w="822" w:type="pct"/>
          </w:tcPr>
          <w:p w14:paraId="2001497C" w14:textId="77777777" w:rsidR="00DE5190" w:rsidRPr="00430F9A" w:rsidRDefault="005F1CC1" w:rsidP="00430F9A">
            <w:pPr>
              <w:pStyle w:val="TableParagraph"/>
              <w:spacing w:before="120" w:after="120" w:line="324" w:lineRule="auto"/>
              <w:ind w:left="0" w:right="174" w:firstLine="0"/>
              <w:rPr>
                <w:sz w:val="26"/>
                <w:szCs w:val="26"/>
                <w:lang w:val="en-US"/>
              </w:rPr>
            </w:pPr>
            <w:r w:rsidRPr="00430F9A">
              <w:rPr>
                <w:spacing w:val="-2"/>
                <w:sz w:val="26"/>
                <w:szCs w:val="26"/>
                <w:lang w:val="en-US"/>
              </w:rPr>
              <w:t>Ấn “Enter”</w:t>
            </w:r>
          </w:p>
        </w:tc>
        <w:tc>
          <w:tcPr>
            <w:tcW w:w="1713" w:type="pct"/>
          </w:tcPr>
          <w:p w14:paraId="6C6CDBFB" w14:textId="77777777" w:rsidR="00DE5190" w:rsidRPr="00430F9A" w:rsidRDefault="00DE5190" w:rsidP="00430F9A">
            <w:pPr>
              <w:pStyle w:val="TableParagraph"/>
              <w:spacing w:before="120" w:after="120" w:line="324" w:lineRule="auto"/>
              <w:ind w:left="0" w:firstLine="0"/>
              <w:rPr>
                <w:sz w:val="26"/>
                <w:szCs w:val="26"/>
              </w:rPr>
            </w:pPr>
          </w:p>
        </w:tc>
        <w:tc>
          <w:tcPr>
            <w:tcW w:w="1002" w:type="pct"/>
          </w:tcPr>
          <w:p w14:paraId="27402665" w14:textId="77777777" w:rsidR="00DE5190" w:rsidRPr="00430F9A" w:rsidRDefault="005F1CC1" w:rsidP="00430F9A">
            <w:pPr>
              <w:pStyle w:val="TableParagraph"/>
              <w:spacing w:before="120" w:after="120" w:line="324" w:lineRule="auto"/>
              <w:ind w:left="0" w:right="253" w:firstLine="0"/>
              <w:rPr>
                <w:sz w:val="26"/>
                <w:szCs w:val="26"/>
              </w:rPr>
            </w:pPr>
            <w:r w:rsidRPr="00430F9A">
              <w:rPr>
                <w:sz w:val="26"/>
                <w:szCs w:val="26"/>
              </w:rPr>
              <w:t>Kết quả tìm kiếm phù hợp</w:t>
            </w:r>
          </w:p>
        </w:tc>
        <w:tc>
          <w:tcPr>
            <w:tcW w:w="990" w:type="pct"/>
          </w:tcPr>
          <w:p w14:paraId="630DAE0E" w14:textId="77777777" w:rsidR="00DE5190" w:rsidRPr="00430F9A" w:rsidRDefault="005F1CC1" w:rsidP="00430F9A">
            <w:pPr>
              <w:pStyle w:val="TableParagraph"/>
              <w:spacing w:before="120" w:after="120" w:line="324" w:lineRule="auto"/>
              <w:ind w:left="0" w:right="237" w:firstLine="0"/>
              <w:rPr>
                <w:sz w:val="26"/>
                <w:szCs w:val="26"/>
              </w:rPr>
            </w:pPr>
            <w:r w:rsidRPr="00430F9A">
              <w:rPr>
                <w:sz w:val="26"/>
                <w:szCs w:val="26"/>
              </w:rPr>
              <w:t>424 kết quả cho "chuột"</w:t>
            </w:r>
          </w:p>
        </w:tc>
      </w:tr>
    </w:tbl>
    <w:p w14:paraId="5D21CB34" w14:textId="77777777" w:rsidR="00DE5190" w:rsidRPr="00430F9A" w:rsidRDefault="00DE5190" w:rsidP="00430F9A">
      <w:pPr>
        <w:spacing w:before="120" w:after="120" w:line="324" w:lineRule="auto"/>
        <w:ind w:left="0" w:firstLine="0"/>
        <w:rPr>
          <w:rFonts w:cs="Times New Roman"/>
          <w:sz w:val="26"/>
          <w:szCs w:val="26"/>
          <w:lang w:val="en-US"/>
        </w:rPr>
      </w:pPr>
    </w:p>
    <w:p w14:paraId="747D6334" w14:textId="77777777" w:rsidR="00DE5190" w:rsidRPr="00430F9A" w:rsidRDefault="00DE5190" w:rsidP="00430F9A">
      <w:pPr>
        <w:spacing w:before="120" w:after="120" w:line="324" w:lineRule="auto"/>
        <w:ind w:left="0" w:firstLine="0"/>
        <w:rPr>
          <w:rFonts w:cs="Times New Roman"/>
          <w:sz w:val="26"/>
          <w:szCs w:val="26"/>
          <w:lang w:val="en-US"/>
        </w:rPr>
      </w:pPr>
    </w:p>
    <w:p w14:paraId="0953AF84" w14:textId="77777777" w:rsidR="00DE5190" w:rsidRPr="00430F9A" w:rsidRDefault="005F1CC1" w:rsidP="00430F9A">
      <w:pPr>
        <w:numPr>
          <w:ilvl w:val="0"/>
          <w:numId w:val="37"/>
        </w:numPr>
        <w:spacing w:before="120" w:after="120" w:line="324" w:lineRule="auto"/>
        <w:rPr>
          <w:rFonts w:cs="Times New Roman"/>
          <w:sz w:val="26"/>
          <w:szCs w:val="26"/>
          <w:lang w:val="en-US"/>
        </w:rPr>
      </w:pPr>
      <w:r w:rsidRPr="00430F9A">
        <w:rPr>
          <w:rFonts w:cs="Times New Roman"/>
          <w:b/>
          <w:bCs/>
          <w:sz w:val="26"/>
          <w:szCs w:val="26"/>
          <w:lang w:val="en-US"/>
        </w:rPr>
        <w:t>Testcase 2:</w:t>
      </w:r>
      <w:r w:rsidRPr="00430F9A">
        <w:rPr>
          <w:rFonts w:cs="Times New Roman"/>
          <w:sz w:val="26"/>
          <w:szCs w:val="26"/>
          <w:lang w:val="en-US"/>
        </w:rPr>
        <w:t xml:space="preserve"> </w:t>
      </w:r>
      <w:r w:rsidRPr="00430F9A">
        <w:rPr>
          <w:rFonts w:cs="Times New Roman"/>
          <w:sz w:val="26"/>
          <w:szCs w:val="26"/>
        </w:rPr>
        <w:t>Nhập</w:t>
      </w:r>
      <w:r w:rsidRPr="00430F9A">
        <w:rPr>
          <w:rFonts w:cs="Times New Roman"/>
          <w:spacing w:val="-2"/>
          <w:sz w:val="26"/>
          <w:szCs w:val="26"/>
        </w:rPr>
        <w:t xml:space="preserve"> </w:t>
      </w:r>
      <w:r w:rsidRPr="00430F9A">
        <w:rPr>
          <w:rFonts w:cs="Times New Roman"/>
          <w:sz w:val="26"/>
          <w:szCs w:val="26"/>
        </w:rPr>
        <w:t>sản</w:t>
      </w:r>
      <w:r w:rsidRPr="00430F9A">
        <w:rPr>
          <w:rFonts w:cs="Times New Roman"/>
          <w:spacing w:val="-2"/>
          <w:sz w:val="26"/>
          <w:szCs w:val="26"/>
        </w:rPr>
        <w:t xml:space="preserve"> </w:t>
      </w:r>
      <w:r w:rsidRPr="00430F9A">
        <w:rPr>
          <w:rFonts w:cs="Times New Roman"/>
          <w:sz w:val="26"/>
          <w:szCs w:val="26"/>
        </w:rPr>
        <w:t>phẩm</w:t>
      </w:r>
      <w:r w:rsidRPr="00430F9A">
        <w:rPr>
          <w:rFonts w:cs="Times New Roman"/>
          <w:spacing w:val="-5"/>
          <w:sz w:val="26"/>
          <w:szCs w:val="26"/>
        </w:rPr>
        <w:t xml:space="preserve"> </w:t>
      </w:r>
      <w:r w:rsidRPr="00430F9A">
        <w:rPr>
          <w:rFonts w:cs="Times New Roman"/>
          <w:sz w:val="26"/>
          <w:szCs w:val="26"/>
        </w:rPr>
        <w:t>không</w:t>
      </w:r>
      <w:r w:rsidRPr="00430F9A">
        <w:rPr>
          <w:rFonts w:cs="Times New Roman"/>
          <w:spacing w:val="-5"/>
          <w:sz w:val="26"/>
          <w:szCs w:val="26"/>
        </w:rPr>
        <w:t xml:space="preserve"> </w:t>
      </w:r>
      <w:r w:rsidRPr="00430F9A">
        <w:rPr>
          <w:rFonts w:cs="Times New Roman"/>
          <w:sz w:val="26"/>
          <w:szCs w:val="26"/>
        </w:rPr>
        <w:t>tồn</w:t>
      </w:r>
      <w:r w:rsidRPr="00430F9A">
        <w:rPr>
          <w:rFonts w:cs="Times New Roman"/>
          <w:spacing w:val="-5"/>
          <w:sz w:val="26"/>
          <w:szCs w:val="26"/>
        </w:rPr>
        <w:t xml:space="preserve"> </w:t>
      </w:r>
      <w:r w:rsidRPr="00430F9A">
        <w:rPr>
          <w:rFonts w:cs="Times New Roman"/>
          <w:sz w:val="26"/>
          <w:szCs w:val="26"/>
        </w:rPr>
        <w:t>tại</w:t>
      </w:r>
      <w:r w:rsidRPr="00430F9A">
        <w:rPr>
          <w:rFonts w:cs="Times New Roman"/>
          <w:spacing w:val="-4"/>
          <w:sz w:val="26"/>
          <w:szCs w:val="26"/>
        </w:rPr>
        <w:t xml:space="preserve"> </w:t>
      </w: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700"/>
        <w:gridCol w:w="1638"/>
        <w:gridCol w:w="3604"/>
        <w:gridCol w:w="1579"/>
        <w:gridCol w:w="1556"/>
      </w:tblGrid>
      <w:tr w:rsidR="00DE5190" w:rsidRPr="00430F9A" w14:paraId="13BF0316" w14:textId="77777777">
        <w:trPr>
          <w:trHeight w:val="705"/>
        </w:trPr>
        <w:tc>
          <w:tcPr>
            <w:tcW w:w="385" w:type="pct"/>
          </w:tcPr>
          <w:p w14:paraId="6A810489" w14:textId="77777777" w:rsidR="00DE5190" w:rsidRPr="00430F9A" w:rsidRDefault="005F1CC1" w:rsidP="00430F9A">
            <w:pPr>
              <w:pStyle w:val="TableParagraph"/>
              <w:spacing w:before="120" w:after="120" w:line="324" w:lineRule="auto"/>
              <w:ind w:left="0" w:right="1" w:firstLine="0"/>
              <w:rPr>
                <w:b/>
                <w:bCs/>
                <w:sz w:val="26"/>
                <w:szCs w:val="26"/>
              </w:rPr>
            </w:pPr>
            <w:r w:rsidRPr="00430F9A">
              <w:rPr>
                <w:b/>
                <w:bCs/>
                <w:spacing w:val="-4"/>
                <w:sz w:val="26"/>
                <w:szCs w:val="26"/>
              </w:rPr>
              <w:t>Bước</w:t>
            </w:r>
          </w:p>
        </w:tc>
        <w:tc>
          <w:tcPr>
            <w:tcW w:w="902" w:type="pct"/>
          </w:tcPr>
          <w:p w14:paraId="7297F4B3" w14:textId="77777777" w:rsidR="00DE5190" w:rsidRPr="00430F9A" w:rsidRDefault="005F1CC1" w:rsidP="00430F9A">
            <w:pPr>
              <w:pStyle w:val="TableParagraph"/>
              <w:spacing w:before="120" w:after="120" w:line="324" w:lineRule="auto"/>
              <w:ind w:left="0" w:firstLine="0"/>
              <w:rPr>
                <w:b/>
                <w:bCs/>
                <w:sz w:val="26"/>
                <w:szCs w:val="26"/>
              </w:rPr>
            </w:pPr>
            <w:r w:rsidRPr="00430F9A">
              <w:rPr>
                <w:b/>
                <w:bCs/>
                <w:sz w:val="26"/>
                <w:szCs w:val="26"/>
              </w:rPr>
              <w:t>Hành</w:t>
            </w:r>
            <w:r w:rsidRPr="00430F9A">
              <w:rPr>
                <w:b/>
                <w:bCs/>
                <w:spacing w:val="-7"/>
                <w:sz w:val="26"/>
                <w:szCs w:val="26"/>
              </w:rPr>
              <w:t xml:space="preserve"> </w:t>
            </w:r>
            <w:r w:rsidRPr="00430F9A">
              <w:rPr>
                <w:b/>
                <w:bCs/>
                <w:spacing w:val="-4"/>
                <w:sz w:val="26"/>
                <w:szCs w:val="26"/>
              </w:rPr>
              <w:t>động</w:t>
            </w:r>
          </w:p>
        </w:tc>
        <w:tc>
          <w:tcPr>
            <w:tcW w:w="1984" w:type="pct"/>
          </w:tcPr>
          <w:p w14:paraId="4A937DAC" w14:textId="77777777" w:rsidR="00DE5190" w:rsidRPr="00430F9A" w:rsidRDefault="005F1CC1" w:rsidP="00430F9A">
            <w:pPr>
              <w:pStyle w:val="TableParagraph"/>
              <w:spacing w:before="120" w:after="120" w:line="324" w:lineRule="auto"/>
              <w:ind w:left="0" w:right="7" w:firstLine="0"/>
              <w:rPr>
                <w:b/>
                <w:bCs/>
                <w:sz w:val="26"/>
                <w:szCs w:val="26"/>
              </w:rPr>
            </w:pPr>
            <w:r w:rsidRPr="00430F9A">
              <w:rPr>
                <w:b/>
                <w:bCs/>
                <w:sz w:val="26"/>
                <w:szCs w:val="26"/>
              </w:rPr>
              <w:t>Dữ</w:t>
            </w:r>
            <w:r w:rsidRPr="00430F9A">
              <w:rPr>
                <w:b/>
                <w:bCs/>
                <w:spacing w:val="-4"/>
                <w:sz w:val="26"/>
                <w:szCs w:val="26"/>
              </w:rPr>
              <w:t xml:space="preserve"> liệu</w:t>
            </w:r>
          </w:p>
        </w:tc>
        <w:tc>
          <w:tcPr>
            <w:tcW w:w="870" w:type="pct"/>
          </w:tcPr>
          <w:p w14:paraId="17491910" w14:textId="77777777" w:rsidR="00DE5190" w:rsidRPr="00430F9A" w:rsidRDefault="005F1CC1" w:rsidP="00430F9A">
            <w:pPr>
              <w:pStyle w:val="TableParagraph"/>
              <w:spacing w:before="120" w:after="120" w:line="324" w:lineRule="auto"/>
              <w:ind w:left="0" w:right="306" w:firstLine="0"/>
              <w:rPr>
                <w:b/>
                <w:bCs/>
                <w:sz w:val="26"/>
                <w:szCs w:val="26"/>
              </w:rPr>
            </w:pPr>
            <w:r w:rsidRPr="00430F9A">
              <w:rPr>
                <w:b/>
                <w:bCs/>
                <w:sz w:val="26"/>
                <w:szCs w:val="26"/>
              </w:rPr>
              <w:t>KQ</w:t>
            </w:r>
            <w:r w:rsidRPr="00430F9A">
              <w:rPr>
                <w:b/>
                <w:bCs/>
                <w:spacing w:val="-17"/>
                <w:sz w:val="26"/>
                <w:szCs w:val="26"/>
              </w:rPr>
              <w:t xml:space="preserve"> </w:t>
            </w:r>
            <w:r w:rsidRPr="00430F9A">
              <w:rPr>
                <w:b/>
                <w:bCs/>
                <w:sz w:val="26"/>
                <w:szCs w:val="26"/>
              </w:rPr>
              <w:t xml:space="preserve">mong </w:t>
            </w:r>
            <w:r w:rsidRPr="00430F9A">
              <w:rPr>
                <w:b/>
                <w:bCs/>
                <w:spacing w:val="-4"/>
                <w:sz w:val="26"/>
                <w:szCs w:val="26"/>
              </w:rPr>
              <w:t>muốn</w:t>
            </w:r>
          </w:p>
        </w:tc>
        <w:tc>
          <w:tcPr>
            <w:tcW w:w="857" w:type="pct"/>
          </w:tcPr>
          <w:p w14:paraId="6A532BAA" w14:textId="77777777" w:rsidR="00DE5190" w:rsidRPr="00430F9A" w:rsidRDefault="005F1CC1" w:rsidP="00430F9A">
            <w:pPr>
              <w:pStyle w:val="TableParagraph"/>
              <w:spacing w:before="120" w:after="120" w:line="324" w:lineRule="auto"/>
              <w:ind w:left="0" w:firstLine="0"/>
              <w:rPr>
                <w:b/>
                <w:bCs/>
                <w:sz w:val="26"/>
                <w:szCs w:val="26"/>
              </w:rPr>
            </w:pPr>
            <w:r w:rsidRPr="00430F9A">
              <w:rPr>
                <w:b/>
                <w:bCs/>
                <w:sz w:val="26"/>
                <w:szCs w:val="26"/>
              </w:rPr>
              <w:t>KQ</w:t>
            </w:r>
            <w:r w:rsidRPr="00430F9A">
              <w:rPr>
                <w:b/>
                <w:bCs/>
                <w:spacing w:val="-6"/>
                <w:sz w:val="26"/>
                <w:szCs w:val="26"/>
              </w:rPr>
              <w:t xml:space="preserve"> </w:t>
            </w:r>
            <w:r w:rsidRPr="00430F9A">
              <w:rPr>
                <w:b/>
                <w:bCs/>
                <w:sz w:val="26"/>
                <w:szCs w:val="26"/>
              </w:rPr>
              <w:t>thực</w:t>
            </w:r>
            <w:r w:rsidRPr="00430F9A">
              <w:rPr>
                <w:b/>
                <w:bCs/>
                <w:spacing w:val="-5"/>
                <w:sz w:val="26"/>
                <w:szCs w:val="26"/>
              </w:rPr>
              <w:t xml:space="preserve"> tế</w:t>
            </w:r>
          </w:p>
        </w:tc>
      </w:tr>
      <w:tr w:rsidR="00DE5190" w:rsidRPr="00430F9A" w14:paraId="79E72B2A" w14:textId="77777777">
        <w:trPr>
          <w:trHeight w:val="1043"/>
        </w:trPr>
        <w:tc>
          <w:tcPr>
            <w:tcW w:w="385" w:type="pct"/>
          </w:tcPr>
          <w:p w14:paraId="21E60CCE" w14:textId="77777777" w:rsidR="00DE5190" w:rsidRPr="00430F9A" w:rsidRDefault="005F1CC1" w:rsidP="00430F9A">
            <w:pPr>
              <w:pStyle w:val="TableParagraph"/>
              <w:spacing w:before="120" w:after="120" w:line="324" w:lineRule="auto"/>
              <w:ind w:left="0" w:firstLine="0"/>
              <w:rPr>
                <w:sz w:val="26"/>
                <w:szCs w:val="26"/>
              </w:rPr>
            </w:pPr>
            <w:r w:rsidRPr="00430F9A">
              <w:rPr>
                <w:spacing w:val="-10"/>
                <w:sz w:val="26"/>
                <w:szCs w:val="26"/>
              </w:rPr>
              <w:t>1</w:t>
            </w:r>
          </w:p>
        </w:tc>
        <w:tc>
          <w:tcPr>
            <w:tcW w:w="902" w:type="pct"/>
          </w:tcPr>
          <w:p w14:paraId="1185FBF4" w14:textId="77777777" w:rsidR="00DE5190" w:rsidRPr="00430F9A" w:rsidRDefault="005F1CC1" w:rsidP="00430F9A">
            <w:pPr>
              <w:pStyle w:val="TableParagraph"/>
              <w:spacing w:before="120" w:after="120" w:line="324" w:lineRule="auto"/>
              <w:ind w:left="0" w:right="283" w:firstLine="0"/>
              <w:rPr>
                <w:sz w:val="26"/>
                <w:szCs w:val="26"/>
              </w:rPr>
            </w:pPr>
            <w:r w:rsidRPr="00430F9A">
              <w:rPr>
                <w:sz w:val="26"/>
                <w:szCs w:val="26"/>
              </w:rPr>
              <w:t>Mở</w:t>
            </w:r>
            <w:r w:rsidRPr="00430F9A">
              <w:rPr>
                <w:spacing w:val="-17"/>
                <w:sz w:val="26"/>
                <w:szCs w:val="26"/>
              </w:rPr>
              <w:t xml:space="preserve"> </w:t>
            </w:r>
            <w:r w:rsidRPr="00430F9A">
              <w:rPr>
                <w:sz w:val="26"/>
                <w:szCs w:val="26"/>
              </w:rPr>
              <w:t>trang tìm</w:t>
            </w:r>
            <w:r w:rsidRPr="00430F9A">
              <w:rPr>
                <w:spacing w:val="-7"/>
                <w:sz w:val="26"/>
                <w:szCs w:val="26"/>
              </w:rPr>
              <w:t xml:space="preserve"> </w:t>
            </w:r>
            <w:r w:rsidRPr="00430F9A">
              <w:rPr>
                <w:spacing w:val="-4"/>
                <w:sz w:val="26"/>
                <w:szCs w:val="26"/>
              </w:rPr>
              <w:t>kiếm</w:t>
            </w:r>
          </w:p>
        </w:tc>
        <w:tc>
          <w:tcPr>
            <w:tcW w:w="1984" w:type="pct"/>
          </w:tcPr>
          <w:p w14:paraId="5C1F6D32" w14:textId="77777777" w:rsidR="00DE5190" w:rsidRPr="00430F9A" w:rsidRDefault="005F1CC1" w:rsidP="00430F9A">
            <w:pPr>
              <w:pStyle w:val="TableParagraph"/>
              <w:spacing w:before="120" w:after="120" w:line="324" w:lineRule="auto"/>
              <w:ind w:left="0" w:firstLine="0"/>
              <w:rPr>
                <w:sz w:val="26"/>
                <w:szCs w:val="26"/>
              </w:rPr>
            </w:pPr>
            <w:r w:rsidRPr="00430F9A">
              <w:rPr>
                <w:spacing w:val="-2"/>
                <w:sz w:val="26"/>
                <w:szCs w:val="26"/>
              </w:rPr>
              <w:t>https://www.</w:t>
            </w:r>
            <w:r w:rsidRPr="00430F9A">
              <w:rPr>
                <w:sz w:val="26"/>
                <w:szCs w:val="26"/>
              </w:rPr>
              <w:t>phongcachxanh</w:t>
            </w:r>
            <w:r w:rsidRPr="00430F9A">
              <w:rPr>
                <w:spacing w:val="-2"/>
                <w:sz w:val="26"/>
                <w:szCs w:val="26"/>
              </w:rPr>
              <w:t>.vn/</w:t>
            </w:r>
          </w:p>
        </w:tc>
        <w:tc>
          <w:tcPr>
            <w:tcW w:w="870" w:type="pct"/>
          </w:tcPr>
          <w:p w14:paraId="3CAD01CA" w14:textId="77777777" w:rsidR="00DE5190" w:rsidRPr="00430F9A" w:rsidRDefault="005F1CC1" w:rsidP="00430F9A">
            <w:pPr>
              <w:pStyle w:val="TableParagraph"/>
              <w:spacing w:before="120" w:after="120" w:line="324" w:lineRule="auto"/>
              <w:ind w:left="0" w:right="113" w:firstLine="0"/>
              <w:rPr>
                <w:sz w:val="26"/>
                <w:szCs w:val="26"/>
              </w:rPr>
            </w:pPr>
            <w:r w:rsidRPr="00430F9A">
              <w:rPr>
                <w:sz w:val="26"/>
                <w:szCs w:val="26"/>
              </w:rPr>
              <w:t>Truy cập website</w:t>
            </w:r>
            <w:r w:rsidRPr="00430F9A">
              <w:rPr>
                <w:spacing w:val="-17"/>
                <w:sz w:val="26"/>
                <w:szCs w:val="26"/>
              </w:rPr>
              <w:t xml:space="preserve"> </w:t>
            </w:r>
            <w:r w:rsidRPr="00430F9A">
              <w:rPr>
                <w:sz w:val="26"/>
                <w:szCs w:val="26"/>
              </w:rPr>
              <w:t xml:space="preserve">thành </w:t>
            </w:r>
            <w:r w:rsidRPr="00430F9A">
              <w:rPr>
                <w:spacing w:val="-4"/>
                <w:sz w:val="26"/>
                <w:szCs w:val="26"/>
              </w:rPr>
              <w:t>công</w:t>
            </w:r>
          </w:p>
        </w:tc>
        <w:tc>
          <w:tcPr>
            <w:tcW w:w="857" w:type="pct"/>
          </w:tcPr>
          <w:p w14:paraId="542A6811" w14:textId="77777777" w:rsidR="00DE5190" w:rsidRPr="00430F9A" w:rsidRDefault="005F1CC1" w:rsidP="00430F9A">
            <w:pPr>
              <w:pStyle w:val="TableParagraph"/>
              <w:spacing w:before="120" w:after="120" w:line="324" w:lineRule="auto"/>
              <w:ind w:left="0" w:right="385" w:firstLine="0"/>
              <w:rPr>
                <w:sz w:val="26"/>
                <w:szCs w:val="26"/>
              </w:rPr>
            </w:pPr>
            <w:r w:rsidRPr="00430F9A">
              <w:rPr>
                <w:sz w:val="26"/>
                <w:szCs w:val="26"/>
              </w:rPr>
              <w:t xml:space="preserve">Truy cập </w:t>
            </w:r>
            <w:r w:rsidRPr="00430F9A">
              <w:rPr>
                <w:spacing w:val="-2"/>
                <w:sz w:val="26"/>
                <w:szCs w:val="26"/>
              </w:rPr>
              <w:t xml:space="preserve">website </w:t>
            </w:r>
            <w:r w:rsidRPr="00430F9A">
              <w:rPr>
                <w:sz w:val="26"/>
                <w:szCs w:val="26"/>
              </w:rPr>
              <w:t>thành</w:t>
            </w:r>
            <w:r w:rsidRPr="00430F9A">
              <w:rPr>
                <w:spacing w:val="-17"/>
                <w:sz w:val="26"/>
                <w:szCs w:val="26"/>
              </w:rPr>
              <w:t xml:space="preserve"> </w:t>
            </w:r>
            <w:r w:rsidRPr="00430F9A">
              <w:rPr>
                <w:sz w:val="26"/>
                <w:szCs w:val="26"/>
              </w:rPr>
              <w:t>công</w:t>
            </w:r>
          </w:p>
        </w:tc>
      </w:tr>
      <w:tr w:rsidR="00DE5190" w:rsidRPr="00430F9A" w14:paraId="3BCC20A3" w14:textId="77777777">
        <w:trPr>
          <w:trHeight w:val="1043"/>
        </w:trPr>
        <w:tc>
          <w:tcPr>
            <w:tcW w:w="385" w:type="pct"/>
          </w:tcPr>
          <w:p w14:paraId="346FE60A" w14:textId="77777777" w:rsidR="00DE5190" w:rsidRPr="00430F9A" w:rsidRDefault="005F1CC1" w:rsidP="00430F9A">
            <w:pPr>
              <w:pStyle w:val="TableParagraph"/>
              <w:spacing w:before="120" w:after="120" w:line="324" w:lineRule="auto"/>
              <w:ind w:left="0" w:firstLine="0"/>
              <w:rPr>
                <w:sz w:val="26"/>
                <w:szCs w:val="26"/>
              </w:rPr>
            </w:pPr>
            <w:r w:rsidRPr="00430F9A">
              <w:rPr>
                <w:spacing w:val="-10"/>
                <w:sz w:val="26"/>
                <w:szCs w:val="26"/>
              </w:rPr>
              <w:t>2</w:t>
            </w:r>
          </w:p>
        </w:tc>
        <w:tc>
          <w:tcPr>
            <w:tcW w:w="902" w:type="pct"/>
          </w:tcPr>
          <w:p w14:paraId="43D8EA2B" w14:textId="77777777" w:rsidR="00DE5190" w:rsidRPr="00430F9A" w:rsidRDefault="005F1CC1" w:rsidP="00430F9A">
            <w:pPr>
              <w:pStyle w:val="TableParagraph"/>
              <w:spacing w:before="120" w:after="120" w:line="324" w:lineRule="auto"/>
              <w:ind w:left="0" w:right="351" w:firstLine="0"/>
              <w:rPr>
                <w:sz w:val="26"/>
                <w:szCs w:val="26"/>
              </w:rPr>
            </w:pPr>
            <w:r w:rsidRPr="00430F9A">
              <w:rPr>
                <w:spacing w:val="-2"/>
                <w:sz w:val="26"/>
                <w:szCs w:val="26"/>
              </w:rPr>
              <w:t xml:space="preserve">Click </w:t>
            </w:r>
            <w:r w:rsidRPr="00430F9A">
              <w:rPr>
                <w:sz w:val="26"/>
                <w:szCs w:val="26"/>
              </w:rPr>
              <w:t>button</w:t>
            </w:r>
            <w:r w:rsidRPr="00430F9A">
              <w:rPr>
                <w:spacing w:val="-17"/>
                <w:sz w:val="26"/>
                <w:szCs w:val="26"/>
              </w:rPr>
              <w:t xml:space="preserve"> </w:t>
            </w:r>
            <w:r w:rsidRPr="00430F9A">
              <w:rPr>
                <w:sz w:val="26"/>
                <w:szCs w:val="26"/>
              </w:rPr>
              <w:t xml:space="preserve">tìm </w:t>
            </w:r>
            <w:r w:rsidRPr="00430F9A">
              <w:rPr>
                <w:spacing w:val="-4"/>
                <w:sz w:val="26"/>
                <w:szCs w:val="26"/>
              </w:rPr>
              <w:t>kiếm</w:t>
            </w:r>
          </w:p>
        </w:tc>
        <w:tc>
          <w:tcPr>
            <w:tcW w:w="1984" w:type="pct"/>
          </w:tcPr>
          <w:p w14:paraId="739C59F8" w14:textId="77777777" w:rsidR="00DE5190" w:rsidRPr="00430F9A" w:rsidRDefault="005F1CC1" w:rsidP="00430F9A">
            <w:pPr>
              <w:pStyle w:val="TableParagraph"/>
              <w:spacing w:before="120" w:after="120" w:line="324" w:lineRule="auto"/>
              <w:ind w:left="0" w:firstLineChars="50" w:firstLine="130"/>
              <w:rPr>
                <w:sz w:val="26"/>
                <w:szCs w:val="26"/>
                <w:lang w:val="en-US"/>
              </w:rPr>
            </w:pPr>
            <w:r w:rsidRPr="00430F9A">
              <w:rPr>
                <w:sz w:val="26"/>
                <w:szCs w:val="26"/>
                <w:lang w:val="en-US"/>
              </w:rPr>
              <w:t>abcd</w:t>
            </w:r>
          </w:p>
        </w:tc>
        <w:tc>
          <w:tcPr>
            <w:tcW w:w="870" w:type="pct"/>
          </w:tcPr>
          <w:p w14:paraId="503483F1" w14:textId="77777777" w:rsidR="00DE5190" w:rsidRPr="00430F9A" w:rsidRDefault="005F1CC1" w:rsidP="00430F9A">
            <w:pPr>
              <w:pStyle w:val="TableParagraph"/>
              <w:spacing w:before="120" w:after="120" w:line="324" w:lineRule="auto"/>
              <w:ind w:left="0" w:right="253" w:firstLine="0"/>
              <w:rPr>
                <w:sz w:val="26"/>
                <w:szCs w:val="26"/>
              </w:rPr>
            </w:pPr>
            <w:r w:rsidRPr="00430F9A">
              <w:rPr>
                <w:sz w:val="26"/>
                <w:szCs w:val="26"/>
                <w:shd w:val="clear" w:color="auto" w:fill="FFFFFF"/>
                <w:lang w:val="en-US"/>
              </w:rPr>
              <w:t>Không tìm thấy kết quả.</w:t>
            </w:r>
          </w:p>
        </w:tc>
        <w:tc>
          <w:tcPr>
            <w:tcW w:w="857" w:type="pct"/>
          </w:tcPr>
          <w:p w14:paraId="09B69057" w14:textId="77777777" w:rsidR="00DE5190" w:rsidRPr="00430F9A" w:rsidRDefault="005F1CC1" w:rsidP="00430F9A">
            <w:pPr>
              <w:pStyle w:val="TableParagraph"/>
              <w:spacing w:before="120" w:after="120" w:line="324" w:lineRule="auto"/>
              <w:ind w:left="0" w:right="237" w:firstLine="0"/>
              <w:rPr>
                <w:sz w:val="26"/>
                <w:szCs w:val="26"/>
              </w:rPr>
            </w:pPr>
            <w:r w:rsidRPr="00430F9A">
              <w:rPr>
                <w:sz w:val="26"/>
                <w:szCs w:val="26"/>
                <w:shd w:val="clear" w:color="auto" w:fill="FFFFFF"/>
              </w:rPr>
              <w:t>Không tìm thấy kết quả.</w:t>
            </w:r>
          </w:p>
        </w:tc>
      </w:tr>
      <w:tr w:rsidR="00DE5190" w:rsidRPr="00430F9A" w14:paraId="517247AF" w14:textId="77777777">
        <w:trPr>
          <w:trHeight w:val="1043"/>
        </w:trPr>
        <w:tc>
          <w:tcPr>
            <w:tcW w:w="385" w:type="pct"/>
          </w:tcPr>
          <w:p w14:paraId="210CEE8D" w14:textId="77777777" w:rsidR="00DE5190" w:rsidRPr="00430F9A" w:rsidRDefault="005F1CC1" w:rsidP="00430F9A">
            <w:pPr>
              <w:pStyle w:val="TableParagraph"/>
              <w:spacing w:before="120" w:after="120" w:line="324" w:lineRule="auto"/>
              <w:ind w:left="0" w:firstLine="0"/>
              <w:rPr>
                <w:sz w:val="26"/>
                <w:szCs w:val="26"/>
              </w:rPr>
            </w:pPr>
            <w:r w:rsidRPr="00430F9A">
              <w:rPr>
                <w:spacing w:val="-10"/>
                <w:sz w:val="26"/>
                <w:szCs w:val="26"/>
              </w:rPr>
              <w:t>3</w:t>
            </w:r>
          </w:p>
        </w:tc>
        <w:tc>
          <w:tcPr>
            <w:tcW w:w="902" w:type="pct"/>
          </w:tcPr>
          <w:p w14:paraId="082848D4" w14:textId="77777777" w:rsidR="00DE5190" w:rsidRPr="00430F9A" w:rsidRDefault="005F1CC1" w:rsidP="00430F9A">
            <w:pPr>
              <w:pStyle w:val="TableParagraph"/>
              <w:spacing w:before="120" w:after="120" w:line="324" w:lineRule="auto"/>
              <w:ind w:left="0" w:right="174" w:firstLine="0"/>
              <w:rPr>
                <w:sz w:val="26"/>
                <w:szCs w:val="26"/>
              </w:rPr>
            </w:pPr>
            <w:r w:rsidRPr="00430F9A">
              <w:rPr>
                <w:spacing w:val="-2"/>
                <w:sz w:val="26"/>
                <w:szCs w:val="26"/>
                <w:lang w:val="en-US"/>
              </w:rPr>
              <w:t>Ấn “Enter”</w:t>
            </w:r>
          </w:p>
        </w:tc>
        <w:tc>
          <w:tcPr>
            <w:tcW w:w="1984" w:type="pct"/>
          </w:tcPr>
          <w:p w14:paraId="0C7EA9F0" w14:textId="77777777" w:rsidR="00DE5190" w:rsidRPr="00430F9A" w:rsidRDefault="005F1CC1" w:rsidP="00430F9A">
            <w:pPr>
              <w:pStyle w:val="TableParagraph"/>
              <w:spacing w:before="120" w:after="120" w:line="324" w:lineRule="auto"/>
              <w:ind w:left="0" w:firstLine="0"/>
              <w:rPr>
                <w:sz w:val="26"/>
                <w:szCs w:val="26"/>
              </w:rPr>
            </w:pPr>
            <w:r w:rsidRPr="00430F9A">
              <w:rPr>
                <w:sz w:val="26"/>
                <w:szCs w:val="26"/>
              </w:rPr>
              <w:t>Button</w:t>
            </w:r>
            <w:r w:rsidRPr="00430F9A">
              <w:rPr>
                <w:spacing w:val="-14"/>
                <w:sz w:val="26"/>
                <w:szCs w:val="26"/>
              </w:rPr>
              <w:t xml:space="preserve"> </w:t>
            </w:r>
            <w:r w:rsidRPr="00430F9A">
              <w:rPr>
                <w:spacing w:val="-2"/>
                <w:sz w:val="26"/>
                <w:szCs w:val="26"/>
              </w:rPr>
              <w:t>search</w:t>
            </w:r>
          </w:p>
        </w:tc>
        <w:tc>
          <w:tcPr>
            <w:tcW w:w="870" w:type="pct"/>
          </w:tcPr>
          <w:p w14:paraId="724A0326" w14:textId="77777777" w:rsidR="00DE5190" w:rsidRPr="00430F9A" w:rsidRDefault="005F1CC1" w:rsidP="00430F9A">
            <w:pPr>
              <w:pStyle w:val="TableParagraph"/>
              <w:spacing w:before="120" w:after="120" w:line="324" w:lineRule="auto"/>
              <w:ind w:left="0" w:right="253" w:firstLine="0"/>
              <w:rPr>
                <w:sz w:val="26"/>
                <w:szCs w:val="26"/>
              </w:rPr>
            </w:pPr>
            <w:r w:rsidRPr="00430F9A">
              <w:rPr>
                <w:sz w:val="26"/>
                <w:szCs w:val="26"/>
                <w:shd w:val="clear" w:color="auto" w:fill="FFFFFF"/>
              </w:rPr>
              <w:t>Không tìm thấy kết quả.</w:t>
            </w:r>
          </w:p>
        </w:tc>
        <w:tc>
          <w:tcPr>
            <w:tcW w:w="857" w:type="pct"/>
          </w:tcPr>
          <w:p w14:paraId="1C67B408" w14:textId="77777777" w:rsidR="00DE5190" w:rsidRPr="00430F9A" w:rsidRDefault="005F1CC1" w:rsidP="00430F9A">
            <w:pPr>
              <w:pStyle w:val="TableParagraph"/>
              <w:spacing w:before="120" w:after="120" w:line="324" w:lineRule="auto"/>
              <w:ind w:left="0" w:right="237" w:firstLine="0"/>
              <w:rPr>
                <w:sz w:val="26"/>
                <w:szCs w:val="26"/>
              </w:rPr>
            </w:pPr>
            <w:r w:rsidRPr="00430F9A">
              <w:rPr>
                <w:sz w:val="26"/>
                <w:szCs w:val="26"/>
                <w:shd w:val="clear" w:color="auto" w:fill="FFFFFF"/>
              </w:rPr>
              <w:t>Không tìm thấy kết quả.</w:t>
            </w:r>
          </w:p>
        </w:tc>
      </w:tr>
    </w:tbl>
    <w:p w14:paraId="2834E7EE" w14:textId="77777777" w:rsidR="00DE5190" w:rsidRPr="00430F9A" w:rsidRDefault="00DE5190" w:rsidP="00430F9A">
      <w:pPr>
        <w:spacing w:before="120" w:after="120" w:line="324" w:lineRule="auto"/>
        <w:ind w:left="0" w:firstLine="0"/>
        <w:rPr>
          <w:rFonts w:cs="Times New Roman"/>
          <w:sz w:val="26"/>
          <w:szCs w:val="26"/>
          <w:lang w:val="vi"/>
        </w:rPr>
      </w:pPr>
    </w:p>
    <w:p w14:paraId="10B269C2" w14:textId="77777777" w:rsidR="00DE5190" w:rsidRPr="00430F9A" w:rsidRDefault="005F1CC1" w:rsidP="00430F9A">
      <w:pPr>
        <w:numPr>
          <w:ilvl w:val="0"/>
          <w:numId w:val="37"/>
        </w:numPr>
        <w:spacing w:before="120" w:after="120" w:line="324" w:lineRule="auto"/>
        <w:rPr>
          <w:rFonts w:cs="Times New Roman"/>
          <w:sz w:val="26"/>
          <w:szCs w:val="26"/>
          <w:lang w:val="vi"/>
        </w:rPr>
      </w:pPr>
      <w:r w:rsidRPr="00430F9A">
        <w:rPr>
          <w:rFonts w:cs="Times New Roman"/>
          <w:b/>
          <w:bCs/>
          <w:sz w:val="26"/>
          <w:szCs w:val="26"/>
          <w:lang w:val="vi"/>
        </w:rPr>
        <w:t>Testcase 3:</w:t>
      </w:r>
      <w:r w:rsidRPr="00430F9A">
        <w:rPr>
          <w:rFonts w:cs="Times New Roman"/>
          <w:sz w:val="26"/>
          <w:szCs w:val="26"/>
          <w:lang w:val="vi"/>
        </w:rPr>
        <w:t xml:space="preserve"> Để</w:t>
      </w:r>
      <w:r w:rsidRPr="00430F9A">
        <w:rPr>
          <w:rFonts w:cs="Times New Roman"/>
          <w:spacing w:val="-4"/>
          <w:sz w:val="26"/>
          <w:szCs w:val="26"/>
          <w:lang w:val="vi"/>
        </w:rPr>
        <w:t xml:space="preserve"> </w:t>
      </w:r>
      <w:r w:rsidRPr="00430F9A">
        <w:rPr>
          <w:rFonts w:cs="Times New Roman"/>
          <w:sz w:val="26"/>
          <w:szCs w:val="26"/>
          <w:lang w:val="vi"/>
        </w:rPr>
        <w:t>trống</w:t>
      </w:r>
      <w:r w:rsidRPr="00430F9A">
        <w:rPr>
          <w:rFonts w:cs="Times New Roman"/>
          <w:spacing w:val="-5"/>
          <w:sz w:val="26"/>
          <w:szCs w:val="26"/>
          <w:lang w:val="vi"/>
        </w:rPr>
        <w:t xml:space="preserve"> </w:t>
      </w:r>
      <w:r w:rsidRPr="00430F9A">
        <w:rPr>
          <w:rFonts w:cs="Times New Roman"/>
          <w:sz w:val="26"/>
          <w:szCs w:val="26"/>
          <w:lang w:val="vi"/>
        </w:rPr>
        <w:t>trường</w:t>
      </w:r>
      <w:r w:rsidRPr="00430F9A">
        <w:rPr>
          <w:rFonts w:cs="Times New Roman"/>
          <w:spacing w:val="-4"/>
          <w:sz w:val="26"/>
          <w:szCs w:val="26"/>
          <w:lang w:val="vi"/>
        </w:rPr>
        <w:t xml:space="preserve"> </w:t>
      </w:r>
      <w:r w:rsidRPr="00430F9A">
        <w:rPr>
          <w:rFonts w:cs="Times New Roman"/>
          <w:sz w:val="26"/>
          <w:szCs w:val="26"/>
          <w:lang w:val="vi"/>
        </w:rPr>
        <w:t>nhập</w:t>
      </w:r>
      <w:r w:rsidRPr="00430F9A">
        <w:rPr>
          <w:rFonts w:cs="Times New Roman"/>
          <w:spacing w:val="-5"/>
          <w:sz w:val="26"/>
          <w:szCs w:val="26"/>
          <w:lang w:val="vi"/>
        </w:rPr>
        <w:t xml:space="preserve"> </w:t>
      </w:r>
      <w:r w:rsidRPr="00430F9A">
        <w:rPr>
          <w:rFonts w:cs="Times New Roman"/>
          <w:sz w:val="26"/>
          <w:szCs w:val="26"/>
          <w:lang w:val="vi"/>
        </w:rPr>
        <w:t>dữ</w:t>
      </w:r>
      <w:r w:rsidRPr="00430F9A">
        <w:rPr>
          <w:rFonts w:cs="Times New Roman"/>
          <w:spacing w:val="-3"/>
          <w:sz w:val="26"/>
          <w:szCs w:val="26"/>
          <w:lang w:val="vi"/>
        </w:rPr>
        <w:t xml:space="preserve"> </w:t>
      </w:r>
      <w:r w:rsidRPr="00430F9A">
        <w:rPr>
          <w:rFonts w:cs="Times New Roman"/>
          <w:spacing w:val="-4"/>
          <w:sz w:val="26"/>
          <w:szCs w:val="26"/>
          <w:lang w:val="vi"/>
        </w:rPr>
        <w:t>liệu</w:t>
      </w: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676"/>
        <w:gridCol w:w="1090"/>
        <w:gridCol w:w="3887"/>
        <w:gridCol w:w="1665"/>
        <w:gridCol w:w="1759"/>
      </w:tblGrid>
      <w:tr w:rsidR="00DE5190" w:rsidRPr="00430F9A" w14:paraId="62B2CB34" w14:textId="77777777">
        <w:trPr>
          <w:trHeight w:val="705"/>
        </w:trPr>
        <w:tc>
          <w:tcPr>
            <w:tcW w:w="372" w:type="pct"/>
          </w:tcPr>
          <w:p w14:paraId="278FF837" w14:textId="77777777" w:rsidR="00DE5190" w:rsidRPr="00430F9A" w:rsidRDefault="005F1CC1" w:rsidP="00430F9A">
            <w:pPr>
              <w:pStyle w:val="TableParagraph"/>
              <w:spacing w:before="120" w:after="120" w:line="324" w:lineRule="auto"/>
              <w:ind w:left="0" w:right="1" w:firstLine="0"/>
              <w:rPr>
                <w:b/>
                <w:bCs/>
                <w:sz w:val="26"/>
                <w:szCs w:val="26"/>
              </w:rPr>
            </w:pPr>
            <w:r w:rsidRPr="00430F9A">
              <w:rPr>
                <w:b/>
                <w:bCs/>
                <w:spacing w:val="-4"/>
                <w:sz w:val="26"/>
                <w:szCs w:val="26"/>
              </w:rPr>
              <w:t>Bước</w:t>
            </w:r>
          </w:p>
        </w:tc>
        <w:tc>
          <w:tcPr>
            <w:tcW w:w="600" w:type="pct"/>
          </w:tcPr>
          <w:p w14:paraId="59322D6C" w14:textId="77777777" w:rsidR="00DE5190" w:rsidRPr="00430F9A" w:rsidRDefault="005F1CC1" w:rsidP="00430F9A">
            <w:pPr>
              <w:pStyle w:val="TableParagraph"/>
              <w:spacing w:before="120" w:after="120" w:line="324" w:lineRule="auto"/>
              <w:ind w:left="0" w:right="354" w:firstLine="0"/>
              <w:rPr>
                <w:b/>
                <w:bCs/>
                <w:sz w:val="26"/>
                <w:szCs w:val="26"/>
              </w:rPr>
            </w:pPr>
            <w:r w:rsidRPr="00430F9A">
              <w:rPr>
                <w:b/>
                <w:bCs/>
                <w:spacing w:val="-4"/>
                <w:sz w:val="26"/>
                <w:szCs w:val="26"/>
              </w:rPr>
              <w:t xml:space="preserve">Hành </w:t>
            </w:r>
            <w:r w:rsidRPr="00430F9A">
              <w:rPr>
                <w:b/>
                <w:bCs/>
                <w:spacing w:val="-4"/>
                <w:sz w:val="26"/>
                <w:szCs w:val="26"/>
              </w:rPr>
              <w:lastRenderedPageBreak/>
              <w:t>động</w:t>
            </w:r>
          </w:p>
        </w:tc>
        <w:tc>
          <w:tcPr>
            <w:tcW w:w="2140" w:type="pct"/>
          </w:tcPr>
          <w:p w14:paraId="75056119" w14:textId="77777777" w:rsidR="00DE5190" w:rsidRPr="00430F9A" w:rsidRDefault="005F1CC1" w:rsidP="00430F9A">
            <w:pPr>
              <w:pStyle w:val="TableParagraph"/>
              <w:spacing w:before="120" w:after="120" w:line="324" w:lineRule="auto"/>
              <w:ind w:left="0" w:right="5" w:firstLine="0"/>
              <w:rPr>
                <w:b/>
                <w:bCs/>
                <w:sz w:val="26"/>
                <w:szCs w:val="26"/>
              </w:rPr>
            </w:pPr>
            <w:r w:rsidRPr="00430F9A">
              <w:rPr>
                <w:b/>
                <w:bCs/>
                <w:sz w:val="26"/>
                <w:szCs w:val="26"/>
              </w:rPr>
              <w:lastRenderedPageBreak/>
              <w:t>Dữ</w:t>
            </w:r>
            <w:r w:rsidRPr="00430F9A">
              <w:rPr>
                <w:b/>
                <w:bCs/>
                <w:spacing w:val="-4"/>
                <w:sz w:val="26"/>
                <w:szCs w:val="26"/>
              </w:rPr>
              <w:t xml:space="preserve"> liệu</w:t>
            </w:r>
          </w:p>
        </w:tc>
        <w:tc>
          <w:tcPr>
            <w:tcW w:w="917" w:type="pct"/>
          </w:tcPr>
          <w:p w14:paraId="6A6AE641" w14:textId="77777777" w:rsidR="00DE5190" w:rsidRPr="00430F9A" w:rsidRDefault="005F1CC1" w:rsidP="00430F9A">
            <w:pPr>
              <w:pStyle w:val="TableParagraph"/>
              <w:spacing w:before="120" w:after="120" w:line="324" w:lineRule="auto"/>
              <w:ind w:left="0" w:right="328" w:firstLine="0"/>
              <w:rPr>
                <w:b/>
                <w:bCs/>
                <w:sz w:val="26"/>
                <w:szCs w:val="26"/>
              </w:rPr>
            </w:pPr>
            <w:r w:rsidRPr="00430F9A">
              <w:rPr>
                <w:b/>
                <w:bCs/>
                <w:sz w:val="26"/>
                <w:szCs w:val="26"/>
              </w:rPr>
              <w:t>KQ</w:t>
            </w:r>
            <w:r w:rsidRPr="00430F9A">
              <w:rPr>
                <w:b/>
                <w:bCs/>
                <w:spacing w:val="-17"/>
                <w:sz w:val="26"/>
                <w:szCs w:val="26"/>
              </w:rPr>
              <w:t xml:space="preserve"> </w:t>
            </w:r>
            <w:r w:rsidRPr="00430F9A">
              <w:rPr>
                <w:b/>
                <w:bCs/>
                <w:sz w:val="26"/>
                <w:szCs w:val="26"/>
              </w:rPr>
              <w:t xml:space="preserve">mong </w:t>
            </w:r>
            <w:r w:rsidRPr="00430F9A">
              <w:rPr>
                <w:b/>
                <w:bCs/>
                <w:spacing w:val="-4"/>
                <w:sz w:val="26"/>
                <w:szCs w:val="26"/>
              </w:rPr>
              <w:lastRenderedPageBreak/>
              <w:t>muốn</w:t>
            </w:r>
          </w:p>
        </w:tc>
        <w:tc>
          <w:tcPr>
            <w:tcW w:w="969" w:type="pct"/>
          </w:tcPr>
          <w:p w14:paraId="2210344A" w14:textId="77777777" w:rsidR="00DE5190" w:rsidRPr="00430F9A" w:rsidRDefault="005F1CC1" w:rsidP="00430F9A">
            <w:pPr>
              <w:pStyle w:val="TableParagraph"/>
              <w:spacing w:before="120" w:after="120" w:line="324" w:lineRule="auto"/>
              <w:ind w:left="0" w:firstLine="0"/>
              <w:rPr>
                <w:b/>
                <w:bCs/>
                <w:sz w:val="26"/>
                <w:szCs w:val="26"/>
              </w:rPr>
            </w:pPr>
            <w:r w:rsidRPr="00430F9A">
              <w:rPr>
                <w:b/>
                <w:bCs/>
                <w:sz w:val="26"/>
                <w:szCs w:val="26"/>
              </w:rPr>
              <w:lastRenderedPageBreak/>
              <w:t>KQ</w:t>
            </w:r>
            <w:r w:rsidRPr="00430F9A">
              <w:rPr>
                <w:b/>
                <w:bCs/>
                <w:spacing w:val="-6"/>
                <w:sz w:val="26"/>
                <w:szCs w:val="26"/>
              </w:rPr>
              <w:t xml:space="preserve"> </w:t>
            </w:r>
            <w:r w:rsidRPr="00430F9A">
              <w:rPr>
                <w:b/>
                <w:bCs/>
                <w:sz w:val="26"/>
                <w:szCs w:val="26"/>
              </w:rPr>
              <w:t>thực</w:t>
            </w:r>
            <w:r w:rsidRPr="00430F9A">
              <w:rPr>
                <w:b/>
                <w:bCs/>
                <w:spacing w:val="-5"/>
                <w:sz w:val="26"/>
                <w:szCs w:val="26"/>
              </w:rPr>
              <w:t xml:space="preserve"> tế</w:t>
            </w:r>
          </w:p>
        </w:tc>
      </w:tr>
      <w:tr w:rsidR="00DE5190" w:rsidRPr="00430F9A" w14:paraId="20079F99" w14:textId="77777777">
        <w:trPr>
          <w:trHeight w:val="983"/>
        </w:trPr>
        <w:tc>
          <w:tcPr>
            <w:tcW w:w="372" w:type="pct"/>
          </w:tcPr>
          <w:p w14:paraId="002A7F4F" w14:textId="77777777" w:rsidR="00DE5190" w:rsidRPr="00430F9A" w:rsidRDefault="005F1CC1" w:rsidP="00430F9A">
            <w:pPr>
              <w:pStyle w:val="TableParagraph"/>
              <w:spacing w:before="120" w:after="120" w:line="324" w:lineRule="auto"/>
              <w:ind w:left="0" w:firstLine="0"/>
              <w:rPr>
                <w:sz w:val="26"/>
                <w:szCs w:val="26"/>
              </w:rPr>
            </w:pPr>
            <w:r w:rsidRPr="00430F9A">
              <w:rPr>
                <w:spacing w:val="-10"/>
                <w:sz w:val="26"/>
                <w:szCs w:val="26"/>
              </w:rPr>
              <w:t>1</w:t>
            </w:r>
          </w:p>
        </w:tc>
        <w:tc>
          <w:tcPr>
            <w:tcW w:w="600" w:type="pct"/>
          </w:tcPr>
          <w:p w14:paraId="79629F03" w14:textId="77777777" w:rsidR="00DE5190" w:rsidRPr="00430F9A" w:rsidRDefault="005F1CC1" w:rsidP="00430F9A">
            <w:pPr>
              <w:pStyle w:val="TableParagraph"/>
              <w:spacing w:before="120" w:after="120" w:line="324" w:lineRule="auto"/>
              <w:ind w:left="0" w:right="209" w:firstLine="0"/>
              <w:rPr>
                <w:sz w:val="26"/>
                <w:szCs w:val="26"/>
              </w:rPr>
            </w:pPr>
            <w:r w:rsidRPr="00430F9A">
              <w:rPr>
                <w:sz w:val="26"/>
                <w:szCs w:val="26"/>
              </w:rPr>
              <w:t>Mở</w:t>
            </w:r>
            <w:r w:rsidRPr="00430F9A">
              <w:rPr>
                <w:spacing w:val="-17"/>
                <w:sz w:val="26"/>
                <w:szCs w:val="26"/>
              </w:rPr>
              <w:t xml:space="preserve"> </w:t>
            </w:r>
            <w:r w:rsidRPr="00430F9A">
              <w:rPr>
                <w:sz w:val="26"/>
                <w:szCs w:val="26"/>
              </w:rPr>
              <w:t>trang tìm</w:t>
            </w:r>
            <w:r w:rsidRPr="00430F9A">
              <w:rPr>
                <w:spacing w:val="-7"/>
                <w:sz w:val="26"/>
                <w:szCs w:val="26"/>
              </w:rPr>
              <w:t xml:space="preserve"> </w:t>
            </w:r>
            <w:r w:rsidRPr="00430F9A">
              <w:rPr>
                <w:spacing w:val="-4"/>
                <w:sz w:val="26"/>
                <w:szCs w:val="26"/>
              </w:rPr>
              <w:t>kiếm</w:t>
            </w:r>
          </w:p>
        </w:tc>
        <w:tc>
          <w:tcPr>
            <w:tcW w:w="2140" w:type="pct"/>
          </w:tcPr>
          <w:p w14:paraId="577B2176" w14:textId="77777777" w:rsidR="00DE5190" w:rsidRPr="00430F9A" w:rsidRDefault="005F1CC1" w:rsidP="00430F9A">
            <w:pPr>
              <w:pStyle w:val="TableParagraph"/>
              <w:spacing w:before="120" w:after="120" w:line="324" w:lineRule="auto"/>
              <w:ind w:left="0" w:firstLine="0"/>
              <w:rPr>
                <w:sz w:val="26"/>
                <w:szCs w:val="26"/>
              </w:rPr>
            </w:pPr>
            <w:r w:rsidRPr="00430F9A">
              <w:rPr>
                <w:spacing w:val="-2"/>
                <w:sz w:val="26"/>
                <w:szCs w:val="26"/>
              </w:rPr>
              <w:t>https://www.</w:t>
            </w:r>
            <w:r w:rsidRPr="00430F9A">
              <w:rPr>
                <w:sz w:val="26"/>
                <w:szCs w:val="26"/>
              </w:rPr>
              <w:t>phongcachxanh</w:t>
            </w:r>
            <w:r w:rsidRPr="00430F9A">
              <w:rPr>
                <w:spacing w:val="-2"/>
                <w:sz w:val="26"/>
                <w:szCs w:val="26"/>
              </w:rPr>
              <w:t>.vn/</w:t>
            </w:r>
          </w:p>
        </w:tc>
        <w:tc>
          <w:tcPr>
            <w:tcW w:w="917" w:type="pct"/>
          </w:tcPr>
          <w:p w14:paraId="29BF9F55" w14:textId="77777777" w:rsidR="00DE5190" w:rsidRPr="00430F9A" w:rsidRDefault="005F1CC1" w:rsidP="00430F9A">
            <w:pPr>
              <w:pStyle w:val="TableParagraph"/>
              <w:spacing w:before="120" w:after="120" w:line="324" w:lineRule="auto"/>
              <w:ind w:left="0" w:right="149" w:firstLine="0"/>
              <w:rPr>
                <w:sz w:val="26"/>
                <w:szCs w:val="26"/>
              </w:rPr>
            </w:pPr>
            <w:r w:rsidRPr="00430F9A">
              <w:rPr>
                <w:sz w:val="26"/>
                <w:szCs w:val="26"/>
              </w:rPr>
              <w:t>Truy cập website</w:t>
            </w:r>
            <w:r w:rsidRPr="00430F9A">
              <w:rPr>
                <w:spacing w:val="-17"/>
                <w:sz w:val="26"/>
                <w:szCs w:val="26"/>
              </w:rPr>
              <w:t xml:space="preserve"> </w:t>
            </w:r>
            <w:r w:rsidRPr="00430F9A">
              <w:rPr>
                <w:sz w:val="26"/>
                <w:szCs w:val="26"/>
              </w:rPr>
              <w:t xml:space="preserve">thành </w:t>
            </w:r>
            <w:r w:rsidRPr="00430F9A">
              <w:rPr>
                <w:spacing w:val="-4"/>
                <w:sz w:val="26"/>
                <w:szCs w:val="26"/>
              </w:rPr>
              <w:t>công</w:t>
            </w:r>
          </w:p>
        </w:tc>
        <w:tc>
          <w:tcPr>
            <w:tcW w:w="969" w:type="pct"/>
          </w:tcPr>
          <w:p w14:paraId="37505632" w14:textId="77777777" w:rsidR="00DE5190" w:rsidRPr="00430F9A" w:rsidRDefault="005F1CC1" w:rsidP="00430F9A">
            <w:pPr>
              <w:pStyle w:val="TableParagraph"/>
              <w:spacing w:before="120" w:after="120" w:line="324" w:lineRule="auto"/>
              <w:ind w:left="0" w:right="149" w:firstLine="0"/>
              <w:rPr>
                <w:sz w:val="26"/>
                <w:szCs w:val="26"/>
              </w:rPr>
            </w:pPr>
            <w:r w:rsidRPr="00430F9A">
              <w:rPr>
                <w:sz w:val="26"/>
                <w:szCs w:val="26"/>
              </w:rPr>
              <w:t>Truy cập website</w:t>
            </w:r>
            <w:r w:rsidRPr="00430F9A">
              <w:rPr>
                <w:spacing w:val="-17"/>
                <w:sz w:val="26"/>
                <w:szCs w:val="26"/>
              </w:rPr>
              <w:t xml:space="preserve"> </w:t>
            </w:r>
            <w:r w:rsidRPr="00430F9A">
              <w:rPr>
                <w:sz w:val="26"/>
                <w:szCs w:val="26"/>
              </w:rPr>
              <w:t xml:space="preserve">thành </w:t>
            </w:r>
            <w:r w:rsidRPr="00430F9A">
              <w:rPr>
                <w:spacing w:val="-4"/>
                <w:sz w:val="26"/>
                <w:szCs w:val="26"/>
              </w:rPr>
              <w:t>công</w:t>
            </w:r>
          </w:p>
        </w:tc>
      </w:tr>
      <w:tr w:rsidR="00DE5190" w:rsidRPr="00430F9A" w14:paraId="03360077" w14:textId="77777777">
        <w:trPr>
          <w:trHeight w:val="983"/>
        </w:trPr>
        <w:tc>
          <w:tcPr>
            <w:tcW w:w="372" w:type="pct"/>
          </w:tcPr>
          <w:p w14:paraId="5F82657B" w14:textId="77777777" w:rsidR="00DE5190" w:rsidRPr="00430F9A" w:rsidRDefault="005F1CC1" w:rsidP="00430F9A">
            <w:pPr>
              <w:pStyle w:val="TableParagraph"/>
              <w:spacing w:before="120" w:after="120" w:line="324" w:lineRule="auto"/>
              <w:ind w:left="0" w:firstLine="0"/>
              <w:rPr>
                <w:sz w:val="26"/>
                <w:szCs w:val="26"/>
              </w:rPr>
            </w:pPr>
            <w:r w:rsidRPr="00430F9A">
              <w:rPr>
                <w:spacing w:val="-10"/>
                <w:sz w:val="26"/>
                <w:szCs w:val="26"/>
              </w:rPr>
              <w:t>2</w:t>
            </w:r>
          </w:p>
        </w:tc>
        <w:tc>
          <w:tcPr>
            <w:tcW w:w="600" w:type="pct"/>
          </w:tcPr>
          <w:p w14:paraId="287C02AA" w14:textId="77777777" w:rsidR="00DE5190" w:rsidRPr="00430F9A" w:rsidRDefault="005F1CC1" w:rsidP="00430F9A">
            <w:pPr>
              <w:spacing w:before="120" w:after="120" w:line="324" w:lineRule="auto"/>
              <w:ind w:left="0" w:firstLine="0"/>
              <w:rPr>
                <w:rFonts w:cs="Times New Roman"/>
                <w:sz w:val="26"/>
                <w:szCs w:val="26"/>
              </w:rPr>
            </w:pPr>
            <w:r w:rsidRPr="00430F9A">
              <w:rPr>
                <w:rFonts w:eastAsia="SimSun" w:cs="Times New Roman"/>
                <w:spacing w:val="-2"/>
                <w:kern w:val="2"/>
                <w:sz w:val="26"/>
                <w:szCs w:val="26"/>
                <w:lang w:val="en-US" w:eastAsia="zh-CN" w:bidi="ar"/>
              </w:rPr>
              <w:t xml:space="preserve">Click </w:t>
            </w:r>
            <w:r w:rsidRPr="00430F9A">
              <w:rPr>
                <w:rFonts w:eastAsia="SimSun" w:cs="Times New Roman"/>
                <w:kern w:val="2"/>
                <w:sz w:val="26"/>
                <w:szCs w:val="26"/>
                <w:lang w:val="en-US" w:eastAsia="zh-CN" w:bidi="ar"/>
              </w:rPr>
              <w:t>button</w:t>
            </w:r>
            <w:r w:rsidRPr="00430F9A">
              <w:rPr>
                <w:rFonts w:eastAsia="SimSun" w:cs="Times New Roman"/>
                <w:spacing w:val="-17"/>
                <w:kern w:val="2"/>
                <w:sz w:val="26"/>
                <w:szCs w:val="26"/>
                <w:lang w:val="en-US" w:eastAsia="zh-CN" w:bidi="ar"/>
              </w:rPr>
              <w:t xml:space="preserve"> </w:t>
            </w:r>
            <w:r w:rsidRPr="00430F9A">
              <w:rPr>
                <w:rFonts w:eastAsia="SimSun" w:cs="Times New Roman"/>
                <w:kern w:val="2"/>
                <w:sz w:val="26"/>
                <w:szCs w:val="26"/>
                <w:lang w:val="en-US" w:eastAsia="zh-CN" w:bidi="ar"/>
              </w:rPr>
              <w:t xml:space="preserve">tìm </w:t>
            </w:r>
            <w:r w:rsidRPr="00430F9A">
              <w:rPr>
                <w:rFonts w:eastAsia="SimSun" w:cs="Times New Roman"/>
                <w:spacing w:val="-4"/>
                <w:kern w:val="2"/>
                <w:sz w:val="26"/>
                <w:szCs w:val="26"/>
                <w:lang w:val="en-US" w:eastAsia="zh-CN" w:bidi="ar"/>
              </w:rPr>
              <w:t>kiếm</w:t>
            </w:r>
          </w:p>
          <w:p w14:paraId="387F0B93" w14:textId="77777777" w:rsidR="00DE5190" w:rsidRPr="00430F9A" w:rsidRDefault="00DE5190" w:rsidP="00430F9A">
            <w:pPr>
              <w:pStyle w:val="TableParagraph"/>
              <w:spacing w:before="120" w:after="120" w:line="324" w:lineRule="auto"/>
              <w:ind w:left="0" w:right="277" w:firstLine="0"/>
              <w:rPr>
                <w:sz w:val="26"/>
                <w:szCs w:val="26"/>
              </w:rPr>
            </w:pPr>
          </w:p>
        </w:tc>
        <w:tc>
          <w:tcPr>
            <w:tcW w:w="2140" w:type="pct"/>
          </w:tcPr>
          <w:p w14:paraId="7CEBDBBE" w14:textId="77777777" w:rsidR="00DE5190" w:rsidRPr="00430F9A" w:rsidRDefault="00DE5190" w:rsidP="00430F9A">
            <w:pPr>
              <w:pStyle w:val="TableParagraph"/>
              <w:spacing w:before="120" w:after="120" w:line="324" w:lineRule="auto"/>
              <w:ind w:left="0" w:firstLine="0"/>
              <w:rPr>
                <w:sz w:val="26"/>
                <w:szCs w:val="26"/>
                <w:lang w:val="en-US"/>
              </w:rPr>
            </w:pPr>
          </w:p>
        </w:tc>
        <w:tc>
          <w:tcPr>
            <w:tcW w:w="917" w:type="pct"/>
          </w:tcPr>
          <w:p w14:paraId="7F5A03F4" w14:textId="77777777" w:rsidR="00DE5190" w:rsidRPr="00430F9A" w:rsidRDefault="005F1CC1" w:rsidP="00430F9A">
            <w:pPr>
              <w:pStyle w:val="TableParagraph"/>
              <w:spacing w:before="120" w:after="120" w:line="324" w:lineRule="auto"/>
              <w:ind w:left="0" w:right="466" w:firstLine="0"/>
              <w:rPr>
                <w:sz w:val="26"/>
                <w:szCs w:val="26"/>
              </w:rPr>
            </w:pPr>
            <w:r w:rsidRPr="00430F9A">
              <w:rPr>
                <w:sz w:val="26"/>
                <w:szCs w:val="26"/>
              </w:rPr>
              <w:t>Không</w:t>
            </w:r>
            <w:r w:rsidRPr="00430F9A">
              <w:rPr>
                <w:spacing w:val="-17"/>
                <w:sz w:val="26"/>
                <w:szCs w:val="26"/>
              </w:rPr>
              <w:t xml:space="preserve"> </w:t>
            </w:r>
            <w:r w:rsidRPr="00430F9A">
              <w:rPr>
                <w:sz w:val="26"/>
                <w:szCs w:val="26"/>
              </w:rPr>
              <w:t>được để trống</w:t>
            </w:r>
          </w:p>
        </w:tc>
        <w:tc>
          <w:tcPr>
            <w:tcW w:w="969" w:type="pct"/>
          </w:tcPr>
          <w:p w14:paraId="3B569244" w14:textId="77777777" w:rsidR="00DE5190" w:rsidRPr="00430F9A" w:rsidRDefault="00DE5190" w:rsidP="00430F9A">
            <w:pPr>
              <w:pStyle w:val="TableParagraph"/>
              <w:spacing w:before="120" w:after="120" w:line="324" w:lineRule="auto"/>
              <w:ind w:left="0" w:right="466" w:firstLine="0"/>
              <w:rPr>
                <w:sz w:val="26"/>
                <w:szCs w:val="26"/>
              </w:rPr>
            </w:pPr>
          </w:p>
        </w:tc>
      </w:tr>
      <w:tr w:rsidR="00DE5190" w:rsidRPr="00430F9A" w14:paraId="34B2E092" w14:textId="77777777">
        <w:trPr>
          <w:trHeight w:val="983"/>
        </w:trPr>
        <w:tc>
          <w:tcPr>
            <w:tcW w:w="372" w:type="pct"/>
          </w:tcPr>
          <w:p w14:paraId="49BC8CD4" w14:textId="77777777" w:rsidR="00DE5190" w:rsidRPr="00430F9A" w:rsidRDefault="005F1CC1" w:rsidP="00430F9A">
            <w:pPr>
              <w:pStyle w:val="TableParagraph"/>
              <w:spacing w:before="120" w:after="120" w:line="324" w:lineRule="auto"/>
              <w:ind w:left="0" w:firstLine="0"/>
              <w:rPr>
                <w:sz w:val="26"/>
                <w:szCs w:val="26"/>
              </w:rPr>
            </w:pPr>
            <w:r w:rsidRPr="00430F9A">
              <w:rPr>
                <w:spacing w:val="-10"/>
                <w:sz w:val="26"/>
                <w:szCs w:val="26"/>
              </w:rPr>
              <w:t>3</w:t>
            </w:r>
          </w:p>
        </w:tc>
        <w:tc>
          <w:tcPr>
            <w:tcW w:w="600" w:type="pct"/>
          </w:tcPr>
          <w:p w14:paraId="61737250" w14:textId="77777777" w:rsidR="00DE5190" w:rsidRPr="00430F9A" w:rsidRDefault="005F1CC1" w:rsidP="00430F9A">
            <w:pPr>
              <w:spacing w:before="120" w:after="120" w:line="324" w:lineRule="auto"/>
              <w:ind w:left="0" w:firstLine="0"/>
              <w:rPr>
                <w:rFonts w:cs="Times New Roman"/>
                <w:sz w:val="26"/>
                <w:szCs w:val="26"/>
              </w:rPr>
            </w:pPr>
            <w:r w:rsidRPr="00430F9A">
              <w:rPr>
                <w:rFonts w:eastAsia="SimSun" w:cs="Times New Roman"/>
                <w:spacing w:val="-2"/>
                <w:kern w:val="2"/>
                <w:sz w:val="26"/>
                <w:szCs w:val="26"/>
                <w:lang w:val="en-US" w:eastAsia="zh-CN" w:bidi="ar"/>
              </w:rPr>
              <w:t>Ấn “Enter”</w:t>
            </w:r>
          </w:p>
          <w:p w14:paraId="24F55AFB" w14:textId="77777777" w:rsidR="00DE5190" w:rsidRPr="00430F9A" w:rsidRDefault="00DE5190" w:rsidP="00430F9A">
            <w:pPr>
              <w:pStyle w:val="TableParagraph"/>
              <w:spacing w:before="120" w:after="120" w:line="324" w:lineRule="auto"/>
              <w:ind w:left="0" w:right="100" w:firstLine="0"/>
              <w:rPr>
                <w:sz w:val="26"/>
                <w:szCs w:val="26"/>
              </w:rPr>
            </w:pPr>
          </w:p>
        </w:tc>
        <w:tc>
          <w:tcPr>
            <w:tcW w:w="2140" w:type="pct"/>
          </w:tcPr>
          <w:p w14:paraId="73B00295" w14:textId="77777777" w:rsidR="00DE5190" w:rsidRPr="00430F9A" w:rsidRDefault="00DE5190" w:rsidP="00430F9A">
            <w:pPr>
              <w:pStyle w:val="TableParagraph"/>
              <w:spacing w:before="120" w:after="120" w:line="324" w:lineRule="auto"/>
              <w:ind w:left="0" w:firstLine="0"/>
              <w:rPr>
                <w:sz w:val="26"/>
                <w:szCs w:val="26"/>
              </w:rPr>
            </w:pPr>
          </w:p>
        </w:tc>
        <w:tc>
          <w:tcPr>
            <w:tcW w:w="917" w:type="pct"/>
          </w:tcPr>
          <w:p w14:paraId="425FFF32" w14:textId="77777777" w:rsidR="00DE5190" w:rsidRPr="00430F9A" w:rsidRDefault="005F1CC1" w:rsidP="00430F9A">
            <w:pPr>
              <w:pStyle w:val="TableParagraph"/>
              <w:spacing w:before="120" w:after="120" w:line="324" w:lineRule="auto"/>
              <w:ind w:left="0" w:right="466" w:firstLine="0"/>
              <w:rPr>
                <w:sz w:val="26"/>
                <w:szCs w:val="26"/>
              </w:rPr>
            </w:pPr>
            <w:r w:rsidRPr="00430F9A">
              <w:rPr>
                <w:sz w:val="26"/>
                <w:szCs w:val="26"/>
              </w:rPr>
              <w:t>Không</w:t>
            </w:r>
            <w:r w:rsidRPr="00430F9A">
              <w:rPr>
                <w:spacing w:val="-17"/>
                <w:sz w:val="26"/>
                <w:szCs w:val="26"/>
              </w:rPr>
              <w:t xml:space="preserve"> </w:t>
            </w:r>
            <w:r w:rsidRPr="00430F9A">
              <w:rPr>
                <w:sz w:val="26"/>
                <w:szCs w:val="26"/>
              </w:rPr>
              <w:t>được để trống</w:t>
            </w:r>
          </w:p>
        </w:tc>
        <w:tc>
          <w:tcPr>
            <w:tcW w:w="969" w:type="pct"/>
          </w:tcPr>
          <w:p w14:paraId="77CDFEBF" w14:textId="77777777" w:rsidR="00DE5190" w:rsidRPr="00430F9A" w:rsidRDefault="005F1CC1" w:rsidP="00430F9A">
            <w:pPr>
              <w:pStyle w:val="TableParagraph"/>
              <w:spacing w:before="120" w:after="120" w:line="324" w:lineRule="auto"/>
              <w:ind w:left="0" w:right="466" w:firstLine="0"/>
              <w:rPr>
                <w:sz w:val="26"/>
                <w:szCs w:val="26"/>
              </w:rPr>
            </w:pPr>
            <w:r w:rsidRPr="00430F9A">
              <w:rPr>
                <w:sz w:val="26"/>
                <w:szCs w:val="26"/>
              </w:rPr>
              <w:t>Hiển thị khung nhập tìm kiếm</w:t>
            </w:r>
          </w:p>
        </w:tc>
      </w:tr>
    </w:tbl>
    <w:p w14:paraId="4D5E0C31" w14:textId="77777777" w:rsidR="00DE5190" w:rsidRPr="00430F9A" w:rsidRDefault="00DE5190" w:rsidP="00430F9A">
      <w:pPr>
        <w:spacing w:before="120" w:after="120" w:line="324" w:lineRule="auto"/>
        <w:ind w:left="0" w:firstLine="0"/>
        <w:rPr>
          <w:rFonts w:cs="Times New Roman"/>
          <w:sz w:val="26"/>
          <w:szCs w:val="26"/>
          <w:lang w:val="vi"/>
        </w:rPr>
      </w:pPr>
    </w:p>
    <w:p w14:paraId="2C0694C2" w14:textId="77777777" w:rsidR="00DE5190" w:rsidRPr="00430F9A" w:rsidRDefault="005F1CC1" w:rsidP="00430F9A">
      <w:pPr>
        <w:numPr>
          <w:ilvl w:val="0"/>
          <w:numId w:val="38"/>
        </w:numPr>
        <w:spacing w:before="120" w:after="120" w:line="324" w:lineRule="auto"/>
        <w:rPr>
          <w:rFonts w:cs="Times New Roman"/>
          <w:sz w:val="26"/>
          <w:szCs w:val="26"/>
          <w:lang w:val="vi"/>
        </w:rPr>
      </w:pPr>
      <w:r w:rsidRPr="00430F9A">
        <w:rPr>
          <w:rFonts w:cs="Times New Roman"/>
          <w:b/>
          <w:bCs/>
          <w:sz w:val="26"/>
          <w:szCs w:val="26"/>
          <w:lang w:val="vi" w:eastAsia="zh-CN" w:bidi="ar"/>
        </w:rPr>
        <w:t>Testcase 4:</w:t>
      </w:r>
      <w:r w:rsidRPr="00430F9A">
        <w:rPr>
          <w:rFonts w:cs="Times New Roman"/>
          <w:sz w:val="26"/>
          <w:szCs w:val="26"/>
          <w:lang w:val="vi" w:eastAsia="zh-CN" w:bidi="ar"/>
        </w:rPr>
        <w:t xml:space="preserve"> </w:t>
      </w:r>
      <w:r w:rsidRPr="00430F9A">
        <w:rPr>
          <w:rFonts w:cs="Times New Roman"/>
          <w:sz w:val="26"/>
          <w:szCs w:val="26"/>
          <w:lang w:val="vi"/>
        </w:rPr>
        <w:t>Nhập kí tự đặc biệt vào</w:t>
      </w:r>
      <w:r w:rsidRPr="00430F9A">
        <w:rPr>
          <w:rFonts w:cs="Times New Roman"/>
          <w:spacing w:val="-5"/>
          <w:sz w:val="26"/>
          <w:szCs w:val="26"/>
          <w:lang w:val="vi"/>
        </w:rPr>
        <w:t xml:space="preserve"> </w:t>
      </w:r>
      <w:r w:rsidRPr="00430F9A">
        <w:rPr>
          <w:rFonts w:cs="Times New Roman"/>
          <w:sz w:val="26"/>
          <w:szCs w:val="26"/>
          <w:lang w:val="vi"/>
        </w:rPr>
        <w:t>trường</w:t>
      </w:r>
      <w:r w:rsidRPr="00430F9A">
        <w:rPr>
          <w:rFonts w:cs="Times New Roman"/>
          <w:spacing w:val="-4"/>
          <w:sz w:val="26"/>
          <w:szCs w:val="26"/>
          <w:lang w:val="vi"/>
        </w:rPr>
        <w:t xml:space="preserve"> </w:t>
      </w:r>
      <w:r w:rsidRPr="00430F9A">
        <w:rPr>
          <w:rFonts w:cs="Times New Roman"/>
          <w:sz w:val="26"/>
          <w:szCs w:val="26"/>
          <w:lang w:val="vi"/>
        </w:rPr>
        <w:t>nhập</w:t>
      </w:r>
      <w:r w:rsidRPr="00430F9A">
        <w:rPr>
          <w:rFonts w:cs="Times New Roman"/>
          <w:spacing w:val="-5"/>
          <w:sz w:val="26"/>
          <w:szCs w:val="26"/>
          <w:lang w:val="vi"/>
        </w:rPr>
        <w:t xml:space="preserve"> </w:t>
      </w:r>
      <w:r w:rsidRPr="00430F9A">
        <w:rPr>
          <w:rFonts w:cs="Times New Roman"/>
          <w:sz w:val="26"/>
          <w:szCs w:val="26"/>
          <w:lang w:val="vi"/>
        </w:rPr>
        <w:t>dữ</w:t>
      </w:r>
      <w:r w:rsidRPr="00430F9A">
        <w:rPr>
          <w:rFonts w:cs="Times New Roman"/>
          <w:spacing w:val="-3"/>
          <w:sz w:val="26"/>
          <w:szCs w:val="26"/>
          <w:lang w:val="vi"/>
        </w:rPr>
        <w:t xml:space="preserve"> </w:t>
      </w:r>
      <w:r w:rsidRPr="00430F9A">
        <w:rPr>
          <w:rFonts w:cs="Times New Roman"/>
          <w:spacing w:val="-4"/>
          <w:sz w:val="26"/>
          <w:szCs w:val="26"/>
          <w:lang w:val="vi"/>
        </w:rPr>
        <w:t>liệu</w:t>
      </w:r>
    </w:p>
    <w:tbl>
      <w:tblPr>
        <w:tblW w:w="499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676"/>
        <w:gridCol w:w="1090"/>
        <w:gridCol w:w="3887"/>
        <w:gridCol w:w="1665"/>
        <w:gridCol w:w="1759"/>
      </w:tblGrid>
      <w:tr w:rsidR="00DE5190" w:rsidRPr="00430F9A" w14:paraId="3E792BAD" w14:textId="77777777">
        <w:trPr>
          <w:trHeight w:val="705"/>
        </w:trPr>
        <w:tc>
          <w:tcPr>
            <w:tcW w:w="372" w:type="pct"/>
          </w:tcPr>
          <w:p w14:paraId="1385B1F8" w14:textId="77777777" w:rsidR="00DE5190" w:rsidRPr="00430F9A" w:rsidRDefault="005F1CC1" w:rsidP="00430F9A">
            <w:pPr>
              <w:pStyle w:val="TableParagraph"/>
              <w:spacing w:before="120" w:after="120" w:line="324" w:lineRule="auto"/>
              <w:ind w:left="0" w:right="1" w:firstLine="0"/>
              <w:rPr>
                <w:b/>
                <w:bCs/>
                <w:sz w:val="26"/>
                <w:szCs w:val="26"/>
              </w:rPr>
            </w:pPr>
            <w:r w:rsidRPr="00430F9A">
              <w:rPr>
                <w:b/>
                <w:bCs/>
                <w:spacing w:val="-4"/>
                <w:sz w:val="26"/>
                <w:szCs w:val="26"/>
              </w:rPr>
              <w:t>Bước</w:t>
            </w:r>
          </w:p>
        </w:tc>
        <w:tc>
          <w:tcPr>
            <w:tcW w:w="600" w:type="pct"/>
          </w:tcPr>
          <w:p w14:paraId="0B092242" w14:textId="77777777" w:rsidR="00DE5190" w:rsidRPr="00430F9A" w:rsidRDefault="005F1CC1" w:rsidP="00430F9A">
            <w:pPr>
              <w:pStyle w:val="TableParagraph"/>
              <w:spacing w:before="120" w:after="120" w:line="324" w:lineRule="auto"/>
              <w:ind w:left="0" w:right="354" w:firstLine="0"/>
              <w:rPr>
                <w:b/>
                <w:bCs/>
                <w:sz w:val="26"/>
                <w:szCs w:val="26"/>
              </w:rPr>
            </w:pPr>
            <w:r w:rsidRPr="00430F9A">
              <w:rPr>
                <w:b/>
                <w:bCs/>
                <w:spacing w:val="-4"/>
                <w:sz w:val="26"/>
                <w:szCs w:val="26"/>
              </w:rPr>
              <w:t>Hành động</w:t>
            </w:r>
          </w:p>
        </w:tc>
        <w:tc>
          <w:tcPr>
            <w:tcW w:w="2140" w:type="pct"/>
          </w:tcPr>
          <w:p w14:paraId="7873E310" w14:textId="77777777" w:rsidR="00DE5190" w:rsidRPr="00430F9A" w:rsidRDefault="005F1CC1" w:rsidP="00430F9A">
            <w:pPr>
              <w:pStyle w:val="TableParagraph"/>
              <w:spacing w:before="120" w:after="120" w:line="324" w:lineRule="auto"/>
              <w:ind w:left="0" w:right="5" w:firstLine="0"/>
              <w:rPr>
                <w:b/>
                <w:bCs/>
                <w:sz w:val="26"/>
                <w:szCs w:val="26"/>
              </w:rPr>
            </w:pPr>
            <w:r w:rsidRPr="00430F9A">
              <w:rPr>
                <w:b/>
                <w:bCs/>
                <w:sz w:val="26"/>
                <w:szCs w:val="26"/>
              </w:rPr>
              <w:t>Dữ</w:t>
            </w:r>
            <w:r w:rsidRPr="00430F9A">
              <w:rPr>
                <w:b/>
                <w:bCs/>
                <w:spacing w:val="-4"/>
                <w:sz w:val="26"/>
                <w:szCs w:val="26"/>
              </w:rPr>
              <w:t xml:space="preserve"> liệu</w:t>
            </w:r>
          </w:p>
        </w:tc>
        <w:tc>
          <w:tcPr>
            <w:tcW w:w="917" w:type="pct"/>
          </w:tcPr>
          <w:p w14:paraId="10DAD9A5" w14:textId="77777777" w:rsidR="00DE5190" w:rsidRPr="00430F9A" w:rsidRDefault="005F1CC1" w:rsidP="00430F9A">
            <w:pPr>
              <w:pStyle w:val="TableParagraph"/>
              <w:spacing w:before="120" w:after="120" w:line="324" w:lineRule="auto"/>
              <w:ind w:left="0" w:right="328" w:firstLine="0"/>
              <w:rPr>
                <w:b/>
                <w:bCs/>
                <w:sz w:val="26"/>
                <w:szCs w:val="26"/>
              </w:rPr>
            </w:pPr>
            <w:r w:rsidRPr="00430F9A">
              <w:rPr>
                <w:b/>
                <w:bCs/>
                <w:sz w:val="26"/>
                <w:szCs w:val="26"/>
              </w:rPr>
              <w:t>KQ</w:t>
            </w:r>
            <w:r w:rsidRPr="00430F9A">
              <w:rPr>
                <w:b/>
                <w:bCs/>
                <w:spacing w:val="-17"/>
                <w:sz w:val="26"/>
                <w:szCs w:val="26"/>
              </w:rPr>
              <w:t xml:space="preserve"> </w:t>
            </w:r>
            <w:r w:rsidRPr="00430F9A">
              <w:rPr>
                <w:b/>
                <w:bCs/>
                <w:sz w:val="26"/>
                <w:szCs w:val="26"/>
              </w:rPr>
              <w:t xml:space="preserve">mong </w:t>
            </w:r>
            <w:r w:rsidRPr="00430F9A">
              <w:rPr>
                <w:b/>
                <w:bCs/>
                <w:spacing w:val="-4"/>
                <w:sz w:val="26"/>
                <w:szCs w:val="26"/>
              </w:rPr>
              <w:t>muốn</w:t>
            </w:r>
          </w:p>
        </w:tc>
        <w:tc>
          <w:tcPr>
            <w:tcW w:w="969" w:type="pct"/>
          </w:tcPr>
          <w:p w14:paraId="36DC5A18" w14:textId="77777777" w:rsidR="00DE5190" w:rsidRPr="00430F9A" w:rsidRDefault="005F1CC1" w:rsidP="00430F9A">
            <w:pPr>
              <w:pStyle w:val="TableParagraph"/>
              <w:spacing w:before="120" w:after="120" w:line="324" w:lineRule="auto"/>
              <w:ind w:left="0" w:firstLine="0"/>
              <w:rPr>
                <w:b/>
                <w:bCs/>
                <w:sz w:val="26"/>
                <w:szCs w:val="26"/>
              </w:rPr>
            </w:pPr>
            <w:r w:rsidRPr="00430F9A">
              <w:rPr>
                <w:b/>
                <w:bCs/>
                <w:sz w:val="26"/>
                <w:szCs w:val="26"/>
              </w:rPr>
              <w:t>KQ</w:t>
            </w:r>
            <w:r w:rsidRPr="00430F9A">
              <w:rPr>
                <w:b/>
                <w:bCs/>
                <w:spacing w:val="-6"/>
                <w:sz w:val="26"/>
                <w:szCs w:val="26"/>
              </w:rPr>
              <w:t xml:space="preserve"> </w:t>
            </w:r>
            <w:r w:rsidRPr="00430F9A">
              <w:rPr>
                <w:b/>
                <w:bCs/>
                <w:sz w:val="26"/>
                <w:szCs w:val="26"/>
              </w:rPr>
              <w:t>thực</w:t>
            </w:r>
            <w:r w:rsidRPr="00430F9A">
              <w:rPr>
                <w:b/>
                <w:bCs/>
                <w:spacing w:val="-5"/>
                <w:sz w:val="26"/>
                <w:szCs w:val="26"/>
              </w:rPr>
              <w:t xml:space="preserve"> tế</w:t>
            </w:r>
          </w:p>
        </w:tc>
      </w:tr>
      <w:tr w:rsidR="00DE5190" w:rsidRPr="00430F9A" w14:paraId="525A18E2" w14:textId="77777777">
        <w:trPr>
          <w:trHeight w:val="983"/>
        </w:trPr>
        <w:tc>
          <w:tcPr>
            <w:tcW w:w="372" w:type="pct"/>
          </w:tcPr>
          <w:p w14:paraId="498D6756" w14:textId="77777777" w:rsidR="00DE5190" w:rsidRPr="00430F9A" w:rsidRDefault="005F1CC1" w:rsidP="00430F9A">
            <w:pPr>
              <w:pStyle w:val="TableParagraph"/>
              <w:spacing w:before="120" w:after="120" w:line="324" w:lineRule="auto"/>
              <w:ind w:left="0" w:firstLine="0"/>
              <w:rPr>
                <w:sz w:val="26"/>
                <w:szCs w:val="26"/>
              </w:rPr>
            </w:pPr>
            <w:r w:rsidRPr="00430F9A">
              <w:rPr>
                <w:spacing w:val="-10"/>
                <w:sz w:val="26"/>
                <w:szCs w:val="26"/>
              </w:rPr>
              <w:t>1</w:t>
            </w:r>
          </w:p>
        </w:tc>
        <w:tc>
          <w:tcPr>
            <w:tcW w:w="600" w:type="pct"/>
          </w:tcPr>
          <w:p w14:paraId="50C21FC3" w14:textId="77777777" w:rsidR="00DE5190" w:rsidRPr="00430F9A" w:rsidRDefault="005F1CC1" w:rsidP="00430F9A">
            <w:pPr>
              <w:pStyle w:val="TableParagraph"/>
              <w:spacing w:before="120" w:after="120" w:line="324" w:lineRule="auto"/>
              <w:ind w:left="0" w:right="209" w:firstLine="0"/>
              <w:rPr>
                <w:sz w:val="26"/>
                <w:szCs w:val="26"/>
              </w:rPr>
            </w:pPr>
            <w:r w:rsidRPr="00430F9A">
              <w:rPr>
                <w:sz w:val="26"/>
                <w:szCs w:val="26"/>
              </w:rPr>
              <w:t>Mở</w:t>
            </w:r>
            <w:r w:rsidRPr="00430F9A">
              <w:rPr>
                <w:spacing w:val="-17"/>
                <w:sz w:val="26"/>
                <w:szCs w:val="26"/>
              </w:rPr>
              <w:t xml:space="preserve"> </w:t>
            </w:r>
            <w:r w:rsidRPr="00430F9A">
              <w:rPr>
                <w:sz w:val="26"/>
                <w:szCs w:val="26"/>
              </w:rPr>
              <w:t>trang tìm</w:t>
            </w:r>
            <w:r w:rsidRPr="00430F9A">
              <w:rPr>
                <w:spacing w:val="-7"/>
                <w:sz w:val="26"/>
                <w:szCs w:val="26"/>
              </w:rPr>
              <w:t xml:space="preserve"> </w:t>
            </w:r>
            <w:r w:rsidRPr="00430F9A">
              <w:rPr>
                <w:spacing w:val="-4"/>
                <w:sz w:val="26"/>
                <w:szCs w:val="26"/>
              </w:rPr>
              <w:t>kiếm</w:t>
            </w:r>
          </w:p>
        </w:tc>
        <w:tc>
          <w:tcPr>
            <w:tcW w:w="2140" w:type="pct"/>
          </w:tcPr>
          <w:p w14:paraId="42496DA8" w14:textId="77777777" w:rsidR="00DE5190" w:rsidRPr="00430F9A" w:rsidRDefault="005F1CC1" w:rsidP="00430F9A">
            <w:pPr>
              <w:pStyle w:val="TableParagraph"/>
              <w:spacing w:before="120" w:after="120" w:line="324" w:lineRule="auto"/>
              <w:ind w:left="0" w:firstLine="0"/>
              <w:rPr>
                <w:sz w:val="26"/>
                <w:szCs w:val="26"/>
              </w:rPr>
            </w:pPr>
            <w:r w:rsidRPr="00430F9A">
              <w:rPr>
                <w:spacing w:val="-2"/>
                <w:sz w:val="26"/>
                <w:szCs w:val="26"/>
              </w:rPr>
              <w:t>https://www.</w:t>
            </w:r>
            <w:r w:rsidRPr="00430F9A">
              <w:rPr>
                <w:sz w:val="26"/>
                <w:szCs w:val="26"/>
              </w:rPr>
              <w:t>phongcachxanh</w:t>
            </w:r>
            <w:r w:rsidRPr="00430F9A">
              <w:rPr>
                <w:spacing w:val="-2"/>
                <w:sz w:val="26"/>
                <w:szCs w:val="26"/>
              </w:rPr>
              <w:t>.vn/</w:t>
            </w:r>
          </w:p>
        </w:tc>
        <w:tc>
          <w:tcPr>
            <w:tcW w:w="917" w:type="pct"/>
          </w:tcPr>
          <w:p w14:paraId="16009C80" w14:textId="77777777" w:rsidR="00DE5190" w:rsidRPr="00430F9A" w:rsidRDefault="005F1CC1" w:rsidP="00430F9A">
            <w:pPr>
              <w:pStyle w:val="TableParagraph"/>
              <w:spacing w:before="120" w:after="120" w:line="324" w:lineRule="auto"/>
              <w:ind w:left="0" w:right="149" w:firstLine="0"/>
              <w:rPr>
                <w:sz w:val="26"/>
                <w:szCs w:val="26"/>
              </w:rPr>
            </w:pPr>
            <w:r w:rsidRPr="00430F9A">
              <w:rPr>
                <w:sz w:val="26"/>
                <w:szCs w:val="26"/>
              </w:rPr>
              <w:t>Truy cập website</w:t>
            </w:r>
            <w:r w:rsidRPr="00430F9A">
              <w:rPr>
                <w:spacing w:val="-17"/>
                <w:sz w:val="26"/>
                <w:szCs w:val="26"/>
              </w:rPr>
              <w:t xml:space="preserve"> </w:t>
            </w:r>
            <w:r w:rsidRPr="00430F9A">
              <w:rPr>
                <w:sz w:val="26"/>
                <w:szCs w:val="26"/>
              </w:rPr>
              <w:t xml:space="preserve">thành </w:t>
            </w:r>
            <w:r w:rsidRPr="00430F9A">
              <w:rPr>
                <w:spacing w:val="-4"/>
                <w:sz w:val="26"/>
                <w:szCs w:val="26"/>
              </w:rPr>
              <w:t>công</w:t>
            </w:r>
          </w:p>
        </w:tc>
        <w:tc>
          <w:tcPr>
            <w:tcW w:w="969" w:type="pct"/>
          </w:tcPr>
          <w:p w14:paraId="3080A581" w14:textId="77777777" w:rsidR="00DE5190" w:rsidRPr="00430F9A" w:rsidRDefault="005F1CC1" w:rsidP="00430F9A">
            <w:pPr>
              <w:pStyle w:val="TableParagraph"/>
              <w:spacing w:before="120" w:after="120" w:line="324" w:lineRule="auto"/>
              <w:ind w:left="0" w:right="149" w:firstLine="0"/>
              <w:rPr>
                <w:sz w:val="26"/>
                <w:szCs w:val="26"/>
              </w:rPr>
            </w:pPr>
            <w:r w:rsidRPr="00430F9A">
              <w:rPr>
                <w:sz w:val="26"/>
                <w:szCs w:val="26"/>
              </w:rPr>
              <w:t>Truy cập website</w:t>
            </w:r>
            <w:r w:rsidRPr="00430F9A">
              <w:rPr>
                <w:spacing w:val="-17"/>
                <w:sz w:val="26"/>
                <w:szCs w:val="26"/>
              </w:rPr>
              <w:t xml:space="preserve"> </w:t>
            </w:r>
            <w:r w:rsidRPr="00430F9A">
              <w:rPr>
                <w:sz w:val="26"/>
                <w:szCs w:val="26"/>
              </w:rPr>
              <w:t xml:space="preserve">thành </w:t>
            </w:r>
            <w:r w:rsidRPr="00430F9A">
              <w:rPr>
                <w:spacing w:val="-4"/>
                <w:sz w:val="26"/>
                <w:szCs w:val="26"/>
              </w:rPr>
              <w:t>công</w:t>
            </w:r>
          </w:p>
        </w:tc>
      </w:tr>
      <w:tr w:rsidR="00DE5190" w:rsidRPr="00430F9A" w14:paraId="1F5D260D" w14:textId="77777777">
        <w:trPr>
          <w:trHeight w:val="983"/>
        </w:trPr>
        <w:tc>
          <w:tcPr>
            <w:tcW w:w="372" w:type="pct"/>
          </w:tcPr>
          <w:p w14:paraId="657979D4" w14:textId="77777777" w:rsidR="00DE5190" w:rsidRPr="00430F9A" w:rsidRDefault="005F1CC1" w:rsidP="00430F9A">
            <w:pPr>
              <w:pStyle w:val="TableParagraph"/>
              <w:spacing w:before="120" w:after="120" w:line="324" w:lineRule="auto"/>
              <w:ind w:left="0" w:firstLine="0"/>
              <w:rPr>
                <w:sz w:val="26"/>
                <w:szCs w:val="26"/>
              </w:rPr>
            </w:pPr>
            <w:r w:rsidRPr="00430F9A">
              <w:rPr>
                <w:spacing w:val="-10"/>
                <w:sz w:val="26"/>
                <w:szCs w:val="26"/>
              </w:rPr>
              <w:t>2</w:t>
            </w:r>
          </w:p>
        </w:tc>
        <w:tc>
          <w:tcPr>
            <w:tcW w:w="600" w:type="pct"/>
          </w:tcPr>
          <w:p w14:paraId="0043B128" w14:textId="77777777" w:rsidR="00DE5190" w:rsidRPr="00430F9A" w:rsidRDefault="005F1CC1" w:rsidP="00430F9A">
            <w:pPr>
              <w:spacing w:before="120" w:after="120" w:line="324" w:lineRule="auto"/>
              <w:ind w:left="0" w:firstLine="0"/>
              <w:rPr>
                <w:rFonts w:cs="Times New Roman"/>
                <w:sz w:val="26"/>
                <w:szCs w:val="26"/>
              </w:rPr>
            </w:pPr>
            <w:r w:rsidRPr="00430F9A">
              <w:rPr>
                <w:rFonts w:eastAsia="SimSun" w:cs="Times New Roman"/>
                <w:spacing w:val="-2"/>
                <w:kern w:val="2"/>
                <w:sz w:val="26"/>
                <w:szCs w:val="26"/>
                <w:lang w:val="en-US" w:eastAsia="zh-CN" w:bidi="ar"/>
              </w:rPr>
              <w:t xml:space="preserve">Click </w:t>
            </w:r>
            <w:r w:rsidRPr="00430F9A">
              <w:rPr>
                <w:rFonts w:eastAsia="SimSun" w:cs="Times New Roman"/>
                <w:kern w:val="2"/>
                <w:sz w:val="26"/>
                <w:szCs w:val="26"/>
                <w:lang w:val="en-US" w:eastAsia="zh-CN" w:bidi="ar"/>
              </w:rPr>
              <w:t>button</w:t>
            </w:r>
            <w:r w:rsidRPr="00430F9A">
              <w:rPr>
                <w:rFonts w:eastAsia="SimSun" w:cs="Times New Roman"/>
                <w:spacing w:val="-17"/>
                <w:kern w:val="2"/>
                <w:sz w:val="26"/>
                <w:szCs w:val="26"/>
                <w:lang w:val="en-US" w:eastAsia="zh-CN" w:bidi="ar"/>
              </w:rPr>
              <w:t xml:space="preserve"> </w:t>
            </w:r>
            <w:r w:rsidRPr="00430F9A">
              <w:rPr>
                <w:rFonts w:eastAsia="SimSun" w:cs="Times New Roman"/>
                <w:kern w:val="2"/>
                <w:sz w:val="26"/>
                <w:szCs w:val="26"/>
                <w:lang w:val="en-US" w:eastAsia="zh-CN" w:bidi="ar"/>
              </w:rPr>
              <w:t xml:space="preserve">tìm </w:t>
            </w:r>
            <w:r w:rsidRPr="00430F9A">
              <w:rPr>
                <w:rFonts w:eastAsia="SimSun" w:cs="Times New Roman"/>
                <w:spacing w:val="-4"/>
                <w:kern w:val="2"/>
                <w:sz w:val="26"/>
                <w:szCs w:val="26"/>
                <w:lang w:val="en-US" w:eastAsia="zh-CN" w:bidi="ar"/>
              </w:rPr>
              <w:t>kiếm</w:t>
            </w:r>
          </w:p>
          <w:p w14:paraId="3FEFF7AA" w14:textId="77777777" w:rsidR="00DE5190" w:rsidRPr="00430F9A" w:rsidRDefault="00DE5190" w:rsidP="00430F9A">
            <w:pPr>
              <w:pStyle w:val="TableParagraph"/>
              <w:spacing w:before="120" w:after="120" w:line="324" w:lineRule="auto"/>
              <w:ind w:left="0" w:right="277" w:firstLine="0"/>
              <w:rPr>
                <w:sz w:val="26"/>
                <w:szCs w:val="26"/>
              </w:rPr>
            </w:pPr>
          </w:p>
        </w:tc>
        <w:tc>
          <w:tcPr>
            <w:tcW w:w="2140" w:type="pct"/>
          </w:tcPr>
          <w:p w14:paraId="73FD0E12" w14:textId="77777777" w:rsidR="00DE5190" w:rsidRPr="00430F9A" w:rsidRDefault="005F1CC1" w:rsidP="00430F9A">
            <w:pPr>
              <w:pStyle w:val="TableParagraph"/>
              <w:spacing w:before="120" w:after="120" w:line="324" w:lineRule="auto"/>
              <w:ind w:left="0" w:firstLine="0"/>
              <w:rPr>
                <w:sz w:val="26"/>
                <w:szCs w:val="26"/>
                <w:lang w:val="en-US"/>
              </w:rPr>
            </w:pPr>
            <w:r w:rsidRPr="00430F9A">
              <w:rPr>
                <w:sz w:val="26"/>
                <w:szCs w:val="26"/>
                <w:lang w:val="en-US"/>
              </w:rPr>
              <w:t>@#$%</w:t>
            </w:r>
          </w:p>
        </w:tc>
        <w:tc>
          <w:tcPr>
            <w:tcW w:w="917" w:type="pct"/>
          </w:tcPr>
          <w:p w14:paraId="4E11C48B" w14:textId="77777777" w:rsidR="00DE5190" w:rsidRPr="00430F9A" w:rsidRDefault="005F1CC1" w:rsidP="00430F9A">
            <w:pPr>
              <w:pStyle w:val="TableParagraph"/>
              <w:spacing w:before="120" w:after="120" w:line="324" w:lineRule="auto"/>
              <w:ind w:left="0" w:right="466" w:firstLine="0"/>
              <w:rPr>
                <w:sz w:val="26"/>
                <w:szCs w:val="26"/>
              </w:rPr>
            </w:pPr>
            <w:r w:rsidRPr="00430F9A">
              <w:rPr>
                <w:sz w:val="26"/>
                <w:szCs w:val="26"/>
                <w:shd w:val="clear" w:color="auto" w:fill="FFFFFF"/>
              </w:rPr>
              <w:t>Hiển thị tất cả sản phẩm</w:t>
            </w:r>
          </w:p>
        </w:tc>
        <w:tc>
          <w:tcPr>
            <w:tcW w:w="969" w:type="pct"/>
          </w:tcPr>
          <w:p w14:paraId="1AADFA04" w14:textId="77777777" w:rsidR="00DE5190" w:rsidRPr="00430F9A" w:rsidRDefault="005F1CC1" w:rsidP="00430F9A">
            <w:pPr>
              <w:pStyle w:val="TableParagraph"/>
              <w:spacing w:before="120" w:after="120" w:line="324" w:lineRule="auto"/>
              <w:ind w:left="0" w:right="466" w:firstLine="0"/>
              <w:rPr>
                <w:sz w:val="26"/>
                <w:szCs w:val="26"/>
              </w:rPr>
            </w:pPr>
            <w:r w:rsidRPr="00430F9A">
              <w:rPr>
                <w:sz w:val="26"/>
                <w:szCs w:val="26"/>
                <w:shd w:val="clear" w:color="auto" w:fill="FFFFFF"/>
              </w:rPr>
              <w:t>Hiển thị tất cả sản phẩm</w:t>
            </w:r>
          </w:p>
        </w:tc>
      </w:tr>
      <w:tr w:rsidR="00DE5190" w:rsidRPr="00430F9A" w14:paraId="18F054A0" w14:textId="77777777">
        <w:trPr>
          <w:trHeight w:val="983"/>
        </w:trPr>
        <w:tc>
          <w:tcPr>
            <w:tcW w:w="372" w:type="pct"/>
          </w:tcPr>
          <w:p w14:paraId="538975D9" w14:textId="77777777" w:rsidR="00DE5190" w:rsidRPr="00430F9A" w:rsidRDefault="005F1CC1" w:rsidP="00430F9A">
            <w:pPr>
              <w:pStyle w:val="TableParagraph"/>
              <w:spacing w:before="120" w:after="120" w:line="324" w:lineRule="auto"/>
              <w:ind w:left="0" w:firstLine="0"/>
              <w:rPr>
                <w:sz w:val="26"/>
                <w:szCs w:val="26"/>
              </w:rPr>
            </w:pPr>
            <w:r w:rsidRPr="00430F9A">
              <w:rPr>
                <w:spacing w:val="-10"/>
                <w:sz w:val="26"/>
                <w:szCs w:val="26"/>
              </w:rPr>
              <w:t>3</w:t>
            </w:r>
          </w:p>
        </w:tc>
        <w:tc>
          <w:tcPr>
            <w:tcW w:w="600" w:type="pct"/>
          </w:tcPr>
          <w:p w14:paraId="5B7AD75A" w14:textId="77777777" w:rsidR="00DE5190" w:rsidRPr="00430F9A" w:rsidRDefault="005F1CC1" w:rsidP="00430F9A">
            <w:pPr>
              <w:spacing w:before="120" w:after="120" w:line="324" w:lineRule="auto"/>
              <w:ind w:left="0" w:firstLine="0"/>
              <w:rPr>
                <w:rFonts w:cs="Times New Roman"/>
                <w:sz w:val="26"/>
                <w:szCs w:val="26"/>
              </w:rPr>
            </w:pPr>
            <w:r w:rsidRPr="00430F9A">
              <w:rPr>
                <w:rFonts w:eastAsia="SimSun" w:cs="Times New Roman"/>
                <w:spacing w:val="-2"/>
                <w:kern w:val="2"/>
                <w:sz w:val="26"/>
                <w:szCs w:val="26"/>
                <w:lang w:val="en-US" w:eastAsia="zh-CN" w:bidi="ar"/>
              </w:rPr>
              <w:t>Ấn “Enter”</w:t>
            </w:r>
          </w:p>
          <w:p w14:paraId="12A48984" w14:textId="77777777" w:rsidR="00DE5190" w:rsidRPr="00430F9A" w:rsidRDefault="00DE5190" w:rsidP="00430F9A">
            <w:pPr>
              <w:pStyle w:val="TableParagraph"/>
              <w:spacing w:before="120" w:after="120" w:line="324" w:lineRule="auto"/>
              <w:ind w:left="0" w:right="100" w:firstLine="0"/>
              <w:rPr>
                <w:sz w:val="26"/>
                <w:szCs w:val="26"/>
              </w:rPr>
            </w:pPr>
          </w:p>
        </w:tc>
        <w:tc>
          <w:tcPr>
            <w:tcW w:w="2140" w:type="pct"/>
          </w:tcPr>
          <w:p w14:paraId="4D3C3D0E" w14:textId="77777777" w:rsidR="00DE5190" w:rsidRPr="00430F9A" w:rsidRDefault="00DE5190" w:rsidP="00430F9A">
            <w:pPr>
              <w:pStyle w:val="TableParagraph"/>
              <w:spacing w:before="120" w:after="120" w:line="324" w:lineRule="auto"/>
              <w:ind w:left="0" w:firstLine="0"/>
              <w:rPr>
                <w:sz w:val="26"/>
                <w:szCs w:val="26"/>
              </w:rPr>
            </w:pPr>
          </w:p>
        </w:tc>
        <w:tc>
          <w:tcPr>
            <w:tcW w:w="917" w:type="pct"/>
          </w:tcPr>
          <w:p w14:paraId="1AFF3374" w14:textId="77777777" w:rsidR="00DE5190" w:rsidRPr="00430F9A" w:rsidRDefault="005F1CC1" w:rsidP="00430F9A">
            <w:pPr>
              <w:pStyle w:val="TableParagraph"/>
              <w:spacing w:before="120" w:after="120" w:line="324" w:lineRule="auto"/>
              <w:ind w:left="0" w:right="466" w:firstLine="0"/>
              <w:rPr>
                <w:sz w:val="26"/>
                <w:szCs w:val="26"/>
              </w:rPr>
            </w:pPr>
            <w:r w:rsidRPr="00430F9A">
              <w:rPr>
                <w:sz w:val="26"/>
                <w:szCs w:val="26"/>
                <w:shd w:val="clear" w:color="auto" w:fill="FFFFFF"/>
              </w:rPr>
              <w:t>Hiển thị tất cả sản phẩm</w:t>
            </w:r>
          </w:p>
        </w:tc>
        <w:tc>
          <w:tcPr>
            <w:tcW w:w="969" w:type="pct"/>
          </w:tcPr>
          <w:p w14:paraId="4B65BC29" w14:textId="77777777" w:rsidR="00DE5190" w:rsidRPr="00430F9A" w:rsidRDefault="005F1CC1" w:rsidP="00430F9A">
            <w:pPr>
              <w:pStyle w:val="TableParagraph"/>
              <w:spacing w:before="120" w:after="120" w:line="324" w:lineRule="auto"/>
              <w:ind w:left="0" w:right="466" w:firstLine="0"/>
              <w:rPr>
                <w:sz w:val="26"/>
                <w:szCs w:val="26"/>
              </w:rPr>
            </w:pPr>
            <w:r w:rsidRPr="00430F9A">
              <w:rPr>
                <w:sz w:val="26"/>
                <w:szCs w:val="26"/>
                <w:shd w:val="clear" w:color="auto" w:fill="FFFFFF"/>
              </w:rPr>
              <w:t>Hiển thị tất cả sản phẩm</w:t>
            </w:r>
          </w:p>
        </w:tc>
      </w:tr>
    </w:tbl>
    <w:p w14:paraId="56EB4EE6" w14:textId="77777777" w:rsidR="00DE5190" w:rsidRPr="00430F9A" w:rsidRDefault="00DE5190" w:rsidP="00430F9A">
      <w:pPr>
        <w:spacing w:before="120" w:after="120" w:line="324" w:lineRule="auto"/>
        <w:ind w:left="0" w:firstLine="0"/>
        <w:rPr>
          <w:rFonts w:cs="Times New Roman"/>
          <w:sz w:val="26"/>
          <w:szCs w:val="26"/>
          <w:lang w:val="vi"/>
        </w:rPr>
      </w:pPr>
    </w:p>
    <w:p w14:paraId="589771C0" w14:textId="77777777" w:rsidR="00DE5190" w:rsidRPr="00430F9A" w:rsidRDefault="00DE5190" w:rsidP="00430F9A">
      <w:pPr>
        <w:pStyle w:val="Heading2"/>
        <w:spacing w:line="324" w:lineRule="auto"/>
        <w:ind w:left="0" w:firstLine="0"/>
        <w:rPr>
          <w:rFonts w:cs="Times New Roman"/>
          <w:sz w:val="26"/>
          <w:szCs w:val="26"/>
        </w:rPr>
      </w:pPr>
    </w:p>
    <w:p w14:paraId="44F3B488" w14:textId="77777777" w:rsidR="00DE5190" w:rsidRPr="00430F9A" w:rsidRDefault="00DE5190" w:rsidP="00430F9A">
      <w:pPr>
        <w:spacing w:before="120" w:after="120" w:line="324" w:lineRule="auto"/>
        <w:rPr>
          <w:rFonts w:cs="Times New Roman"/>
          <w:sz w:val="26"/>
          <w:szCs w:val="26"/>
        </w:rPr>
      </w:pPr>
    </w:p>
    <w:p w14:paraId="5461A0D1" w14:textId="77777777" w:rsidR="00DE5190" w:rsidRPr="00430F9A" w:rsidRDefault="005F1CC1" w:rsidP="00430F9A">
      <w:pPr>
        <w:pStyle w:val="Heading2"/>
        <w:spacing w:line="324" w:lineRule="auto"/>
        <w:rPr>
          <w:rFonts w:cs="Times New Roman"/>
          <w:sz w:val="26"/>
          <w:szCs w:val="26"/>
        </w:rPr>
      </w:pPr>
      <w:bookmarkStart w:id="18" w:name="_Toc29235"/>
      <w:r w:rsidRPr="00430F9A">
        <w:rPr>
          <w:rFonts w:cs="Times New Roman"/>
          <w:sz w:val="26"/>
          <w:szCs w:val="26"/>
        </w:rPr>
        <w:t>4.5. Kiểm thử chức năng Giỏ hàng</w:t>
      </w:r>
      <w:bookmarkEnd w:id="18"/>
    </w:p>
    <w:p w14:paraId="406362D8" w14:textId="77777777" w:rsidR="00DE5190" w:rsidRPr="00430F9A" w:rsidRDefault="005F1CC1" w:rsidP="00430F9A">
      <w:pPr>
        <w:pStyle w:val="Heading3"/>
        <w:spacing w:before="120" w:after="120" w:line="324" w:lineRule="auto"/>
        <w:rPr>
          <w:rFonts w:cs="Times New Roman"/>
          <w:szCs w:val="26"/>
          <w:lang w:val="en-US"/>
        </w:rPr>
      </w:pPr>
      <w:bookmarkStart w:id="19" w:name="_Toc22791"/>
      <w:r w:rsidRPr="00430F9A">
        <w:rPr>
          <w:rFonts w:cs="Times New Roman"/>
          <w:szCs w:val="26"/>
        </w:rPr>
        <w:t>4.</w:t>
      </w:r>
      <w:r w:rsidRPr="00430F9A">
        <w:rPr>
          <w:rFonts w:cs="Times New Roman"/>
          <w:szCs w:val="26"/>
          <w:lang w:val="en-US"/>
        </w:rPr>
        <w:t>5</w:t>
      </w:r>
      <w:r w:rsidRPr="00430F9A">
        <w:rPr>
          <w:rFonts w:cs="Times New Roman"/>
          <w:szCs w:val="26"/>
        </w:rPr>
        <w:t xml:space="preserve">.1. Đặc tả chức năng </w:t>
      </w:r>
      <w:r w:rsidRPr="00430F9A">
        <w:rPr>
          <w:rFonts w:cs="Times New Roman"/>
          <w:szCs w:val="26"/>
          <w:lang w:val="en-US"/>
        </w:rPr>
        <w:t>Giỏ hàng</w:t>
      </w:r>
      <w:bookmarkEnd w:id="19"/>
    </w:p>
    <w:p w14:paraId="3FD3C80B"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 Giỏ hàng gồm:</w:t>
      </w:r>
    </w:p>
    <w:p w14:paraId="3AAE2417" w14:textId="77777777" w:rsidR="00DE5190" w:rsidRPr="00430F9A" w:rsidRDefault="005F1CC1" w:rsidP="00430F9A">
      <w:pPr>
        <w:spacing w:before="120" w:after="120" w:line="324" w:lineRule="auto"/>
        <w:ind w:left="0" w:firstLine="720"/>
        <w:rPr>
          <w:rFonts w:cs="Times New Roman"/>
          <w:sz w:val="26"/>
          <w:szCs w:val="26"/>
          <w:lang w:val="en-US"/>
        </w:rPr>
      </w:pPr>
      <w:r w:rsidRPr="00430F9A">
        <w:rPr>
          <w:rFonts w:cs="Times New Roman"/>
          <w:sz w:val="26"/>
          <w:szCs w:val="26"/>
          <w:lang w:val="en-US"/>
        </w:rPr>
        <w:t>+ Thêm sản phẩm vào giỏ hàng gồm: số lượng, nút chọn mua</w:t>
      </w:r>
    </w:p>
    <w:p w14:paraId="45AB54E1" w14:textId="77777777" w:rsidR="00DE5190" w:rsidRPr="00430F9A" w:rsidRDefault="005F1CC1" w:rsidP="00430F9A">
      <w:pPr>
        <w:spacing w:before="120" w:after="120" w:line="324" w:lineRule="auto"/>
        <w:ind w:left="0" w:firstLine="720"/>
        <w:rPr>
          <w:rFonts w:cs="Times New Roman"/>
          <w:sz w:val="26"/>
          <w:szCs w:val="26"/>
          <w:lang w:val="en-US"/>
        </w:rPr>
      </w:pPr>
      <w:r w:rsidRPr="00430F9A">
        <w:rPr>
          <w:rFonts w:cs="Times New Roman"/>
          <w:sz w:val="26"/>
          <w:szCs w:val="26"/>
          <w:lang w:val="en-US"/>
        </w:rPr>
        <w:t>+ Giỏ hàng gồm: số lượng, bỏ(xóa sản phẩm), nút thanh toán</w:t>
      </w:r>
    </w:p>
    <w:p w14:paraId="58E4235D"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Giao diện thêm sản phẩm vào giỏ hàng:</w:t>
      </w:r>
    </w:p>
    <w:p w14:paraId="432D88A4" w14:textId="77777777" w:rsidR="00DE5190" w:rsidRPr="00430F9A" w:rsidRDefault="005F1CC1" w:rsidP="00430F9A">
      <w:pPr>
        <w:spacing w:before="120" w:after="120" w:line="324" w:lineRule="auto"/>
        <w:ind w:left="0" w:firstLine="0"/>
        <w:rPr>
          <w:rFonts w:cs="Times New Roman"/>
          <w:sz w:val="26"/>
          <w:szCs w:val="26"/>
        </w:rPr>
      </w:pPr>
      <w:r w:rsidRPr="00430F9A">
        <w:rPr>
          <w:rFonts w:cs="Times New Roman"/>
          <w:noProof/>
          <w:sz w:val="26"/>
          <w:szCs w:val="26"/>
        </w:rPr>
        <w:drawing>
          <wp:inline distT="0" distB="0" distL="114300" distR="114300" wp14:anchorId="6BD5C2BE" wp14:editId="029CEAFD">
            <wp:extent cx="5269865" cy="4178935"/>
            <wp:effectExtent l="0" t="0" r="6985" b="1206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28"/>
                    <a:stretch>
                      <a:fillRect/>
                    </a:stretch>
                  </pic:blipFill>
                  <pic:spPr>
                    <a:xfrm>
                      <a:off x="0" y="0"/>
                      <a:ext cx="5269865" cy="4178935"/>
                    </a:xfrm>
                    <a:prstGeom prst="rect">
                      <a:avLst/>
                    </a:prstGeom>
                    <a:noFill/>
                    <a:ln>
                      <a:noFill/>
                    </a:ln>
                  </pic:spPr>
                </pic:pic>
              </a:graphicData>
            </a:graphic>
          </wp:inline>
        </w:drawing>
      </w:r>
    </w:p>
    <w:p w14:paraId="44DFDDF6"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Giao diện giỏ hàng</w:t>
      </w:r>
    </w:p>
    <w:p w14:paraId="5B52ECCC"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noProof/>
          <w:sz w:val="26"/>
          <w:szCs w:val="26"/>
        </w:rPr>
        <w:lastRenderedPageBreak/>
        <w:drawing>
          <wp:inline distT="0" distB="0" distL="114300" distR="114300" wp14:anchorId="58EF980B" wp14:editId="7AA8B74F">
            <wp:extent cx="5258435" cy="1952625"/>
            <wp:effectExtent l="0" t="0" r="18415" b="9525"/>
            <wp:docPr id="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5"/>
                    <pic:cNvPicPr>
                      <a:picLocks noChangeAspect="1"/>
                    </pic:cNvPicPr>
                  </pic:nvPicPr>
                  <pic:blipFill>
                    <a:blip r:embed="rId29"/>
                    <a:stretch>
                      <a:fillRect/>
                    </a:stretch>
                  </pic:blipFill>
                  <pic:spPr>
                    <a:xfrm>
                      <a:off x="0" y="0"/>
                      <a:ext cx="5258435" cy="1952625"/>
                    </a:xfrm>
                    <a:prstGeom prst="rect">
                      <a:avLst/>
                    </a:prstGeom>
                    <a:noFill/>
                    <a:ln>
                      <a:noFill/>
                    </a:ln>
                  </pic:spPr>
                </pic:pic>
              </a:graphicData>
            </a:graphic>
          </wp:inline>
        </w:drawing>
      </w:r>
    </w:p>
    <w:p w14:paraId="1753446D" w14:textId="77777777" w:rsidR="00DE5190" w:rsidRPr="00430F9A" w:rsidRDefault="005F1CC1" w:rsidP="00430F9A">
      <w:pPr>
        <w:pStyle w:val="Heading3"/>
        <w:spacing w:before="120" w:after="120" w:line="324" w:lineRule="auto"/>
        <w:rPr>
          <w:rFonts w:cs="Times New Roman"/>
          <w:szCs w:val="26"/>
        </w:rPr>
      </w:pPr>
      <w:bookmarkStart w:id="20" w:name="_Toc29928"/>
      <w:r w:rsidRPr="00430F9A">
        <w:rPr>
          <w:rFonts w:cs="Times New Roman"/>
          <w:szCs w:val="26"/>
        </w:rPr>
        <w:t>4.</w:t>
      </w:r>
      <w:r w:rsidRPr="00430F9A">
        <w:rPr>
          <w:rFonts w:cs="Times New Roman"/>
          <w:szCs w:val="26"/>
          <w:lang w:val="en-US"/>
        </w:rPr>
        <w:t>5</w:t>
      </w:r>
      <w:r w:rsidRPr="00430F9A">
        <w:rPr>
          <w:rFonts w:cs="Times New Roman"/>
          <w:szCs w:val="26"/>
        </w:rPr>
        <w:t>.</w:t>
      </w:r>
      <w:r w:rsidRPr="00430F9A">
        <w:rPr>
          <w:rFonts w:cs="Times New Roman"/>
          <w:szCs w:val="26"/>
          <w:lang w:val="en-US"/>
        </w:rPr>
        <w:t>2</w:t>
      </w:r>
      <w:r w:rsidRPr="00430F9A">
        <w:rPr>
          <w:rFonts w:cs="Times New Roman"/>
          <w:szCs w:val="26"/>
        </w:rPr>
        <w:t>. Thiết kế testcase</w:t>
      </w:r>
      <w:bookmarkEnd w:id="20"/>
    </w:p>
    <w:p w14:paraId="7074B5CD"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Miền tương đương:</w:t>
      </w:r>
    </w:p>
    <w:p w14:paraId="486F801E" w14:textId="77777777" w:rsidR="00DE5190" w:rsidRPr="00430F9A" w:rsidRDefault="005F1CC1" w:rsidP="00430F9A">
      <w:pPr>
        <w:numPr>
          <w:ilvl w:val="0"/>
          <w:numId w:val="41"/>
        </w:numPr>
        <w:spacing w:before="120" w:after="120" w:line="324" w:lineRule="auto"/>
        <w:rPr>
          <w:rFonts w:cs="Times New Roman"/>
          <w:i/>
          <w:iCs/>
          <w:sz w:val="26"/>
          <w:szCs w:val="26"/>
          <w:lang w:val="en-US"/>
        </w:rPr>
      </w:pPr>
      <w:r w:rsidRPr="00430F9A">
        <w:rPr>
          <w:rFonts w:cs="Times New Roman"/>
          <w:i/>
          <w:iCs/>
          <w:sz w:val="26"/>
          <w:szCs w:val="26"/>
          <w:lang w:val="en-US"/>
        </w:rPr>
        <w:t>Miền giá trị hợp lệ:</w:t>
      </w:r>
    </w:p>
    <w:p w14:paraId="7892E878" w14:textId="77777777" w:rsidR="00DE5190" w:rsidRPr="00430F9A" w:rsidRDefault="005F1CC1" w:rsidP="00430F9A">
      <w:pPr>
        <w:spacing w:before="120" w:after="120" w:line="324" w:lineRule="auto"/>
        <w:ind w:left="0" w:firstLine="720"/>
        <w:rPr>
          <w:rFonts w:cs="Times New Roman"/>
          <w:sz w:val="26"/>
          <w:szCs w:val="26"/>
          <w:lang w:val="en-US"/>
        </w:rPr>
      </w:pPr>
      <w:r w:rsidRPr="00430F9A">
        <w:rPr>
          <w:rFonts w:cs="Times New Roman"/>
          <w:sz w:val="26"/>
          <w:szCs w:val="26"/>
          <w:lang w:val="en-US"/>
        </w:rPr>
        <w:t>- Chuỗi ký tự hợp lệ từ 0 -&gt; 9</w:t>
      </w:r>
    </w:p>
    <w:p w14:paraId="36ED412D" w14:textId="77777777" w:rsidR="00DE5190" w:rsidRPr="00430F9A" w:rsidRDefault="005F1CC1" w:rsidP="00430F9A">
      <w:pPr>
        <w:spacing w:before="120" w:after="120" w:line="324" w:lineRule="auto"/>
        <w:ind w:left="0" w:firstLine="720"/>
        <w:rPr>
          <w:rFonts w:cs="Times New Roman"/>
          <w:sz w:val="26"/>
          <w:szCs w:val="26"/>
          <w:lang w:val="en-US"/>
        </w:rPr>
      </w:pPr>
      <w:r w:rsidRPr="00430F9A">
        <w:rPr>
          <w:rFonts w:cs="Times New Roman"/>
          <w:sz w:val="26"/>
          <w:szCs w:val="26"/>
          <w:lang w:val="en-US"/>
        </w:rPr>
        <w:t>- Số lượng phải là một số nguyên không âm lớn hơn 0 (các số tự nhiên).</w:t>
      </w:r>
    </w:p>
    <w:p w14:paraId="46EA1F4F" w14:textId="77777777" w:rsidR="00DE5190" w:rsidRPr="00430F9A" w:rsidRDefault="005F1CC1" w:rsidP="00430F9A">
      <w:pPr>
        <w:spacing w:before="120" w:after="120" w:line="324" w:lineRule="auto"/>
        <w:ind w:left="0" w:firstLine="720"/>
        <w:rPr>
          <w:rFonts w:cs="Times New Roman"/>
          <w:sz w:val="26"/>
          <w:szCs w:val="26"/>
          <w:lang w:val="en-US"/>
        </w:rPr>
      </w:pPr>
      <w:r w:rsidRPr="00430F9A">
        <w:rPr>
          <w:rFonts w:cs="Times New Roman"/>
          <w:sz w:val="26"/>
          <w:szCs w:val="26"/>
          <w:lang w:val="en-US"/>
        </w:rPr>
        <w:t>- Số lượng có giới hạn max là số lượng sản phẩm có.</w:t>
      </w:r>
    </w:p>
    <w:p w14:paraId="1EBFE9E0" w14:textId="77777777" w:rsidR="00DE5190" w:rsidRPr="00430F9A" w:rsidRDefault="005F1CC1" w:rsidP="00430F9A">
      <w:pPr>
        <w:numPr>
          <w:ilvl w:val="0"/>
          <w:numId w:val="41"/>
        </w:numPr>
        <w:spacing w:before="120" w:after="120" w:line="324" w:lineRule="auto"/>
        <w:rPr>
          <w:rFonts w:cs="Times New Roman"/>
          <w:i/>
          <w:iCs/>
          <w:sz w:val="26"/>
          <w:szCs w:val="26"/>
          <w:lang w:val="en-US"/>
        </w:rPr>
      </w:pPr>
      <w:r w:rsidRPr="00430F9A">
        <w:rPr>
          <w:rFonts w:cs="Times New Roman"/>
          <w:i/>
          <w:iCs/>
          <w:sz w:val="26"/>
          <w:szCs w:val="26"/>
          <w:lang w:val="en-US"/>
        </w:rPr>
        <w:t>Miền giá trị không hợp lệ:</w:t>
      </w:r>
    </w:p>
    <w:p w14:paraId="437BF77D" w14:textId="77777777" w:rsidR="00DE5190" w:rsidRPr="00430F9A" w:rsidRDefault="005F1CC1" w:rsidP="00430F9A">
      <w:pPr>
        <w:spacing w:before="120" w:after="120" w:line="324" w:lineRule="auto"/>
        <w:ind w:left="0" w:firstLine="720"/>
        <w:rPr>
          <w:rFonts w:cs="Times New Roman"/>
          <w:sz w:val="26"/>
          <w:szCs w:val="26"/>
          <w:lang w:val="en-US"/>
        </w:rPr>
      </w:pPr>
      <w:r w:rsidRPr="00430F9A">
        <w:rPr>
          <w:rFonts w:cs="Times New Roman"/>
          <w:sz w:val="26"/>
          <w:szCs w:val="26"/>
          <w:lang w:val="en-US"/>
        </w:rPr>
        <w:t>- Chuỗi rỗng</w:t>
      </w:r>
    </w:p>
    <w:p w14:paraId="05D24A55" w14:textId="77777777" w:rsidR="00DE5190" w:rsidRPr="00430F9A" w:rsidRDefault="005F1CC1" w:rsidP="00430F9A">
      <w:pPr>
        <w:spacing w:before="120" w:after="120" w:line="324" w:lineRule="auto"/>
        <w:ind w:left="0" w:firstLine="720"/>
        <w:rPr>
          <w:rFonts w:cs="Times New Roman"/>
          <w:sz w:val="26"/>
          <w:szCs w:val="26"/>
          <w:lang w:val="en-US"/>
        </w:rPr>
      </w:pPr>
      <w:r w:rsidRPr="00430F9A">
        <w:rPr>
          <w:rFonts w:cs="Times New Roman"/>
          <w:sz w:val="26"/>
          <w:szCs w:val="26"/>
          <w:lang w:val="en-US"/>
        </w:rPr>
        <w:t>- Chuỗi chứa các kí tự không hợp lệ</w:t>
      </w:r>
    </w:p>
    <w:p w14:paraId="6F7A6323" w14:textId="77777777" w:rsidR="00DE5190" w:rsidRPr="00430F9A" w:rsidRDefault="005F1CC1" w:rsidP="00430F9A">
      <w:pPr>
        <w:spacing w:before="120" w:after="120" w:line="324" w:lineRule="auto"/>
        <w:ind w:left="0" w:firstLine="720"/>
        <w:rPr>
          <w:rFonts w:cs="Times New Roman"/>
          <w:sz w:val="26"/>
          <w:szCs w:val="26"/>
        </w:rPr>
      </w:pPr>
      <w:r w:rsidRPr="00430F9A">
        <w:rPr>
          <w:rFonts w:cs="Times New Roman"/>
          <w:sz w:val="26"/>
          <w:szCs w:val="26"/>
          <w:lang w:val="en-US"/>
        </w:rPr>
        <w:t>- Số lượng vượt quá giới hạn</w:t>
      </w:r>
    </w:p>
    <w:p w14:paraId="453A21C3" w14:textId="77777777" w:rsidR="00DE5190" w:rsidRPr="00430F9A" w:rsidRDefault="005F1CC1" w:rsidP="00430F9A">
      <w:pPr>
        <w:pStyle w:val="Heading3"/>
        <w:spacing w:before="120" w:after="120" w:line="324" w:lineRule="auto"/>
        <w:rPr>
          <w:rFonts w:cs="Times New Roman"/>
          <w:szCs w:val="26"/>
        </w:rPr>
      </w:pPr>
      <w:bookmarkStart w:id="21" w:name="_Toc6938"/>
      <w:r w:rsidRPr="00430F9A">
        <w:rPr>
          <w:rFonts w:cs="Times New Roman"/>
          <w:szCs w:val="26"/>
        </w:rPr>
        <w:t>4.</w:t>
      </w:r>
      <w:r w:rsidRPr="00430F9A">
        <w:rPr>
          <w:rFonts w:cs="Times New Roman"/>
          <w:szCs w:val="26"/>
          <w:lang w:val="en-US"/>
        </w:rPr>
        <w:t>5</w:t>
      </w:r>
      <w:r w:rsidRPr="00430F9A">
        <w:rPr>
          <w:rFonts w:cs="Times New Roman"/>
          <w:szCs w:val="26"/>
        </w:rPr>
        <w:t>.3. Kịch bản kiểm thử</w:t>
      </w:r>
      <w:bookmarkEnd w:id="21"/>
    </w:p>
    <w:tbl>
      <w:tblPr>
        <w:tblStyle w:val="TableGrid"/>
        <w:tblW w:w="0" w:type="auto"/>
        <w:tblLook w:val="04A0" w:firstRow="1" w:lastRow="0" w:firstColumn="1" w:lastColumn="0" w:noHBand="0" w:noVBand="1"/>
      </w:tblPr>
      <w:tblGrid>
        <w:gridCol w:w="1489"/>
        <w:gridCol w:w="2771"/>
        <w:gridCol w:w="1358"/>
        <w:gridCol w:w="2904"/>
      </w:tblGrid>
      <w:tr w:rsidR="00DE5190" w:rsidRPr="00430F9A" w14:paraId="7E5FD477" w14:textId="77777777">
        <w:tc>
          <w:tcPr>
            <w:tcW w:w="1489" w:type="dxa"/>
          </w:tcPr>
          <w:p w14:paraId="622E0CFB" w14:textId="77777777" w:rsidR="00DE5190" w:rsidRPr="00430F9A" w:rsidRDefault="005F1CC1" w:rsidP="00430F9A">
            <w:pPr>
              <w:widowControl/>
              <w:spacing w:before="120" w:after="120" w:line="324" w:lineRule="auto"/>
              <w:ind w:left="0" w:firstLine="0"/>
              <w:rPr>
                <w:rFonts w:cs="Times New Roman"/>
                <w:b/>
                <w:bCs/>
                <w:sz w:val="26"/>
                <w:szCs w:val="26"/>
                <w:lang w:val="en-US"/>
              </w:rPr>
            </w:pPr>
            <w:r w:rsidRPr="00430F9A">
              <w:rPr>
                <w:rFonts w:cs="Times New Roman"/>
                <w:b/>
                <w:bCs/>
                <w:sz w:val="26"/>
                <w:szCs w:val="26"/>
                <w:lang w:val="en-US"/>
              </w:rPr>
              <w:t>Tesecase</w:t>
            </w:r>
          </w:p>
        </w:tc>
        <w:tc>
          <w:tcPr>
            <w:tcW w:w="2771" w:type="dxa"/>
          </w:tcPr>
          <w:p w14:paraId="1BB4DC8B" w14:textId="77777777" w:rsidR="00DE5190" w:rsidRPr="00430F9A" w:rsidRDefault="005F1CC1" w:rsidP="00430F9A">
            <w:pPr>
              <w:widowControl/>
              <w:spacing w:before="120" w:after="120" w:line="324" w:lineRule="auto"/>
              <w:ind w:left="0" w:firstLine="0"/>
              <w:rPr>
                <w:rFonts w:cs="Times New Roman"/>
                <w:b/>
                <w:bCs/>
                <w:sz w:val="26"/>
                <w:szCs w:val="26"/>
                <w:lang w:val="en-US"/>
              </w:rPr>
            </w:pPr>
            <w:r w:rsidRPr="00430F9A">
              <w:rPr>
                <w:rFonts w:cs="Times New Roman"/>
                <w:b/>
                <w:bCs/>
                <w:sz w:val="26"/>
                <w:szCs w:val="26"/>
                <w:lang w:val="en-US"/>
              </w:rPr>
              <w:t>Miền giá trị</w:t>
            </w:r>
          </w:p>
        </w:tc>
        <w:tc>
          <w:tcPr>
            <w:tcW w:w="1358" w:type="dxa"/>
          </w:tcPr>
          <w:p w14:paraId="047D6E6E" w14:textId="77777777" w:rsidR="00DE5190" w:rsidRPr="00430F9A" w:rsidRDefault="005F1CC1" w:rsidP="00430F9A">
            <w:pPr>
              <w:widowControl/>
              <w:spacing w:before="120" w:after="120" w:line="324" w:lineRule="auto"/>
              <w:ind w:left="0" w:firstLine="0"/>
              <w:rPr>
                <w:rFonts w:cs="Times New Roman"/>
                <w:b/>
                <w:bCs/>
                <w:sz w:val="26"/>
                <w:szCs w:val="26"/>
                <w:lang w:val="en-US"/>
              </w:rPr>
            </w:pPr>
            <w:r w:rsidRPr="00430F9A">
              <w:rPr>
                <w:rFonts w:cs="Times New Roman"/>
                <w:b/>
                <w:bCs/>
                <w:sz w:val="26"/>
                <w:szCs w:val="26"/>
                <w:lang w:val="en-US"/>
              </w:rPr>
              <w:t>Số lượng</w:t>
            </w:r>
          </w:p>
        </w:tc>
        <w:tc>
          <w:tcPr>
            <w:tcW w:w="2904" w:type="dxa"/>
          </w:tcPr>
          <w:p w14:paraId="5B0232B3" w14:textId="77777777" w:rsidR="00DE5190" w:rsidRPr="00430F9A" w:rsidRDefault="005F1CC1" w:rsidP="00430F9A">
            <w:pPr>
              <w:widowControl/>
              <w:spacing w:before="120" w:after="120" w:line="324" w:lineRule="auto"/>
              <w:ind w:left="0" w:firstLine="0"/>
              <w:rPr>
                <w:rFonts w:cs="Times New Roman"/>
                <w:b/>
                <w:bCs/>
                <w:sz w:val="26"/>
                <w:szCs w:val="26"/>
                <w:lang w:val="en-US"/>
              </w:rPr>
            </w:pPr>
            <w:r w:rsidRPr="00430F9A">
              <w:rPr>
                <w:rFonts w:cs="Times New Roman"/>
                <w:b/>
                <w:bCs/>
                <w:sz w:val="26"/>
                <w:szCs w:val="26"/>
                <w:lang w:val="en-US"/>
              </w:rPr>
              <w:t>Kết quả mong đợi</w:t>
            </w:r>
          </w:p>
        </w:tc>
      </w:tr>
      <w:tr w:rsidR="00DE5190" w:rsidRPr="00430F9A" w14:paraId="20952BEE" w14:textId="77777777">
        <w:tc>
          <w:tcPr>
            <w:tcW w:w="1489" w:type="dxa"/>
          </w:tcPr>
          <w:p w14:paraId="3D66D876"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1</w:t>
            </w:r>
          </w:p>
        </w:tc>
        <w:tc>
          <w:tcPr>
            <w:tcW w:w="2771" w:type="dxa"/>
          </w:tcPr>
          <w:p w14:paraId="2D8AEAD4"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Chuỗi ký tự hợp lệ</w:t>
            </w:r>
          </w:p>
        </w:tc>
        <w:tc>
          <w:tcPr>
            <w:tcW w:w="1358" w:type="dxa"/>
          </w:tcPr>
          <w:p w14:paraId="455F9730"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1</w:t>
            </w:r>
          </w:p>
        </w:tc>
        <w:tc>
          <w:tcPr>
            <w:tcW w:w="2904" w:type="dxa"/>
          </w:tcPr>
          <w:p w14:paraId="7F37F3E9"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Sản phẩm được thêm vào giỏ hàng</w:t>
            </w:r>
          </w:p>
        </w:tc>
      </w:tr>
      <w:tr w:rsidR="00DE5190" w:rsidRPr="00430F9A" w14:paraId="3B08B129" w14:textId="77777777">
        <w:tc>
          <w:tcPr>
            <w:tcW w:w="1489" w:type="dxa"/>
          </w:tcPr>
          <w:p w14:paraId="15C30DB9"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2</w:t>
            </w:r>
          </w:p>
        </w:tc>
        <w:tc>
          <w:tcPr>
            <w:tcW w:w="2771" w:type="dxa"/>
          </w:tcPr>
          <w:p w14:paraId="76F237E3"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Chuỗi rỗng</w:t>
            </w:r>
          </w:p>
        </w:tc>
        <w:tc>
          <w:tcPr>
            <w:tcW w:w="1358" w:type="dxa"/>
          </w:tcPr>
          <w:p w14:paraId="4556FCD2" w14:textId="77777777" w:rsidR="00DE5190" w:rsidRPr="00430F9A" w:rsidRDefault="00DE5190" w:rsidP="00430F9A">
            <w:pPr>
              <w:widowControl/>
              <w:spacing w:before="120" w:after="120" w:line="324" w:lineRule="auto"/>
              <w:ind w:left="0" w:firstLine="0"/>
              <w:rPr>
                <w:rFonts w:cs="Times New Roman"/>
                <w:sz w:val="26"/>
                <w:szCs w:val="26"/>
                <w:lang w:val="en-US"/>
              </w:rPr>
            </w:pPr>
          </w:p>
        </w:tc>
        <w:tc>
          <w:tcPr>
            <w:tcW w:w="2904" w:type="dxa"/>
          </w:tcPr>
          <w:p w14:paraId="352DD9C9"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Thêm 1 sản phẩm vào giỏ hàng</w:t>
            </w:r>
          </w:p>
        </w:tc>
      </w:tr>
      <w:tr w:rsidR="00DE5190" w:rsidRPr="00430F9A" w14:paraId="723A0082" w14:textId="77777777">
        <w:tc>
          <w:tcPr>
            <w:tcW w:w="1489" w:type="dxa"/>
          </w:tcPr>
          <w:p w14:paraId="57815420"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3</w:t>
            </w:r>
          </w:p>
        </w:tc>
        <w:tc>
          <w:tcPr>
            <w:tcW w:w="2771" w:type="dxa"/>
          </w:tcPr>
          <w:p w14:paraId="17852E7D"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Chuỗi ký tự không hợp lệ</w:t>
            </w:r>
          </w:p>
        </w:tc>
        <w:tc>
          <w:tcPr>
            <w:tcW w:w="1358" w:type="dxa"/>
          </w:tcPr>
          <w:p w14:paraId="6B55233C"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0Bd%)=</w:t>
            </w:r>
          </w:p>
        </w:tc>
        <w:tc>
          <w:tcPr>
            <w:tcW w:w="2904" w:type="dxa"/>
          </w:tcPr>
          <w:p w14:paraId="3C35ACFB"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Thêm 1 sản phẩm vào giỏ hàng</w:t>
            </w:r>
          </w:p>
        </w:tc>
      </w:tr>
      <w:tr w:rsidR="00DE5190" w:rsidRPr="00430F9A" w14:paraId="0AE76E60" w14:textId="77777777">
        <w:tc>
          <w:tcPr>
            <w:tcW w:w="1489" w:type="dxa"/>
          </w:tcPr>
          <w:p w14:paraId="36326793"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4</w:t>
            </w:r>
          </w:p>
        </w:tc>
        <w:tc>
          <w:tcPr>
            <w:tcW w:w="2771" w:type="dxa"/>
          </w:tcPr>
          <w:p w14:paraId="46BC3F0E"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Số lượng vượt quá giới hạn</w:t>
            </w:r>
          </w:p>
        </w:tc>
        <w:tc>
          <w:tcPr>
            <w:tcW w:w="1358" w:type="dxa"/>
          </w:tcPr>
          <w:p w14:paraId="3ECBCEF5"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9999</w:t>
            </w:r>
          </w:p>
        </w:tc>
        <w:tc>
          <w:tcPr>
            <w:tcW w:w="2904" w:type="dxa"/>
          </w:tcPr>
          <w:p w14:paraId="2BCF62CC"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Sản phẩm thêm vào giỏ hàng với số lượng tối đa còn trong kho.</w:t>
            </w:r>
          </w:p>
          <w:p w14:paraId="4E0E0520" w14:textId="77777777" w:rsidR="00DE5190" w:rsidRPr="00430F9A" w:rsidRDefault="00DE5190" w:rsidP="00430F9A">
            <w:pPr>
              <w:widowControl/>
              <w:spacing w:before="120" w:after="120" w:line="324" w:lineRule="auto"/>
              <w:ind w:left="0" w:firstLine="0"/>
              <w:rPr>
                <w:rFonts w:cs="Times New Roman"/>
                <w:sz w:val="26"/>
                <w:szCs w:val="26"/>
                <w:lang w:val="en-US"/>
              </w:rPr>
            </w:pPr>
          </w:p>
        </w:tc>
      </w:tr>
    </w:tbl>
    <w:p w14:paraId="6B8212DE" w14:textId="77777777" w:rsidR="00DE5190" w:rsidRPr="00430F9A" w:rsidRDefault="00DE5190" w:rsidP="00430F9A">
      <w:pPr>
        <w:spacing w:before="120" w:after="120" w:line="324" w:lineRule="auto"/>
        <w:ind w:left="0" w:firstLine="0"/>
        <w:rPr>
          <w:rFonts w:cs="Times New Roman"/>
          <w:sz w:val="26"/>
          <w:szCs w:val="26"/>
        </w:rPr>
      </w:pPr>
    </w:p>
    <w:p w14:paraId="781ABF1D"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Testcase 1: Nhập đúng số lượng</w:t>
      </w:r>
    </w:p>
    <w:tbl>
      <w:tblPr>
        <w:tblStyle w:val="TableGrid"/>
        <w:tblW w:w="8474" w:type="dxa"/>
        <w:tblLayout w:type="fixed"/>
        <w:tblLook w:val="04A0" w:firstRow="1" w:lastRow="0" w:firstColumn="1" w:lastColumn="0" w:noHBand="0" w:noVBand="1"/>
      </w:tblPr>
      <w:tblGrid>
        <w:gridCol w:w="875"/>
        <w:gridCol w:w="1134"/>
        <w:gridCol w:w="2457"/>
        <w:gridCol w:w="1513"/>
        <w:gridCol w:w="1531"/>
        <w:gridCol w:w="964"/>
      </w:tblGrid>
      <w:tr w:rsidR="00DE5190" w:rsidRPr="00430F9A" w14:paraId="01979481" w14:textId="77777777">
        <w:tc>
          <w:tcPr>
            <w:tcW w:w="875" w:type="dxa"/>
          </w:tcPr>
          <w:p w14:paraId="3522AE1A" w14:textId="77777777" w:rsidR="00DE5190" w:rsidRPr="00430F9A" w:rsidRDefault="005F1CC1" w:rsidP="00430F9A">
            <w:pPr>
              <w:widowControl/>
              <w:spacing w:before="120" w:after="120" w:line="324" w:lineRule="auto"/>
              <w:ind w:left="0" w:firstLine="0"/>
              <w:rPr>
                <w:rFonts w:cs="Times New Roman"/>
                <w:b/>
                <w:bCs/>
                <w:sz w:val="26"/>
                <w:szCs w:val="26"/>
                <w:lang w:val="en-US"/>
              </w:rPr>
            </w:pPr>
            <w:r w:rsidRPr="00430F9A">
              <w:rPr>
                <w:rFonts w:cs="Times New Roman"/>
                <w:b/>
                <w:bCs/>
                <w:sz w:val="26"/>
                <w:szCs w:val="26"/>
                <w:lang w:val="en-US"/>
              </w:rPr>
              <w:t>Bước</w:t>
            </w:r>
          </w:p>
        </w:tc>
        <w:tc>
          <w:tcPr>
            <w:tcW w:w="1134" w:type="dxa"/>
          </w:tcPr>
          <w:p w14:paraId="0E7DEAF3" w14:textId="77777777" w:rsidR="00DE5190" w:rsidRPr="00430F9A" w:rsidRDefault="005F1CC1" w:rsidP="00430F9A">
            <w:pPr>
              <w:widowControl/>
              <w:spacing w:before="120" w:after="120" w:line="324" w:lineRule="auto"/>
              <w:ind w:left="0" w:firstLine="0"/>
              <w:rPr>
                <w:rFonts w:cs="Times New Roman"/>
                <w:b/>
                <w:bCs/>
                <w:sz w:val="26"/>
                <w:szCs w:val="26"/>
                <w:lang w:val="en-US"/>
              </w:rPr>
            </w:pPr>
            <w:r w:rsidRPr="00430F9A">
              <w:rPr>
                <w:rFonts w:cs="Times New Roman"/>
                <w:b/>
                <w:bCs/>
                <w:sz w:val="26"/>
                <w:szCs w:val="26"/>
                <w:lang w:val="en-US"/>
              </w:rPr>
              <w:t>Hành động</w:t>
            </w:r>
          </w:p>
        </w:tc>
        <w:tc>
          <w:tcPr>
            <w:tcW w:w="2457" w:type="dxa"/>
          </w:tcPr>
          <w:p w14:paraId="0FAB150B" w14:textId="77777777" w:rsidR="00DE5190" w:rsidRPr="00430F9A" w:rsidRDefault="005F1CC1" w:rsidP="00430F9A">
            <w:pPr>
              <w:widowControl/>
              <w:spacing w:before="120" w:after="120" w:line="324" w:lineRule="auto"/>
              <w:ind w:left="0" w:firstLine="0"/>
              <w:rPr>
                <w:rFonts w:cs="Times New Roman"/>
                <w:b/>
                <w:bCs/>
                <w:sz w:val="26"/>
                <w:szCs w:val="26"/>
                <w:lang w:val="en-US"/>
              </w:rPr>
            </w:pPr>
            <w:r w:rsidRPr="00430F9A">
              <w:rPr>
                <w:rFonts w:cs="Times New Roman"/>
                <w:b/>
                <w:bCs/>
                <w:sz w:val="26"/>
                <w:szCs w:val="26"/>
                <w:lang w:val="en-US"/>
              </w:rPr>
              <w:t>Dữ liệu</w:t>
            </w:r>
          </w:p>
        </w:tc>
        <w:tc>
          <w:tcPr>
            <w:tcW w:w="1513" w:type="dxa"/>
          </w:tcPr>
          <w:p w14:paraId="3152F348" w14:textId="77777777" w:rsidR="00DE5190" w:rsidRPr="00430F9A" w:rsidRDefault="005F1CC1" w:rsidP="00430F9A">
            <w:pPr>
              <w:widowControl/>
              <w:spacing w:before="120" w:after="120" w:line="324" w:lineRule="auto"/>
              <w:ind w:left="0" w:firstLine="0"/>
              <w:rPr>
                <w:rFonts w:cs="Times New Roman"/>
                <w:b/>
                <w:bCs/>
                <w:sz w:val="26"/>
                <w:szCs w:val="26"/>
                <w:lang w:val="en-US"/>
              </w:rPr>
            </w:pPr>
            <w:r w:rsidRPr="00430F9A">
              <w:rPr>
                <w:rFonts w:cs="Times New Roman"/>
                <w:b/>
                <w:bCs/>
                <w:sz w:val="26"/>
                <w:szCs w:val="26"/>
                <w:lang w:val="en-US"/>
              </w:rPr>
              <w:t>Kết quả mong muốn</w:t>
            </w:r>
          </w:p>
        </w:tc>
        <w:tc>
          <w:tcPr>
            <w:tcW w:w="1531" w:type="dxa"/>
          </w:tcPr>
          <w:p w14:paraId="564BD20B" w14:textId="77777777" w:rsidR="00DE5190" w:rsidRPr="00430F9A" w:rsidRDefault="005F1CC1" w:rsidP="00430F9A">
            <w:pPr>
              <w:widowControl/>
              <w:spacing w:before="120" w:after="120" w:line="324" w:lineRule="auto"/>
              <w:ind w:left="0" w:firstLine="0"/>
              <w:rPr>
                <w:rFonts w:cs="Times New Roman"/>
                <w:b/>
                <w:bCs/>
                <w:sz w:val="26"/>
                <w:szCs w:val="26"/>
                <w:lang w:val="en-US"/>
              </w:rPr>
            </w:pPr>
            <w:r w:rsidRPr="00430F9A">
              <w:rPr>
                <w:rFonts w:cs="Times New Roman"/>
                <w:b/>
                <w:bCs/>
                <w:sz w:val="26"/>
                <w:szCs w:val="26"/>
                <w:lang w:val="en-US"/>
              </w:rPr>
              <w:t>Kết quả thực tế</w:t>
            </w:r>
          </w:p>
        </w:tc>
        <w:tc>
          <w:tcPr>
            <w:tcW w:w="964" w:type="dxa"/>
          </w:tcPr>
          <w:p w14:paraId="35C5D560" w14:textId="77777777" w:rsidR="00DE5190" w:rsidRPr="00430F9A" w:rsidRDefault="005F1CC1" w:rsidP="00430F9A">
            <w:pPr>
              <w:widowControl/>
              <w:spacing w:before="120" w:after="120" w:line="324" w:lineRule="auto"/>
              <w:ind w:left="0" w:firstLine="0"/>
              <w:rPr>
                <w:rFonts w:cs="Times New Roman"/>
                <w:b/>
                <w:bCs/>
                <w:sz w:val="26"/>
                <w:szCs w:val="26"/>
                <w:lang w:val="en-US"/>
              </w:rPr>
            </w:pPr>
            <w:r w:rsidRPr="00430F9A">
              <w:rPr>
                <w:rFonts w:cs="Times New Roman"/>
                <w:b/>
                <w:bCs/>
                <w:sz w:val="26"/>
                <w:szCs w:val="26"/>
                <w:lang w:val="en-US"/>
              </w:rPr>
              <w:t>Trạng thái</w:t>
            </w:r>
          </w:p>
        </w:tc>
      </w:tr>
      <w:tr w:rsidR="00DE5190" w:rsidRPr="00430F9A" w14:paraId="1A1DABFE" w14:textId="77777777">
        <w:tc>
          <w:tcPr>
            <w:tcW w:w="875" w:type="dxa"/>
          </w:tcPr>
          <w:p w14:paraId="2F28B710"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1</w:t>
            </w:r>
          </w:p>
        </w:tc>
        <w:tc>
          <w:tcPr>
            <w:tcW w:w="1134" w:type="dxa"/>
          </w:tcPr>
          <w:p w14:paraId="48039C02"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Mở trang sản phẩm thêm</w:t>
            </w:r>
          </w:p>
        </w:tc>
        <w:tc>
          <w:tcPr>
            <w:tcW w:w="2457" w:type="dxa"/>
          </w:tcPr>
          <w:p w14:paraId="4D84CABC"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https://www.phongcachxanh.vn/products/chuot-khong-day-sieu-nhe-pulsar-x2-v2-mini-nezuko-pulsar-x-demon-slayer-limited-edition</w:t>
            </w:r>
          </w:p>
        </w:tc>
        <w:tc>
          <w:tcPr>
            <w:tcW w:w="1513" w:type="dxa"/>
          </w:tcPr>
          <w:p w14:paraId="7A6273E5"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Hiển thị trang chi tiết sản phẩm</w:t>
            </w:r>
          </w:p>
        </w:tc>
        <w:tc>
          <w:tcPr>
            <w:tcW w:w="1531" w:type="dxa"/>
          </w:tcPr>
          <w:p w14:paraId="2E052415"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Hiển thị trang chi tiết sản phẩm</w:t>
            </w:r>
          </w:p>
        </w:tc>
        <w:tc>
          <w:tcPr>
            <w:tcW w:w="964" w:type="dxa"/>
          </w:tcPr>
          <w:p w14:paraId="16461844"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r w:rsidR="00DE5190" w:rsidRPr="00430F9A" w14:paraId="747BB5F4" w14:textId="77777777">
        <w:tc>
          <w:tcPr>
            <w:tcW w:w="875" w:type="dxa"/>
          </w:tcPr>
          <w:p w14:paraId="7F5BE717"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2</w:t>
            </w:r>
          </w:p>
        </w:tc>
        <w:tc>
          <w:tcPr>
            <w:tcW w:w="1134" w:type="dxa"/>
          </w:tcPr>
          <w:p w14:paraId="03BD69ED"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Nhập đúng số lượng</w:t>
            </w:r>
          </w:p>
        </w:tc>
        <w:tc>
          <w:tcPr>
            <w:tcW w:w="2457" w:type="dxa"/>
          </w:tcPr>
          <w:p w14:paraId="14955349"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1</w:t>
            </w:r>
          </w:p>
        </w:tc>
        <w:tc>
          <w:tcPr>
            <w:tcW w:w="1513" w:type="dxa"/>
          </w:tcPr>
          <w:p w14:paraId="3FA8D51C"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Hiển thị đúng số lượng</w:t>
            </w:r>
          </w:p>
        </w:tc>
        <w:tc>
          <w:tcPr>
            <w:tcW w:w="1531" w:type="dxa"/>
          </w:tcPr>
          <w:p w14:paraId="4B0478D9"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Hiển thị đúng số lượng</w:t>
            </w:r>
          </w:p>
        </w:tc>
        <w:tc>
          <w:tcPr>
            <w:tcW w:w="964" w:type="dxa"/>
          </w:tcPr>
          <w:p w14:paraId="059D0955"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r w:rsidR="00DE5190" w:rsidRPr="00430F9A" w14:paraId="3ED71012" w14:textId="77777777">
        <w:tc>
          <w:tcPr>
            <w:tcW w:w="875" w:type="dxa"/>
          </w:tcPr>
          <w:p w14:paraId="490034B2"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3</w:t>
            </w:r>
          </w:p>
        </w:tc>
        <w:tc>
          <w:tcPr>
            <w:tcW w:w="1134" w:type="dxa"/>
          </w:tcPr>
          <w:p w14:paraId="27F26F9A"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Nhấn chọn mua</w:t>
            </w:r>
          </w:p>
        </w:tc>
        <w:tc>
          <w:tcPr>
            <w:tcW w:w="2457" w:type="dxa"/>
          </w:tcPr>
          <w:p w14:paraId="1AB01FBE" w14:textId="77777777" w:rsidR="00DE5190" w:rsidRPr="00430F9A" w:rsidRDefault="00DE5190" w:rsidP="00430F9A">
            <w:pPr>
              <w:widowControl/>
              <w:spacing w:before="120" w:after="120" w:line="324" w:lineRule="auto"/>
              <w:ind w:left="0" w:firstLine="0"/>
              <w:rPr>
                <w:rFonts w:cs="Times New Roman"/>
                <w:sz w:val="26"/>
                <w:szCs w:val="26"/>
                <w:lang w:val="en-US"/>
              </w:rPr>
            </w:pPr>
          </w:p>
        </w:tc>
        <w:tc>
          <w:tcPr>
            <w:tcW w:w="1513" w:type="dxa"/>
          </w:tcPr>
          <w:p w14:paraId="71BE89B9"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Sản phẩm thêm vào giỏ hàng với đúng số lượng</w:t>
            </w:r>
          </w:p>
        </w:tc>
        <w:tc>
          <w:tcPr>
            <w:tcW w:w="1531" w:type="dxa"/>
          </w:tcPr>
          <w:p w14:paraId="35B665E9"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Sản phẩm thêm vào giỏ hàng với đúng số lượng</w:t>
            </w:r>
          </w:p>
        </w:tc>
        <w:tc>
          <w:tcPr>
            <w:tcW w:w="964" w:type="dxa"/>
          </w:tcPr>
          <w:p w14:paraId="31705E1B"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bl>
    <w:p w14:paraId="5B904958" w14:textId="77777777" w:rsidR="00DE5190" w:rsidRPr="00430F9A" w:rsidRDefault="00DE5190" w:rsidP="00430F9A">
      <w:pPr>
        <w:spacing w:before="120" w:after="120" w:line="324" w:lineRule="auto"/>
        <w:ind w:left="0" w:firstLine="0"/>
        <w:rPr>
          <w:rFonts w:cs="Times New Roman"/>
          <w:sz w:val="26"/>
          <w:szCs w:val="26"/>
        </w:rPr>
      </w:pPr>
    </w:p>
    <w:p w14:paraId="495AA7C2"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Testcase 2: Số lượng để rỗng</w:t>
      </w:r>
    </w:p>
    <w:tbl>
      <w:tblPr>
        <w:tblStyle w:val="TableGrid"/>
        <w:tblW w:w="8474" w:type="dxa"/>
        <w:tblLayout w:type="fixed"/>
        <w:tblLook w:val="04A0" w:firstRow="1" w:lastRow="0" w:firstColumn="1" w:lastColumn="0" w:noHBand="0" w:noVBand="1"/>
      </w:tblPr>
      <w:tblGrid>
        <w:gridCol w:w="875"/>
        <w:gridCol w:w="1134"/>
        <w:gridCol w:w="2457"/>
        <w:gridCol w:w="1513"/>
        <w:gridCol w:w="1531"/>
        <w:gridCol w:w="964"/>
      </w:tblGrid>
      <w:tr w:rsidR="00DE5190" w:rsidRPr="00430F9A" w14:paraId="0253B4C9" w14:textId="77777777">
        <w:tc>
          <w:tcPr>
            <w:tcW w:w="875" w:type="dxa"/>
          </w:tcPr>
          <w:p w14:paraId="35E2A1CE" w14:textId="77777777" w:rsidR="00DE5190" w:rsidRPr="00430F9A" w:rsidRDefault="005F1CC1" w:rsidP="00430F9A">
            <w:pPr>
              <w:widowControl/>
              <w:spacing w:before="120" w:after="120" w:line="324" w:lineRule="auto"/>
              <w:ind w:left="0" w:firstLine="0"/>
              <w:rPr>
                <w:rFonts w:cs="Times New Roman"/>
                <w:b/>
                <w:bCs/>
                <w:sz w:val="26"/>
                <w:szCs w:val="26"/>
                <w:lang w:val="en-US"/>
              </w:rPr>
            </w:pPr>
            <w:r w:rsidRPr="00430F9A">
              <w:rPr>
                <w:rFonts w:cs="Times New Roman"/>
                <w:b/>
                <w:bCs/>
                <w:sz w:val="26"/>
                <w:szCs w:val="26"/>
                <w:lang w:val="en-US"/>
              </w:rPr>
              <w:t>Bước</w:t>
            </w:r>
          </w:p>
        </w:tc>
        <w:tc>
          <w:tcPr>
            <w:tcW w:w="1134" w:type="dxa"/>
          </w:tcPr>
          <w:p w14:paraId="52663DFE" w14:textId="77777777" w:rsidR="00DE5190" w:rsidRPr="00430F9A" w:rsidRDefault="005F1CC1" w:rsidP="00430F9A">
            <w:pPr>
              <w:widowControl/>
              <w:spacing w:before="120" w:after="120" w:line="324" w:lineRule="auto"/>
              <w:ind w:left="0" w:firstLine="0"/>
              <w:rPr>
                <w:rFonts w:cs="Times New Roman"/>
                <w:b/>
                <w:bCs/>
                <w:sz w:val="26"/>
                <w:szCs w:val="26"/>
                <w:lang w:val="en-US"/>
              </w:rPr>
            </w:pPr>
            <w:r w:rsidRPr="00430F9A">
              <w:rPr>
                <w:rFonts w:cs="Times New Roman"/>
                <w:b/>
                <w:bCs/>
                <w:sz w:val="26"/>
                <w:szCs w:val="26"/>
                <w:lang w:val="en-US"/>
              </w:rPr>
              <w:t>Hành động</w:t>
            </w:r>
          </w:p>
        </w:tc>
        <w:tc>
          <w:tcPr>
            <w:tcW w:w="2457" w:type="dxa"/>
          </w:tcPr>
          <w:p w14:paraId="3765112A" w14:textId="77777777" w:rsidR="00DE5190" w:rsidRPr="00430F9A" w:rsidRDefault="005F1CC1" w:rsidP="00430F9A">
            <w:pPr>
              <w:widowControl/>
              <w:spacing w:before="120" w:after="120" w:line="324" w:lineRule="auto"/>
              <w:ind w:left="0" w:firstLine="0"/>
              <w:rPr>
                <w:rFonts w:cs="Times New Roman"/>
                <w:b/>
                <w:bCs/>
                <w:sz w:val="26"/>
                <w:szCs w:val="26"/>
                <w:lang w:val="en-US"/>
              </w:rPr>
            </w:pPr>
            <w:r w:rsidRPr="00430F9A">
              <w:rPr>
                <w:rFonts w:cs="Times New Roman"/>
                <w:b/>
                <w:bCs/>
                <w:sz w:val="26"/>
                <w:szCs w:val="26"/>
                <w:lang w:val="en-US"/>
              </w:rPr>
              <w:t>Dữ liệu</w:t>
            </w:r>
          </w:p>
        </w:tc>
        <w:tc>
          <w:tcPr>
            <w:tcW w:w="1513" w:type="dxa"/>
          </w:tcPr>
          <w:p w14:paraId="3B505492" w14:textId="77777777" w:rsidR="00DE5190" w:rsidRPr="00430F9A" w:rsidRDefault="005F1CC1" w:rsidP="00430F9A">
            <w:pPr>
              <w:widowControl/>
              <w:spacing w:before="120" w:after="120" w:line="324" w:lineRule="auto"/>
              <w:ind w:left="0" w:firstLine="0"/>
              <w:rPr>
                <w:rFonts w:cs="Times New Roman"/>
                <w:b/>
                <w:bCs/>
                <w:sz w:val="26"/>
                <w:szCs w:val="26"/>
                <w:lang w:val="en-US"/>
              </w:rPr>
            </w:pPr>
            <w:r w:rsidRPr="00430F9A">
              <w:rPr>
                <w:rFonts w:cs="Times New Roman"/>
                <w:b/>
                <w:bCs/>
                <w:sz w:val="26"/>
                <w:szCs w:val="26"/>
                <w:lang w:val="en-US"/>
              </w:rPr>
              <w:t>Kết quả mong muốn</w:t>
            </w:r>
          </w:p>
        </w:tc>
        <w:tc>
          <w:tcPr>
            <w:tcW w:w="1531" w:type="dxa"/>
          </w:tcPr>
          <w:p w14:paraId="13C9367D" w14:textId="77777777" w:rsidR="00DE5190" w:rsidRPr="00430F9A" w:rsidRDefault="005F1CC1" w:rsidP="00430F9A">
            <w:pPr>
              <w:widowControl/>
              <w:spacing w:before="120" w:after="120" w:line="324" w:lineRule="auto"/>
              <w:ind w:left="0" w:firstLine="0"/>
              <w:rPr>
                <w:rFonts w:cs="Times New Roman"/>
                <w:b/>
                <w:bCs/>
                <w:sz w:val="26"/>
                <w:szCs w:val="26"/>
                <w:lang w:val="en-US"/>
              </w:rPr>
            </w:pPr>
            <w:r w:rsidRPr="00430F9A">
              <w:rPr>
                <w:rFonts w:cs="Times New Roman"/>
                <w:b/>
                <w:bCs/>
                <w:sz w:val="26"/>
                <w:szCs w:val="26"/>
                <w:lang w:val="en-US"/>
              </w:rPr>
              <w:t>Kết quả thực tế</w:t>
            </w:r>
          </w:p>
        </w:tc>
        <w:tc>
          <w:tcPr>
            <w:tcW w:w="964" w:type="dxa"/>
          </w:tcPr>
          <w:p w14:paraId="293C1DE5" w14:textId="77777777" w:rsidR="00DE5190" w:rsidRPr="00430F9A" w:rsidRDefault="005F1CC1" w:rsidP="00430F9A">
            <w:pPr>
              <w:widowControl/>
              <w:spacing w:before="120" w:after="120" w:line="324" w:lineRule="auto"/>
              <w:ind w:left="0" w:firstLine="0"/>
              <w:rPr>
                <w:rFonts w:cs="Times New Roman"/>
                <w:b/>
                <w:bCs/>
                <w:sz w:val="26"/>
                <w:szCs w:val="26"/>
                <w:lang w:val="en-US"/>
              </w:rPr>
            </w:pPr>
            <w:r w:rsidRPr="00430F9A">
              <w:rPr>
                <w:rFonts w:cs="Times New Roman"/>
                <w:b/>
                <w:bCs/>
                <w:sz w:val="26"/>
                <w:szCs w:val="26"/>
                <w:lang w:val="en-US"/>
              </w:rPr>
              <w:t>Trạng thái</w:t>
            </w:r>
          </w:p>
        </w:tc>
      </w:tr>
      <w:tr w:rsidR="00DE5190" w:rsidRPr="00430F9A" w14:paraId="0CDB71BA" w14:textId="77777777">
        <w:tc>
          <w:tcPr>
            <w:tcW w:w="875" w:type="dxa"/>
          </w:tcPr>
          <w:p w14:paraId="604B2748"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1</w:t>
            </w:r>
          </w:p>
        </w:tc>
        <w:tc>
          <w:tcPr>
            <w:tcW w:w="1134" w:type="dxa"/>
          </w:tcPr>
          <w:p w14:paraId="3E2EF211"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 xml:space="preserve">Mở trang sản </w:t>
            </w:r>
            <w:r w:rsidRPr="00430F9A">
              <w:rPr>
                <w:rFonts w:cs="Times New Roman"/>
                <w:sz w:val="26"/>
                <w:szCs w:val="26"/>
                <w:lang w:val="en-US"/>
              </w:rPr>
              <w:lastRenderedPageBreak/>
              <w:t>phẩm thêm</w:t>
            </w:r>
          </w:p>
        </w:tc>
        <w:tc>
          <w:tcPr>
            <w:tcW w:w="2457" w:type="dxa"/>
          </w:tcPr>
          <w:p w14:paraId="2A0938CA"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lastRenderedPageBreak/>
              <w:t>https://www.phongcachxanh.vn/products/chuot-khong-day-</w:t>
            </w:r>
            <w:r w:rsidRPr="00430F9A">
              <w:rPr>
                <w:rFonts w:cs="Times New Roman"/>
                <w:sz w:val="26"/>
                <w:szCs w:val="26"/>
                <w:lang w:val="en-US"/>
              </w:rPr>
              <w:lastRenderedPageBreak/>
              <w:t>sieu-nhe-pulsar-x2-v2-mini-nezuko-pulsar-x-demon-slayer-limited-edition</w:t>
            </w:r>
          </w:p>
        </w:tc>
        <w:tc>
          <w:tcPr>
            <w:tcW w:w="1513" w:type="dxa"/>
          </w:tcPr>
          <w:p w14:paraId="3ED46337"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lastRenderedPageBreak/>
              <w:t xml:space="preserve">Hiển thị trang chi tiết sản </w:t>
            </w:r>
            <w:r w:rsidRPr="00430F9A">
              <w:rPr>
                <w:rFonts w:cs="Times New Roman"/>
                <w:sz w:val="26"/>
                <w:szCs w:val="26"/>
                <w:lang w:val="en-US"/>
              </w:rPr>
              <w:lastRenderedPageBreak/>
              <w:t>phẩm</w:t>
            </w:r>
          </w:p>
        </w:tc>
        <w:tc>
          <w:tcPr>
            <w:tcW w:w="1531" w:type="dxa"/>
          </w:tcPr>
          <w:p w14:paraId="74EF19E8"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lastRenderedPageBreak/>
              <w:t>Hiển thị trang chi tiết sản phẩm</w:t>
            </w:r>
          </w:p>
        </w:tc>
        <w:tc>
          <w:tcPr>
            <w:tcW w:w="964" w:type="dxa"/>
          </w:tcPr>
          <w:p w14:paraId="13C1CCD3"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r w:rsidR="00DE5190" w:rsidRPr="00430F9A" w14:paraId="79A33B4F" w14:textId="77777777">
        <w:tc>
          <w:tcPr>
            <w:tcW w:w="875" w:type="dxa"/>
          </w:tcPr>
          <w:p w14:paraId="59A6B374"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2</w:t>
            </w:r>
          </w:p>
        </w:tc>
        <w:tc>
          <w:tcPr>
            <w:tcW w:w="1134" w:type="dxa"/>
          </w:tcPr>
          <w:p w14:paraId="6B3F3C89"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Nhập số lượng</w:t>
            </w:r>
          </w:p>
        </w:tc>
        <w:tc>
          <w:tcPr>
            <w:tcW w:w="2457" w:type="dxa"/>
          </w:tcPr>
          <w:p w14:paraId="740233F9" w14:textId="77777777" w:rsidR="00DE5190" w:rsidRPr="00430F9A" w:rsidRDefault="00DE5190" w:rsidP="00430F9A">
            <w:pPr>
              <w:widowControl/>
              <w:spacing w:before="120" w:after="120" w:line="324" w:lineRule="auto"/>
              <w:ind w:left="0" w:firstLine="0"/>
              <w:rPr>
                <w:rFonts w:cs="Times New Roman"/>
                <w:sz w:val="26"/>
                <w:szCs w:val="26"/>
                <w:lang w:val="en-US"/>
              </w:rPr>
            </w:pPr>
          </w:p>
        </w:tc>
        <w:tc>
          <w:tcPr>
            <w:tcW w:w="1513" w:type="dxa"/>
          </w:tcPr>
          <w:p w14:paraId="1390E05B"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Số lượng trống</w:t>
            </w:r>
          </w:p>
        </w:tc>
        <w:tc>
          <w:tcPr>
            <w:tcW w:w="1531" w:type="dxa"/>
          </w:tcPr>
          <w:p w14:paraId="37FBB124"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Số lượng trống</w:t>
            </w:r>
          </w:p>
        </w:tc>
        <w:tc>
          <w:tcPr>
            <w:tcW w:w="964" w:type="dxa"/>
          </w:tcPr>
          <w:p w14:paraId="4DC780C1"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r w:rsidR="00DE5190" w:rsidRPr="00430F9A" w14:paraId="22394B58" w14:textId="77777777">
        <w:tc>
          <w:tcPr>
            <w:tcW w:w="875" w:type="dxa"/>
          </w:tcPr>
          <w:p w14:paraId="062745AE"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3</w:t>
            </w:r>
          </w:p>
        </w:tc>
        <w:tc>
          <w:tcPr>
            <w:tcW w:w="1134" w:type="dxa"/>
          </w:tcPr>
          <w:p w14:paraId="2BA8E0FB"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Nhấn chọn mua</w:t>
            </w:r>
          </w:p>
        </w:tc>
        <w:tc>
          <w:tcPr>
            <w:tcW w:w="2457" w:type="dxa"/>
          </w:tcPr>
          <w:p w14:paraId="08CBBC94" w14:textId="77777777" w:rsidR="00DE5190" w:rsidRPr="00430F9A" w:rsidRDefault="00DE5190" w:rsidP="00430F9A">
            <w:pPr>
              <w:widowControl/>
              <w:spacing w:before="120" w:after="120" w:line="324" w:lineRule="auto"/>
              <w:ind w:left="0" w:firstLine="0"/>
              <w:rPr>
                <w:rFonts w:cs="Times New Roman"/>
                <w:sz w:val="26"/>
                <w:szCs w:val="26"/>
                <w:lang w:val="en-US"/>
              </w:rPr>
            </w:pPr>
          </w:p>
        </w:tc>
        <w:tc>
          <w:tcPr>
            <w:tcW w:w="1513" w:type="dxa"/>
          </w:tcPr>
          <w:p w14:paraId="0B0E2082"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Thêm 1 sản phẩm thêm vào giỏ hàng</w:t>
            </w:r>
          </w:p>
        </w:tc>
        <w:tc>
          <w:tcPr>
            <w:tcW w:w="1531" w:type="dxa"/>
          </w:tcPr>
          <w:p w14:paraId="3801CB2E"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Thêm 1 sản phẩm thêm vào giỏ hàng</w:t>
            </w:r>
          </w:p>
        </w:tc>
        <w:tc>
          <w:tcPr>
            <w:tcW w:w="964" w:type="dxa"/>
          </w:tcPr>
          <w:p w14:paraId="37DC8724"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bl>
    <w:p w14:paraId="0B0C2B97" w14:textId="77777777" w:rsidR="00DE5190" w:rsidRPr="00430F9A" w:rsidRDefault="00DE5190" w:rsidP="00430F9A">
      <w:pPr>
        <w:spacing w:before="120" w:after="120" w:line="324" w:lineRule="auto"/>
        <w:ind w:left="0" w:firstLine="0"/>
        <w:rPr>
          <w:rFonts w:cs="Times New Roman"/>
          <w:sz w:val="26"/>
          <w:szCs w:val="26"/>
        </w:rPr>
      </w:pPr>
    </w:p>
    <w:p w14:paraId="6CF0F14E"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t>Testcase 3: Nhập chuỗi ký tự không hợp lệ</w:t>
      </w:r>
    </w:p>
    <w:tbl>
      <w:tblPr>
        <w:tblStyle w:val="TableGrid"/>
        <w:tblW w:w="8474" w:type="dxa"/>
        <w:tblLayout w:type="fixed"/>
        <w:tblLook w:val="04A0" w:firstRow="1" w:lastRow="0" w:firstColumn="1" w:lastColumn="0" w:noHBand="0" w:noVBand="1"/>
      </w:tblPr>
      <w:tblGrid>
        <w:gridCol w:w="875"/>
        <w:gridCol w:w="1134"/>
        <w:gridCol w:w="2457"/>
        <w:gridCol w:w="1513"/>
        <w:gridCol w:w="1531"/>
        <w:gridCol w:w="964"/>
      </w:tblGrid>
      <w:tr w:rsidR="00DE5190" w:rsidRPr="00430F9A" w14:paraId="50AB3BBB" w14:textId="77777777">
        <w:tc>
          <w:tcPr>
            <w:tcW w:w="875" w:type="dxa"/>
          </w:tcPr>
          <w:p w14:paraId="7266390A" w14:textId="77777777" w:rsidR="00DE5190" w:rsidRPr="00430F9A" w:rsidRDefault="005F1CC1" w:rsidP="00430F9A">
            <w:pPr>
              <w:widowControl/>
              <w:spacing w:before="120" w:after="120" w:line="324" w:lineRule="auto"/>
              <w:ind w:left="0" w:firstLine="0"/>
              <w:rPr>
                <w:rFonts w:cs="Times New Roman"/>
                <w:b/>
                <w:bCs/>
                <w:sz w:val="26"/>
                <w:szCs w:val="26"/>
                <w:lang w:val="en-US"/>
              </w:rPr>
            </w:pPr>
            <w:r w:rsidRPr="00430F9A">
              <w:rPr>
                <w:rFonts w:cs="Times New Roman"/>
                <w:b/>
                <w:bCs/>
                <w:sz w:val="26"/>
                <w:szCs w:val="26"/>
                <w:lang w:val="en-US"/>
              </w:rPr>
              <w:t>Bước</w:t>
            </w:r>
          </w:p>
        </w:tc>
        <w:tc>
          <w:tcPr>
            <w:tcW w:w="1134" w:type="dxa"/>
          </w:tcPr>
          <w:p w14:paraId="56A730A3" w14:textId="77777777" w:rsidR="00DE5190" w:rsidRPr="00430F9A" w:rsidRDefault="005F1CC1" w:rsidP="00430F9A">
            <w:pPr>
              <w:widowControl/>
              <w:spacing w:before="120" w:after="120" w:line="324" w:lineRule="auto"/>
              <w:ind w:left="0" w:firstLine="0"/>
              <w:rPr>
                <w:rFonts w:cs="Times New Roman"/>
                <w:b/>
                <w:bCs/>
                <w:sz w:val="26"/>
                <w:szCs w:val="26"/>
                <w:lang w:val="en-US"/>
              </w:rPr>
            </w:pPr>
            <w:r w:rsidRPr="00430F9A">
              <w:rPr>
                <w:rFonts w:cs="Times New Roman"/>
                <w:b/>
                <w:bCs/>
                <w:sz w:val="26"/>
                <w:szCs w:val="26"/>
                <w:lang w:val="en-US"/>
              </w:rPr>
              <w:t>Hành động</w:t>
            </w:r>
          </w:p>
        </w:tc>
        <w:tc>
          <w:tcPr>
            <w:tcW w:w="2457" w:type="dxa"/>
          </w:tcPr>
          <w:p w14:paraId="6701CEBB" w14:textId="77777777" w:rsidR="00DE5190" w:rsidRPr="00430F9A" w:rsidRDefault="005F1CC1" w:rsidP="00430F9A">
            <w:pPr>
              <w:widowControl/>
              <w:spacing w:before="120" w:after="120" w:line="324" w:lineRule="auto"/>
              <w:ind w:left="0" w:firstLine="0"/>
              <w:rPr>
                <w:rFonts w:cs="Times New Roman"/>
                <w:b/>
                <w:bCs/>
                <w:sz w:val="26"/>
                <w:szCs w:val="26"/>
                <w:lang w:val="en-US"/>
              </w:rPr>
            </w:pPr>
            <w:r w:rsidRPr="00430F9A">
              <w:rPr>
                <w:rFonts w:cs="Times New Roman"/>
                <w:b/>
                <w:bCs/>
                <w:sz w:val="26"/>
                <w:szCs w:val="26"/>
                <w:lang w:val="en-US"/>
              </w:rPr>
              <w:t>Dữ liệu</w:t>
            </w:r>
          </w:p>
        </w:tc>
        <w:tc>
          <w:tcPr>
            <w:tcW w:w="1513" w:type="dxa"/>
          </w:tcPr>
          <w:p w14:paraId="4B64BCE4" w14:textId="77777777" w:rsidR="00DE5190" w:rsidRPr="00430F9A" w:rsidRDefault="005F1CC1" w:rsidP="00430F9A">
            <w:pPr>
              <w:widowControl/>
              <w:spacing w:before="120" w:after="120" w:line="324" w:lineRule="auto"/>
              <w:ind w:left="0" w:firstLine="0"/>
              <w:rPr>
                <w:rFonts w:cs="Times New Roman"/>
                <w:b/>
                <w:bCs/>
                <w:sz w:val="26"/>
                <w:szCs w:val="26"/>
                <w:lang w:val="en-US"/>
              </w:rPr>
            </w:pPr>
            <w:r w:rsidRPr="00430F9A">
              <w:rPr>
                <w:rFonts w:cs="Times New Roman"/>
                <w:b/>
                <w:bCs/>
                <w:sz w:val="26"/>
                <w:szCs w:val="26"/>
                <w:lang w:val="en-US"/>
              </w:rPr>
              <w:t>Kết quả mong muốn</w:t>
            </w:r>
          </w:p>
        </w:tc>
        <w:tc>
          <w:tcPr>
            <w:tcW w:w="1531" w:type="dxa"/>
          </w:tcPr>
          <w:p w14:paraId="72AF5250" w14:textId="77777777" w:rsidR="00DE5190" w:rsidRPr="00430F9A" w:rsidRDefault="005F1CC1" w:rsidP="00430F9A">
            <w:pPr>
              <w:widowControl/>
              <w:spacing w:before="120" w:after="120" w:line="324" w:lineRule="auto"/>
              <w:ind w:left="0" w:firstLine="0"/>
              <w:rPr>
                <w:rFonts w:cs="Times New Roman"/>
                <w:b/>
                <w:bCs/>
                <w:sz w:val="26"/>
                <w:szCs w:val="26"/>
                <w:lang w:val="en-US"/>
              </w:rPr>
            </w:pPr>
            <w:r w:rsidRPr="00430F9A">
              <w:rPr>
                <w:rFonts w:cs="Times New Roman"/>
                <w:b/>
                <w:bCs/>
                <w:sz w:val="26"/>
                <w:szCs w:val="26"/>
                <w:lang w:val="en-US"/>
              </w:rPr>
              <w:t>Kết quả thực tế</w:t>
            </w:r>
          </w:p>
        </w:tc>
        <w:tc>
          <w:tcPr>
            <w:tcW w:w="964" w:type="dxa"/>
          </w:tcPr>
          <w:p w14:paraId="4AF5BEF3" w14:textId="77777777" w:rsidR="00DE5190" w:rsidRPr="00430F9A" w:rsidRDefault="005F1CC1" w:rsidP="00430F9A">
            <w:pPr>
              <w:widowControl/>
              <w:spacing w:before="120" w:after="120" w:line="324" w:lineRule="auto"/>
              <w:ind w:left="0" w:firstLine="0"/>
              <w:rPr>
                <w:rFonts w:cs="Times New Roman"/>
                <w:b/>
                <w:bCs/>
                <w:sz w:val="26"/>
                <w:szCs w:val="26"/>
                <w:lang w:val="en-US"/>
              </w:rPr>
            </w:pPr>
            <w:r w:rsidRPr="00430F9A">
              <w:rPr>
                <w:rFonts w:cs="Times New Roman"/>
                <w:b/>
                <w:bCs/>
                <w:sz w:val="26"/>
                <w:szCs w:val="26"/>
                <w:lang w:val="en-US"/>
              </w:rPr>
              <w:t>Trạng thái</w:t>
            </w:r>
          </w:p>
        </w:tc>
      </w:tr>
      <w:tr w:rsidR="00DE5190" w:rsidRPr="00430F9A" w14:paraId="651AD2A1" w14:textId="77777777">
        <w:tc>
          <w:tcPr>
            <w:tcW w:w="875" w:type="dxa"/>
          </w:tcPr>
          <w:p w14:paraId="541F4B66"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1</w:t>
            </w:r>
          </w:p>
        </w:tc>
        <w:tc>
          <w:tcPr>
            <w:tcW w:w="1134" w:type="dxa"/>
          </w:tcPr>
          <w:p w14:paraId="4F9C796C"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Mở trang sản phẩm thêm</w:t>
            </w:r>
          </w:p>
        </w:tc>
        <w:tc>
          <w:tcPr>
            <w:tcW w:w="2457" w:type="dxa"/>
          </w:tcPr>
          <w:p w14:paraId="40EAF741"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https://www.phongcachxanh.vn/products/chuot-khong-day-sieu-nhe-pulsar-x2-v2-mini-nezuko-pulsar-x-demon-slayer-limited-edition</w:t>
            </w:r>
          </w:p>
        </w:tc>
        <w:tc>
          <w:tcPr>
            <w:tcW w:w="1513" w:type="dxa"/>
          </w:tcPr>
          <w:p w14:paraId="111C5C59"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Hiển thị trang chi tiết sản phẩm</w:t>
            </w:r>
          </w:p>
        </w:tc>
        <w:tc>
          <w:tcPr>
            <w:tcW w:w="1531" w:type="dxa"/>
          </w:tcPr>
          <w:p w14:paraId="080F6CBF"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Hiển thị trang chi tiết sản phẩm</w:t>
            </w:r>
          </w:p>
        </w:tc>
        <w:tc>
          <w:tcPr>
            <w:tcW w:w="964" w:type="dxa"/>
          </w:tcPr>
          <w:p w14:paraId="52CB8785"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r w:rsidR="00DE5190" w:rsidRPr="00430F9A" w14:paraId="5ADF28B0" w14:textId="77777777">
        <w:tc>
          <w:tcPr>
            <w:tcW w:w="875" w:type="dxa"/>
          </w:tcPr>
          <w:p w14:paraId="510F581C"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2</w:t>
            </w:r>
          </w:p>
        </w:tc>
        <w:tc>
          <w:tcPr>
            <w:tcW w:w="1134" w:type="dxa"/>
          </w:tcPr>
          <w:p w14:paraId="54B3FA0B"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Nhập số lượng</w:t>
            </w:r>
          </w:p>
        </w:tc>
        <w:tc>
          <w:tcPr>
            <w:tcW w:w="2457" w:type="dxa"/>
          </w:tcPr>
          <w:p w14:paraId="178C69F7"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0Bd%)=</w:t>
            </w:r>
          </w:p>
        </w:tc>
        <w:tc>
          <w:tcPr>
            <w:tcW w:w="1513" w:type="dxa"/>
          </w:tcPr>
          <w:p w14:paraId="00C9E6C6"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Số lượng 1</w:t>
            </w:r>
          </w:p>
        </w:tc>
        <w:tc>
          <w:tcPr>
            <w:tcW w:w="1531" w:type="dxa"/>
          </w:tcPr>
          <w:p w14:paraId="5CA6FCB0"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Số lượng 1</w:t>
            </w:r>
          </w:p>
        </w:tc>
        <w:tc>
          <w:tcPr>
            <w:tcW w:w="964" w:type="dxa"/>
          </w:tcPr>
          <w:p w14:paraId="0D38E613"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r w:rsidR="00DE5190" w:rsidRPr="00430F9A" w14:paraId="61934AAD" w14:textId="77777777">
        <w:tc>
          <w:tcPr>
            <w:tcW w:w="875" w:type="dxa"/>
          </w:tcPr>
          <w:p w14:paraId="3E28D436"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3</w:t>
            </w:r>
          </w:p>
        </w:tc>
        <w:tc>
          <w:tcPr>
            <w:tcW w:w="1134" w:type="dxa"/>
          </w:tcPr>
          <w:p w14:paraId="3F61E127"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Nhấn chọn mua</w:t>
            </w:r>
          </w:p>
        </w:tc>
        <w:tc>
          <w:tcPr>
            <w:tcW w:w="2457" w:type="dxa"/>
          </w:tcPr>
          <w:p w14:paraId="29075E3A" w14:textId="77777777" w:rsidR="00DE5190" w:rsidRPr="00430F9A" w:rsidRDefault="00DE5190" w:rsidP="00430F9A">
            <w:pPr>
              <w:widowControl/>
              <w:spacing w:before="120" w:after="120" w:line="324" w:lineRule="auto"/>
              <w:ind w:left="0" w:firstLine="0"/>
              <w:rPr>
                <w:rFonts w:cs="Times New Roman"/>
                <w:sz w:val="26"/>
                <w:szCs w:val="26"/>
                <w:lang w:val="en-US"/>
              </w:rPr>
            </w:pPr>
          </w:p>
        </w:tc>
        <w:tc>
          <w:tcPr>
            <w:tcW w:w="1513" w:type="dxa"/>
          </w:tcPr>
          <w:p w14:paraId="1AB68E5F"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Thêm 1 sản phẩm thêm vào giỏ hàng</w:t>
            </w:r>
          </w:p>
        </w:tc>
        <w:tc>
          <w:tcPr>
            <w:tcW w:w="1531" w:type="dxa"/>
          </w:tcPr>
          <w:p w14:paraId="688087EF"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Thêm 1 sản phẩm thêm vào giỏ hàng</w:t>
            </w:r>
          </w:p>
        </w:tc>
        <w:tc>
          <w:tcPr>
            <w:tcW w:w="964" w:type="dxa"/>
          </w:tcPr>
          <w:p w14:paraId="25EBC939"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bl>
    <w:p w14:paraId="6AA4A6D0" w14:textId="77777777" w:rsidR="00DE5190" w:rsidRPr="00430F9A" w:rsidRDefault="00DE5190" w:rsidP="00430F9A">
      <w:pPr>
        <w:spacing w:before="120" w:after="120" w:line="324" w:lineRule="auto"/>
        <w:ind w:left="0" w:firstLine="0"/>
        <w:rPr>
          <w:rFonts w:cs="Times New Roman"/>
          <w:sz w:val="26"/>
          <w:szCs w:val="26"/>
        </w:rPr>
      </w:pPr>
    </w:p>
    <w:p w14:paraId="49A05CD8" w14:textId="77777777" w:rsidR="00DE5190" w:rsidRPr="00430F9A" w:rsidRDefault="005F1CC1" w:rsidP="00430F9A">
      <w:pPr>
        <w:spacing w:before="120" w:after="120" w:line="324" w:lineRule="auto"/>
        <w:ind w:left="0" w:firstLine="0"/>
        <w:rPr>
          <w:rFonts w:cs="Times New Roman"/>
          <w:sz w:val="26"/>
          <w:szCs w:val="26"/>
          <w:lang w:val="en-US"/>
        </w:rPr>
      </w:pPr>
      <w:r w:rsidRPr="00430F9A">
        <w:rPr>
          <w:rFonts w:cs="Times New Roman"/>
          <w:sz w:val="26"/>
          <w:szCs w:val="26"/>
          <w:lang w:val="en-US"/>
        </w:rPr>
        <w:lastRenderedPageBreak/>
        <w:t>Testcase 4: Nhập số lượng vượ quá giới hạn</w:t>
      </w:r>
    </w:p>
    <w:tbl>
      <w:tblPr>
        <w:tblStyle w:val="TableGrid"/>
        <w:tblW w:w="8474" w:type="dxa"/>
        <w:tblLayout w:type="fixed"/>
        <w:tblLook w:val="04A0" w:firstRow="1" w:lastRow="0" w:firstColumn="1" w:lastColumn="0" w:noHBand="0" w:noVBand="1"/>
      </w:tblPr>
      <w:tblGrid>
        <w:gridCol w:w="875"/>
        <w:gridCol w:w="1134"/>
        <w:gridCol w:w="2457"/>
        <w:gridCol w:w="1513"/>
        <w:gridCol w:w="1531"/>
        <w:gridCol w:w="964"/>
      </w:tblGrid>
      <w:tr w:rsidR="00DE5190" w:rsidRPr="00430F9A" w14:paraId="020AEA2C" w14:textId="77777777">
        <w:tc>
          <w:tcPr>
            <w:tcW w:w="875" w:type="dxa"/>
          </w:tcPr>
          <w:p w14:paraId="281697CC" w14:textId="77777777" w:rsidR="00DE5190" w:rsidRPr="00430F9A" w:rsidRDefault="005F1CC1" w:rsidP="00430F9A">
            <w:pPr>
              <w:widowControl/>
              <w:spacing w:before="120" w:after="120" w:line="324" w:lineRule="auto"/>
              <w:ind w:left="0" w:firstLine="0"/>
              <w:rPr>
                <w:rFonts w:cs="Times New Roman"/>
                <w:b/>
                <w:bCs/>
                <w:sz w:val="26"/>
                <w:szCs w:val="26"/>
                <w:lang w:val="en-US"/>
              </w:rPr>
            </w:pPr>
            <w:r w:rsidRPr="00430F9A">
              <w:rPr>
                <w:rFonts w:cs="Times New Roman"/>
                <w:b/>
                <w:bCs/>
                <w:sz w:val="26"/>
                <w:szCs w:val="26"/>
                <w:lang w:val="en-US"/>
              </w:rPr>
              <w:t>Bước</w:t>
            </w:r>
          </w:p>
        </w:tc>
        <w:tc>
          <w:tcPr>
            <w:tcW w:w="1134" w:type="dxa"/>
          </w:tcPr>
          <w:p w14:paraId="05CA31F9" w14:textId="77777777" w:rsidR="00DE5190" w:rsidRPr="00430F9A" w:rsidRDefault="005F1CC1" w:rsidP="00430F9A">
            <w:pPr>
              <w:widowControl/>
              <w:spacing w:before="120" w:after="120" w:line="324" w:lineRule="auto"/>
              <w:ind w:left="0" w:firstLine="0"/>
              <w:rPr>
                <w:rFonts w:cs="Times New Roman"/>
                <w:b/>
                <w:bCs/>
                <w:sz w:val="26"/>
                <w:szCs w:val="26"/>
                <w:lang w:val="en-US"/>
              </w:rPr>
            </w:pPr>
            <w:r w:rsidRPr="00430F9A">
              <w:rPr>
                <w:rFonts w:cs="Times New Roman"/>
                <w:b/>
                <w:bCs/>
                <w:sz w:val="26"/>
                <w:szCs w:val="26"/>
                <w:lang w:val="en-US"/>
              </w:rPr>
              <w:t>Hành động</w:t>
            </w:r>
          </w:p>
        </w:tc>
        <w:tc>
          <w:tcPr>
            <w:tcW w:w="2457" w:type="dxa"/>
          </w:tcPr>
          <w:p w14:paraId="38EBCE29" w14:textId="77777777" w:rsidR="00DE5190" w:rsidRPr="00430F9A" w:rsidRDefault="005F1CC1" w:rsidP="00430F9A">
            <w:pPr>
              <w:widowControl/>
              <w:spacing w:before="120" w:after="120" w:line="324" w:lineRule="auto"/>
              <w:ind w:left="0" w:firstLine="0"/>
              <w:rPr>
                <w:rFonts w:cs="Times New Roman"/>
                <w:b/>
                <w:bCs/>
                <w:sz w:val="26"/>
                <w:szCs w:val="26"/>
                <w:lang w:val="en-US"/>
              </w:rPr>
            </w:pPr>
            <w:r w:rsidRPr="00430F9A">
              <w:rPr>
                <w:rFonts w:cs="Times New Roman"/>
                <w:b/>
                <w:bCs/>
                <w:sz w:val="26"/>
                <w:szCs w:val="26"/>
                <w:lang w:val="en-US"/>
              </w:rPr>
              <w:t>Dữ liệu</w:t>
            </w:r>
          </w:p>
        </w:tc>
        <w:tc>
          <w:tcPr>
            <w:tcW w:w="1513" w:type="dxa"/>
          </w:tcPr>
          <w:p w14:paraId="4950D748" w14:textId="77777777" w:rsidR="00DE5190" w:rsidRPr="00430F9A" w:rsidRDefault="005F1CC1" w:rsidP="00430F9A">
            <w:pPr>
              <w:widowControl/>
              <w:spacing w:before="120" w:after="120" w:line="324" w:lineRule="auto"/>
              <w:ind w:left="0" w:firstLine="0"/>
              <w:rPr>
                <w:rFonts w:cs="Times New Roman"/>
                <w:b/>
                <w:bCs/>
                <w:sz w:val="26"/>
                <w:szCs w:val="26"/>
                <w:lang w:val="en-US"/>
              </w:rPr>
            </w:pPr>
            <w:r w:rsidRPr="00430F9A">
              <w:rPr>
                <w:rFonts w:cs="Times New Roman"/>
                <w:b/>
                <w:bCs/>
                <w:sz w:val="26"/>
                <w:szCs w:val="26"/>
                <w:lang w:val="en-US"/>
              </w:rPr>
              <w:t>Kết quả mong muốn</w:t>
            </w:r>
          </w:p>
        </w:tc>
        <w:tc>
          <w:tcPr>
            <w:tcW w:w="1531" w:type="dxa"/>
          </w:tcPr>
          <w:p w14:paraId="3D5FBD92" w14:textId="77777777" w:rsidR="00DE5190" w:rsidRPr="00430F9A" w:rsidRDefault="005F1CC1" w:rsidP="00430F9A">
            <w:pPr>
              <w:widowControl/>
              <w:spacing w:before="120" w:after="120" w:line="324" w:lineRule="auto"/>
              <w:ind w:left="0" w:firstLine="0"/>
              <w:rPr>
                <w:rFonts w:cs="Times New Roman"/>
                <w:b/>
                <w:bCs/>
                <w:sz w:val="26"/>
                <w:szCs w:val="26"/>
                <w:lang w:val="en-US"/>
              </w:rPr>
            </w:pPr>
            <w:r w:rsidRPr="00430F9A">
              <w:rPr>
                <w:rFonts w:cs="Times New Roman"/>
                <w:b/>
                <w:bCs/>
                <w:sz w:val="26"/>
                <w:szCs w:val="26"/>
                <w:lang w:val="en-US"/>
              </w:rPr>
              <w:t>Kết quả thực tế</w:t>
            </w:r>
          </w:p>
        </w:tc>
        <w:tc>
          <w:tcPr>
            <w:tcW w:w="964" w:type="dxa"/>
          </w:tcPr>
          <w:p w14:paraId="1CF870C5" w14:textId="77777777" w:rsidR="00DE5190" w:rsidRPr="00430F9A" w:rsidRDefault="005F1CC1" w:rsidP="00430F9A">
            <w:pPr>
              <w:widowControl/>
              <w:spacing w:before="120" w:after="120" w:line="324" w:lineRule="auto"/>
              <w:ind w:left="0" w:firstLine="0"/>
              <w:rPr>
                <w:rFonts w:cs="Times New Roman"/>
                <w:b/>
                <w:bCs/>
                <w:sz w:val="26"/>
                <w:szCs w:val="26"/>
                <w:lang w:val="en-US"/>
              </w:rPr>
            </w:pPr>
            <w:r w:rsidRPr="00430F9A">
              <w:rPr>
                <w:rFonts w:cs="Times New Roman"/>
                <w:b/>
                <w:bCs/>
                <w:sz w:val="26"/>
                <w:szCs w:val="26"/>
                <w:lang w:val="en-US"/>
              </w:rPr>
              <w:t>Trạng thái</w:t>
            </w:r>
          </w:p>
        </w:tc>
      </w:tr>
      <w:tr w:rsidR="00DE5190" w:rsidRPr="00430F9A" w14:paraId="0AADEFCF" w14:textId="77777777">
        <w:tc>
          <w:tcPr>
            <w:tcW w:w="875" w:type="dxa"/>
          </w:tcPr>
          <w:p w14:paraId="77C63ABA"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1</w:t>
            </w:r>
          </w:p>
        </w:tc>
        <w:tc>
          <w:tcPr>
            <w:tcW w:w="1134" w:type="dxa"/>
          </w:tcPr>
          <w:p w14:paraId="0AC7D9E0"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Mở trang sản phẩm thêm</w:t>
            </w:r>
          </w:p>
        </w:tc>
        <w:tc>
          <w:tcPr>
            <w:tcW w:w="2457" w:type="dxa"/>
          </w:tcPr>
          <w:p w14:paraId="2FFE2AF0"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https://www.phongcachxanh.vn/products/chuot-khong-day-sieu-nhe-pulsar-x2-v2-mini-nezuko-pulsar-x-demon-slayer-limited-edition</w:t>
            </w:r>
          </w:p>
        </w:tc>
        <w:tc>
          <w:tcPr>
            <w:tcW w:w="1513" w:type="dxa"/>
          </w:tcPr>
          <w:p w14:paraId="44C1F462"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Hiển thị trang chi tiết sản phẩm</w:t>
            </w:r>
          </w:p>
        </w:tc>
        <w:tc>
          <w:tcPr>
            <w:tcW w:w="1531" w:type="dxa"/>
          </w:tcPr>
          <w:p w14:paraId="5FC91A1C"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Hiển thị trang chi tiết sản phẩm</w:t>
            </w:r>
          </w:p>
        </w:tc>
        <w:tc>
          <w:tcPr>
            <w:tcW w:w="964" w:type="dxa"/>
          </w:tcPr>
          <w:p w14:paraId="40FB7B17"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r w:rsidR="00DE5190" w:rsidRPr="00430F9A" w14:paraId="746B8A45" w14:textId="77777777">
        <w:tc>
          <w:tcPr>
            <w:tcW w:w="875" w:type="dxa"/>
          </w:tcPr>
          <w:p w14:paraId="4DD5927E"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2</w:t>
            </w:r>
          </w:p>
        </w:tc>
        <w:tc>
          <w:tcPr>
            <w:tcW w:w="1134" w:type="dxa"/>
          </w:tcPr>
          <w:p w14:paraId="1561D1C1"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Nhập số lượng</w:t>
            </w:r>
          </w:p>
        </w:tc>
        <w:tc>
          <w:tcPr>
            <w:tcW w:w="2457" w:type="dxa"/>
          </w:tcPr>
          <w:p w14:paraId="64B894C1"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9999</w:t>
            </w:r>
          </w:p>
        </w:tc>
        <w:tc>
          <w:tcPr>
            <w:tcW w:w="1513" w:type="dxa"/>
          </w:tcPr>
          <w:p w14:paraId="182FA06F"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Số lượng 9999</w:t>
            </w:r>
          </w:p>
        </w:tc>
        <w:tc>
          <w:tcPr>
            <w:tcW w:w="1531" w:type="dxa"/>
          </w:tcPr>
          <w:p w14:paraId="762A8083"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Số lượng 9999</w:t>
            </w:r>
          </w:p>
        </w:tc>
        <w:tc>
          <w:tcPr>
            <w:tcW w:w="964" w:type="dxa"/>
          </w:tcPr>
          <w:p w14:paraId="579118A6"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r w:rsidR="00DE5190" w:rsidRPr="00430F9A" w14:paraId="783176AD" w14:textId="77777777">
        <w:tc>
          <w:tcPr>
            <w:tcW w:w="875" w:type="dxa"/>
          </w:tcPr>
          <w:p w14:paraId="5CA45D78"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3</w:t>
            </w:r>
          </w:p>
        </w:tc>
        <w:tc>
          <w:tcPr>
            <w:tcW w:w="1134" w:type="dxa"/>
          </w:tcPr>
          <w:p w14:paraId="28A2ADB8"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Nhấn chọn mua</w:t>
            </w:r>
          </w:p>
        </w:tc>
        <w:tc>
          <w:tcPr>
            <w:tcW w:w="2457" w:type="dxa"/>
          </w:tcPr>
          <w:p w14:paraId="03EF3F9E" w14:textId="77777777" w:rsidR="00DE5190" w:rsidRPr="00430F9A" w:rsidRDefault="00DE5190" w:rsidP="00430F9A">
            <w:pPr>
              <w:widowControl/>
              <w:spacing w:before="120" w:after="120" w:line="324" w:lineRule="auto"/>
              <w:ind w:left="0" w:firstLine="0"/>
              <w:rPr>
                <w:rFonts w:cs="Times New Roman"/>
                <w:sz w:val="26"/>
                <w:szCs w:val="26"/>
                <w:lang w:val="en-US"/>
              </w:rPr>
            </w:pPr>
          </w:p>
        </w:tc>
        <w:tc>
          <w:tcPr>
            <w:tcW w:w="1513" w:type="dxa"/>
          </w:tcPr>
          <w:p w14:paraId="0C6846BA"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Thêm max sản phẩm có trong kho vào giỏ hàng</w:t>
            </w:r>
          </w:p>
        </w:tc>
        <w:tc>
          <w:tcPr>
            <w:tcW w:w="1531" w:type="dxa"/>
          </w:tcPr>
          <w:p w14:paraId="176DF523"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Thêm max sản phẩm có trong kho vào giỏ hàng</w:t>
            </w:r>
          </w:p>
        </w:tc>
        <w:tc>
          <w:tcPr>
            <w:tcW w:w="964" w:type="dxa"/>
          </w:tcPr>
          <w:p w14:paraId="7061EF97" w14:textId="77777777" w:rsidR="00DE5190" w:rsidRPr="00430F9A" w:rsidRDefault="005F1CC1" w:rsidP="00430F9A">
            <w:pPr>
              <w:widowControl/>
              <w:spacing w:before="120" w:after="120" w:line="324" w:lineRule="auto"/>
              <w:ind w:left="0" w:firstLine="0"/>
              <w:rPr>
                <w:rFonts w:cs="Times New Roman"/>
                <w:sz w:val="26"/>
                <w:szCs w:val="26"/>
                <w:lang w:val="en-US"/>
              </w:rPr>
            </w:pPr>
            <w:r w:rsidRPr="00430F9A">
              <w:rPr>
                <w:rFonts w:cs="Times New Roman"/>
                <w:sz w:val="26"/>
                <w:szCs w:val="26"/>
                <w:lang w:val="en-US"/>
              </w:rPr>
              <w:t>Pass</w:t>
            </w:r>
          </w:p>
        </w:tc>
      </w:tr>
    </w:tbl>
    <w:p w14:paraId="418E9CEB" w14:textId="515E7D82" w:rsidR="00DE5190" w:rsidRPr="00430F9A" w:rsidRDefault="00DE5190" w:rsidP="00430F9A">
      <w:pPr>
        <w:spacing w:before="120" w:after="120" w:line="324" w:lineRule="auto"/>
        <w:ind w:left="0" w:firstLine="0"/>
        <w:rPr>
          <w:rFonts w:cs="Times New Roman"/>
          <w:sz w:val="26"/>
          <w:szCs w:val="26"/>
        </w:rPr>
      </w:pPr>
    </w:p>
    <w:p w14:paraId="1726B605" w14:textId="77777777" w:rsidR="00DE5190" w:rsidRPr="00430F9A" w:rsidRDefault="005F1CC1" w:rsidP="00430F9A">
      <w:pPr>
        <w:pStyle w:val="Heading2"/>
        <w:spacing w:line="324" w:lineRule="auto"/>
        <w:ind w:left="0" w:firstLine="720"/>
        <w:rPr>
          <w:rFonts w:cs="Times New Roman"/>
          <w:sz w:val="26"/>
          <w:szCs w:val="26"/>
        </w:rPr>
      </w:pPr>
      <w:bookmarkStart w:id="22" w:name="_Toc27213"/>
      <w:r w:rsidRPr="00430F9A">
        <w:rPr>
          <w:rFonts w:cs="Times New Roman"/>
          <w:sz w:val="26"/>
          <w:szCs w:val="26"/>
        </w:rPr>
        <w:t xml:space="preserve">4.6. Kiểm thử chức năng </w:t>
      </w:r>
      <w:r w:rsidRPr="00430F9A">
        <w:rPr>
          <w:rFonts w:cs="Times New Roman"/>
          <w:sz w:val="26"/>
          <w:szCs w:val="26"/>
          <w:lang w:val="en-US"/>
        </w:rPr>
        <w:t>M</w:t>
      </w:r>
      <w:r w:rsidRPr="00430F9A">
        <w:rPr>
          <w:rFonts w:cs="Times New Roman"/>
          <w:sz w:val="26"/>
          <w:szCs w:val="26"/>
        </w:rPr>
        <w:t>ua hàng</w:t>
      </w:r>
      <w:bookmarkEnd w:id="22"/>
    </w:p>
    <w:p w14:paraId="43219EB4" w14:textId="77777777" w:rsidR="00DE5190" w:rsidRPr="00430F9A" w:rsidRDefault="005F1CC1" w:rsidP="00430F9A">
      <w:pPr>
        <w:pStyle w:val="Heading3"/>
        <w:spacing w:before="120" w:after="120" w:line="324" w:lineRule="auto"/>
        <w:rPr>
          <w:rFonts w:cs="Times New Roman"/>
          <w:szCs w:val="26"/>
          <w:lang w:val="en-US"/>
        </w:rPr>
      </w:pPr>
      <w:bookmarkStart w:id="23" w:name="_Toc10876"/>
      <w:r w:rsidRPr="00430F9A">
        <w:rPr>
          <w:rFonts w:cs="Times New Roman"/>
          <w:szCs w:val="26"/>
          <w:lang w:val="en-US"/>
        </w:rPr>
        <w:t>4.6.1. Đặc tả chức năng Mua hàng</w:t>
      </w:r>
      <w:bookmarkEnd w:id="23"/>
    </w:p>
    <w:p w14:paraId="7BD244C4" w14:textId="77777777" w:rsidR="00DE5190" w:rsidRPr="00430F9A" w:rsidRDefault="005F1CC1" w:rsidP="00430F9A">
      <w:pPr>
        <w:pStyle w:val="NormalWeb"/>
        <w:numPr>
          <w:ilvl w:val="0"/>
          <w:numId w:val="42"/>
        </w:numPr>
        <w:shd w:val="clear" w:color="auto" w:fill="FFFFFF"/>
        <w:spacing w:before="120" w:beforeAutospacing="0" w:after="120" w:afterAutospacing="0" w:line="324" w:lineRule="auto"/>
        <w:jc w:val="both"/>
        <w:rPr>
          <w:sz w:val="26"/>
          <w:szCs w:val="26"/>
          <w:shd w:val="clear" w:color="auto" w:fill="FFFFFF"/>
        </w:rPr>
      </w:pPr>
      <w:r w:rsidRPr="00430F9A">
        <w:rPr>
          <w:rStyle w:val="15"/>
          <w:sz w:val="26"/>
          <w:szCs w:val="26"/>
          <w:shd w:val="clear" w:color="auto" w:fill="FFFFFF"/>
          <w:lang w:bidi="ar"/>
        </w:rPr>
        <w:t>Mục tiêu:</w:t>
      </w:r>
      <w:r w:rsidRPr="00430F9A">
        <w:rPr>
          <w:sz w:val="26"/>
          <w:szCs w:val="26"/>
          <w:shd w:val="clear" w:color="auto" w:fill="FFFFFF"/>
          <w:lang w:bidi="ar"/>
        </w:rPr>
        <w:t xml:space="preserve"> Đảm bảo rằng chức năng tiến hành thanh toán trên trang web onepay.vn  hoạt động chính xác, không có lỗi và mang lại trải nghiệm tốt cho người dùng.</w:t>
      </w:r>
    </w:p>
    <w:p w14:paraId="4CA50A30" w14:textId="77777777" w:rsidR="00DE5190" w:rsidRPr="00430F9A" w:rsidRDefault="005F1CC1" w:rsidP="00430F9A">
      <w:pPr>
        <w:pStyle w:val="NormalWeb"/>
        <w:numPr>
          <w:ilvl w:val="0"/>
          <w:numId w:val="42"/>
        </w:numPr>
        <w:shd w:val="clear" w:color="auto" w:fill="FFFFFF"/>
        <w:spacing w:before="120" w:beforeAutospacing="0" w:after="120" w:afterAutospacing="0" w:line="324" w:lineRule="auto"/>
        <w:jc w:val="both"/>
        <w:rPr>
          <w:sz w:val="26"/>
          <w:szCs w:val="26"/>
          <w:shd w:val="clear" w:color="auto" w:fill="FFFFFF"/>
        </w:rPr>
      </w:pPr>
      <w:r w:rsidRPr="00430F9A">
        <w:rPr>
          <w:rStyle w:val="15"/>
          <w:sz w:val="26"/>
          <w:szCs w:val="26"/>
          <w:shd w:val="clear" w:color="auto" w:fill="FFFFFF"/>
          <w:lang w:bidi="ar"/>
        </w:rPr>
        <w:t>Đối tượng:</w:t>
      </w:r>
      <w:r w:rsidRPr="00430F9A">
        <w:rPr>
          <w:sz w:val="26"/>
          <w:szCs w:val="26"/>
          <w:shd w:val="clear" w:color="auto" w:fill="FFFFFF"/>
          <w:lang w:bidi="ar"/>
        </w:rPr>
        <w:t xml:space="preserve"> Trang web onepay.vn</w:t>
      </w:r>
    </w:p>
    <w:p w14:paraId="7284BE5B" w14:textId="77777777" w:rsidR="00DE5190" w:rsidRPr="00430F9A" w:rsidRDefault="005F1CC1" w:rsidP="00430F9A">
      <w:pPr>
        <w:pStyle w:val="NormalWeb"/>
        <w:numPr>
          <w:ilvl w:val="0"/>
          <w:numId w:val="42"/>
        </w:numPr>
        <w:shd w:val="clear" w:color="auto" w:fill="FFFFFF"/>
        <w:spacing w:before="120" w:beforeAutospacing="0" w:after="120" w:afterAutospacing="0" w:line="324" w:lineRule="auto"/>
        <w:jc w:val="both"/>
        <w:rPr>
          <w:sz w:val="26"/>
          <w:szCs w:val="26"/>
          <w:shd w:val="clear" w:color="auto" w:fill="FFFFFF"/>
        </w:rPr>
      </w:pPr>
      <w:r w:rsidRPr="00430F9A">
        <w:rPr>
          <w:rStyle w:val="15"/>
          <w:sz w:val="26"/>
          <w:szCs w:val="26"/>
          <w:shd w:val="clear" w:color="auto" w:fill="FFFFFF"/>
          <w:lang w:bidi="ar"/>
        </w:rPr>
        <w:t>Yêu cầu:</w:t>
      </w:r>
    </w:p>
    <w:p w14:paraId="6987B0FA" w14:textId="77777777" w:rsidR="00DE5190" w:rsidRPr="00430F9A" w:rsidRDefault="005F1CC1" w:rsidP="00430F9A">
      <w:pPr>
        <w:numPr>
          <w:ilvl w:val="1"/>
          <w:numId w:val="42"/>
        </w:numPr>
        <w:spacing w:before="120" w:after="120" w:line="324" w:lineRule="auto"/>
        <w:rPr>
          <w:rFonts w:cs="Times New Roman"/>
          <w:color w:val="000000"/>
          <w:sz w:val="26"/>
          <w:szCs w:val="26"/>
        </w:rPr>
      </w:pPr>
      <w:r w:rsidRPr="00430F9A">
        <w:rPr>
          <w:rFonts w:eastAsia="DengXian" w:cs="Times New Roman"/>
          <w:b/>
          <w:bCs/>
          <w:color w:val="000000"/>
          <w:sz w:val="26"/>
          <w:szCs w:val="26"/>
          <w:lang w:val="en-US" w:eastAsia="zh-CN" w:bidi="ar"/>
        </w:rPr>
        <w:t>Chức năng:</w:t>
      </w:r>
    </w:p>
    <w:p w14:paraId="159D53D8" w14:textId="77777777" w:rsidR="00DE5190" w:rsidRPr="00430F9A" w:rsidRDefault="005F1CC1" w:rsidP="00430F9A">
      <w:pPr>
        <w:numPr>
          <w:ilvl w:val="2"/>
          <w:numId w:val="42"/>
        </w:numPr>
        <w:spacing w:before="120" w:after="120" w:line="324" w:lineRule="auto"/>
        <w:rPr>
          <w:rFonts w:cs="Times New Roman"/>
          <w:color w:val="000000"/>
          <w:sz w:val="26"/>
          <w:szCs w:val="26"/>
        </w:rPr>
      </w:pPr>
      <w:r w:rsidRPr="00430F9A">
        <w:rPr>
          <w:rFonts w:eastAsia="DengXian" w:cs="Times New Roman"/>
          <w:color w:val="000000"/>
          <w:sz w:val="26"/>
          <w:szCs w:val="26"/>
          <w:lang w:val="en-US" w:eastAsia="zh-CN" w:bidi="ar"/>
        </w:rPr>
        <w:t>Hệ thống phải cập nhật đúng tổng giá trị đơn hàng.</w:t>
      </w:r>
    </w:p>
    <w:p w14:paraId="4FA643F5" w14:textId="77777777" w:rsidR="00DE5190" w:rsidRPr="00430F9A" w:rsidRDefault="005F1CC1" w:rsidP="00430F9A">
      <w:pPr>
        <w:numPr>
          <w:ilvl w:val="2"/>
          <w:numId w:val="42"/>
        </w:numPr>
        <w:spacing w:before="120" w:after="120" w:line="324" w:lineRule="auto"/>
        <w:rPr>
          <w:rFonts w:cs="Times New Roman"/>
          <w:color w:val="000000"/>
          <w:sz w:val="26"/>
          <w:szCs w:val="26"/>
        </w:rPr>
      </w:pPr>
      <w:r w:rsidRPr="00430F9A">
        <w:rPr>
          <w:rFonts w:eastAsia="DengXian" w:cs="Times New Roman"/>
          <w:color w:val="000000"/>
          <w:sz w:val="26"/>
          <w:szCs w:val="26"/>
          <w:lang w:val="en-US" w:eastAsia="zh-CN" w:bidi="ar"/>
        </w:rPr>
        <w:lastRenderedPageBreak/>
        <w:t>Hệ thống phải cho phép người dùng hoàn tất quá trình thanh toán và hiển thị thông báo xác nhận.</w:t>
      </w:r>
    </w:p>
    <w:p w14:paraId="3889FA93" w14:textId="77777777" w:rsidR="00DE5190" w:rsidRPr="00430F9A" w:rsidRDefault="005F1CC1" w:rsidP="00430F9A">
      <w:pPr>
        <w:numPr>
          <w:ilvl w:val="2"/>
          <w:numId w:val="42"/>
        </w:numPr>
        <w:spacing w:before="120" w:after="120" w:line="324" w:lineRule="auto"/>
        <w:rPr>
          <w:rFonts w:cs="Times New Roman"/>
          <w:color w:val="000000"/>
          <w:sz w:val="26"/>
          <w:szCs w:val="26"/>
        </w:rPr>
      </w:pPr>
      <w:r w:rsidRPr="00430F9A">
        <w:rPr>
          <w:rFonts w:eastAsia="DengXian" w:cs="Times New Roman"/>
          <w:color w:val="000000"/>
          <w:sz w:val="26"/>
          <w:szCs w:val="26"/>
          <w:lang w:val="en-US" w:eastAsia="zh-CN" w:bidi="ar"/>
        </w:rPr>
        <w:t>Hệ thống phải kiểm tra xác nhận thông tin nhận hàng .</w:t>
      </w:r>
    </w:p>
    <w:p w14:paraId="205EBAD0" w14:textId="77777777" w:rsidR="00DE5190" w:rsidRPr="00430F9A" w:rsidRDefault="005F1CC1" w:rsidP="00430F9A">
      <w:pPr>
        <w:numPr>
          <w:ilvl w:val="2"/>
          <w:numId w:val="42"/>
        </w:numPr>
        <w:spacing w:before="120" w:after="120" w:line="324" w:lineRule="auto"/>
        <w:rPr>
          <w:rFonts w:cs="Times New Roman"/>
          <w:color w:val="000000"/>
          <w:sz w:val="26"/>
          <w:szCs w:val="26"/>
        </w:rPr>
      </w:pPr>
      <w:r w:rsidRPr="00430F9A">
        <w:rPr>
          <w:rFonts w:eastAsia="DengXian" w:cs="Times New Roman"/>
          <w:color w:val="000000"/>
          <w:sz w:val="26"/>
          <w:szCs w:val="26"/>
          <w:lang w:val="en-US" w:eastAsia="zh-CN" w:bidi="ar"/>
        </w:rPr>
        <w:t>Hệ thống phải gửi email xác nhận đơn hàng tới người dùng sau khi thanh toán thành công.</w:t>
      </w:r>
    </w:p>
    <w:p w14:paraId="6D317622" w14:textId="77777777" w:rsidR="00DE5190" w:rsidRPr="00430F9A" w:rsidRDefault="005F1CC1" w:rsidP="00430F9A">
      <w:pPr>
        <w:numPr>
          <w:ilvl w:val="1"/>
          <w:numId w:val="42"/>
        </w:numPr>
        <w:spacing w:before="120" w:after="120" w:line="324" w:lineRule="auto"/>
        <w:rPr>
          <w:rFonts w:cs="Times New Roman"/>
          <w:color w:val="000000"/>
          <w:sz w:val="26"/>
          <w:szCs w:val="26"/>
        </w:rPr>
      </w:pPr>
      <w:r w:rsidRPr="00430F9A">
        <w:rPr>
          <w:rFonts w:eastAsia="DengXian" w:cs="Times New Roman"/>
          <w:b/>
          <w:bCs/>
          <w:color w:val="000000"/>
          <w:sz w:val="26"/>
          <w:szCs w:val="26"/>
          <w:lang w:val="en-US" w:eastAsia="zh-CN" w:bidi="ar"/>
        </w:rPr>
        <w:t>Bảo mật:</w:t>
      </w:r>
    </w:p>
    <w:p w14:paraId="1D8DD583" w14:textId="77777777" w:rsidR="00DE5190" w:rsidRPr="00430F9A" w:rsidRDefault="005F1CC1" w:rsidP="00430F9A">
      <w:pPr>
        <w:numPr>
          <w:ilvl w:val="2"/>
          <w:numId w:val="42"/>
        </w:numPr>
        <w:spacing w:before="120" w:after="120" w:line="324" w:lineRule="auto"/>
        <w:rPr>
          <w:rFonts w:cs="Times New Roman"/>
          <w:color w:val="000000"/>
          <w:sz w:val="26"/>
          <w:szCs w:val="26"/>
        </w:rPr>
      </w:pPr>
      <w:r w:rsidRPr="00430F9A">
        <w:rPr>
          <w:rFonts w:eastAsia="DengXian" w:cs="Times New Roman"/>
          <w:color w:val="000000"/>
          <w:sz w:val="26"/>
          <w:szCs w:val="26"/>
          <w:lang w:val="en-US" w:eastAsia="zh-CN" w:bidi="ar"/>
        </w:rPr>
        <w:t>Thông tin thanh toán của người dùng phải được bảo mật.</w:t>
      </w:r>
    </w:p>
    <w:p w14:paraId="6544D070" w14:textId="77777777" w:rsidR="00DE5190" w:rsidRPr="00430F9A" w:rsidRDefault="005F1CC1" w:rsidP="00430F9A">
      <w:pPr>
        <w:numPr>
          <w:ilvl w:val="2"/>
          <w:numId w:val="42"/>
        </w:numPr>
        <w:spacing w:before="120" w:after="120" w:line="324" w:lineRule="auto"/>
        <w:rPr>
          <w:rFonts w:cs="Times New Roman"/>
          <w:color w:val="000000"/>
          <w:sz w:val="26"/>
          <w:szCs w:val="26"/>
        </w:rPr>
      </w:pPr>
      <w:r w:rsidRPr="00430F9A">
        <w:rPr>
          <w:rFonts w:eastAsia="DengXian" w:cs="Times New Roman"/>
          <w:color w:val="000000"/>
          <w:sz w:val="26"/>
          <w:szCs w:val="26"/>
          <w:lang w:val="en-US" w:eastAsia="zh-CN" w:bidi="ar"/>
        </w:rPr>
        <w:t>Hệ thống phải tuân thủ các tiêu chuẩn bảo mật .</w:t>
      </w:r>
    </w:p>
    <w:p w14:paraId="1BFD4E54" w14:textId="77777777" w:rsidR="00DE5190" w:rsidRPr="00430F9A" w:rsidRDefault="005F1CC1" w:rsidP="00430F9A">
      <w:pPr>
        <w:pStyle w:val="NormalWeb"/>
        <w:numPr>
          <w:ilvl w:val="0"/>
          <w:numId w:val="43"/>
        </w:numPr>
        <w:spacing w:before="120" w:beforeAutospacing="0" w:after="120" w:afterAutospacing="0" w:line="324" w:lineRule="auto"/>
        <w:ind w:left="1080"/>
        <w:contextualSpacing/>
        <w:jc w:val="both"/>
        <w:outlineLvl w:val="2"/>
        <w:rPr>
          <w:b/>
          <w:bCs/>
          <w:color w:val="000000"/>
          <w:sz w:val="26"/>
          <w:szCs w:val="26"/>
        </w:rPr>
      </w:pPr>
      <w:bookmarkStart w:id="24" w:name="_Toc20074"/>
      <w:r w:rsidRPr="00430F9A">
        <w:rPr>
          <w:rFonts w:eastAsia="DengXian"/>
          <w:b/>
          <w:bCs/>
          <w:color w:val="000000"/>
          <w:sz w:val="26"/>
          <w:szCs w:val="26"/>
          <w:lang w:bidi="ar"/>
        </w:rPr>
        <w:t>Quy trình kiểm thử</w:t>
      </w:r>
      <w:bookmarkEnd w:id="24"/>
    </w:p>
    <w:p w14:paraId="5FB2A6BC" w14:textId="77777777" w:rsidR="00DE5190" w:rsidRPr="00430F9A" w:rsidRDefault="005F1CC1" w:rsidP="00430F9A">
      <w:pPr>
        <w:numPr>
          <w:ilvl w:val="0"/>
          <w:numId w:val="44"/>
        </w:numPr>
        <w:spacing w:before="120" w:after="120" w:line="324" w:lineRule="auto"/>
        <w:ind w:left="1440"/>
        <w:rPr>
          <w:rFonts w:cs="Times New Roman"/>
          <w:color w:val="000000"/>
          <w:sz w:val="26"/>
          <w:szCs w:val="26"/>
        </w:rPr>
      </w:pPr>
      <w:r w:rsidRPr="00430F9A">
        <w:rPr>
          <w:rFonts w:eastAsia="DengXian" w:cs="Times New Roman"/>
          <w:b/>
          <w:bCs/>
          <w:color w:val="000000"/>
          <w:sz w:val="26"/>
          <w:szCs w:val="26"/>
          <w:lang w:val="en-US" w:eastAsia="zh-CN" w:bidi="ar"/>
        </w:rPr>
        <w:t>Chuẩn bị:</w:t>
      </w:r>
    </w:p>
    <w:p w14:paraId="63B3594E" w14:textId="77777777" w:rsidR="00DE5190" w:rsidRPr="00430F9A" w:rsidRDefault="005F1CC1" w:rsidP="00430F9A">
      <w:pPr>
        <w:numPr>
          <w:ilvl w:val="1"/>
          <w:numId w:val="44"/>
        </w:numPr>
        <w:spacing w:before="120" w:after="120" w:line="324" w:lineRule="auto"/>
        <w:ind w:left="2160"/>
        <w:rPr>
          <w:rFonts w:cs="Times New Roman"/>
          <w:color w:val="000000"/>
          <w:sz w:val="26"/>
          <w:szCs w:val="26"/>
        </w:rPr>
      </w:pPr>
      <w:r w:rsidRPr="00430F9A">
        <w:rPr>
          <w:rFonts w:eastAsia="DengXian" w:cs="Times New Roman"/>
          <w:color w:val="000000"/>
          <w:sz w:val="26"/>
          <w:szCs w:val="26"/>
          <w:lang w:val="en-US" w:eastAsia="zh-CN" w:bidi="ar"/>
        </w:rPr>
        <w:t>Chọn một số sản phẩm để thêm vào giỏ hàng.</w:t>
      </w:r>
    </w:p>
    <w:p w14:paraId="7275EB76" w14:textId="77777777" w:rsidR="00DE5190" w:rsidRPr="00430F9A" w:rsidRDefault="005F1CC1" w:rsidP="00430F9A">
      <w:pPr>
        <w:numPr>
          <w:ilvl w:val="0"/>
          <w:numId w:val="44"/>
        </w:numPr>
        <w:spacing w:before="120" w:after="120" w:line="324" w:lineRule="auto"/>
        <w:ind w:left="1440"/>
        <w:rPr>
          <w:rFonts w:cs="Times New Roman"/>
          <w:color w:val="000000"/>
          <w:sz w:val="26"/>
          <w:szCs w:val="26"/>
        </w:rPr>
      </w:pPr>
      <w:r w:rsidRPr="00430F9A">
        <w:rPr>
          <w:rFonts w:eastAsia="DengXian" w:cs="Times New Roman"/>
          <w:b/>
          <w:bCs/>
          <w:color w:val="000000"/>
          <w:sz w:val="26"/>
          <w:szCs w:val="26"/>
          <w:lang w:val="en-US" w:eastAsia="zh-CN" w:bidi="ar"/>
        </w:rPr>
        <w:t>Thực hiện:</w:t>
      </w:r>
    </w:p>
    <w:p w14:paraId="30D6FDD0" w14:textId="77777777" w:rsidR="00DE5190" w:rsidRPr="00430F9A" w:rsidRDefault="005F1CC1" w:rsidP="00430F9A">
      <w:pPr>
        <w:numPr>
          <w:ilvl w:val="1"/>
          <w:numId w:val="45"/>
        </w:numPr>
        <w:spacing w:before="120" w:after="120" w:line="324" w:lineRule="auto"/>
        <w:ind w:left="2160" w:hanging="360"/>
        <w:rPr>
          <w:rFonts w:cs="Times New Roman"/>
          <w:color w:val="000000"/>
          <w:sz w:val="26"/>
          <w:szCs w:val="26"/>
        </w:rPr>
      </w:pPr>
      <w:r w:rsidRPr="00430F9A">
        <w:rPr>
          <w:rFonts w:eastAsia="DengXian" w:cs="Times New Roman"/>
          <w:b/>
          <w:bCs/>
          <w:color w:val="000000"/>
          <w:sz w:val="26"/>
          <w:szCs w:val="26"/>
          <w:lang w:val="en-US" w:eastAsia="zh-CN" w:bidi="ar"/>
        </w:rPr>
        <w:t>Thanh toán:</w:t>
      </w:r>
    </w:p>
    <w:p w14:paraId="42D3D66D" w14:textId="77777777" w:rsidR="00DE5190" w:rsidRPr="00430F9A" w:rsidRDefault="005F1CC1" w:rsidP="00430F9A">
      <w:pPr>
        <w:numPr>
          <w:ilvl w:val="2"/>
          <w:numId w:val="45"/>
        </w:numPr>
        <w:tabs>
          <w:tab w:val="left" w:pos="2160"/>
        </w:tabs>
        <w:spacing w:before="120" w:after="120" w:line="324" w:lineRule="auto"/>
        <w:ind w:left="2880"/>
        <w:rPr>
          <w:rFonts w:cs="Times New Roman"/>
          <w:color w:val="000000"/>
          <w:sz w:val="26"/>
          <w:szCs w:val="26"/>
        </w:rPr>
      </w:pPr>
      <w:r w:rsidRPr="00430F9A">
        <w:rPr>
          <w:rFonts w:eastAsia="DengXian" w:cs="Times New Roman"/>
          <w:color w:val="000000"/>
          <w:sz w:val="26"/>
          <w:szCs w:val="26"/>
          <w:lang w:val="en-US" w:eastAsia="zh-CN" w:bidi="ar"/>
        </w:rPr>
        <w:t>Kiểm tra việc điền thông tin thanh toán (địa chỉ, phương thức thanh toán).</w:t>
      </w:r>
    </w:p>
    <w:p w14:paraId="53D5E079" w14:textId="77777777" w:rsidR="00DE5190" w:rsidRPr="00430F9A" w:rsidRDefault="005F1CC1" w:rsidP="00430F9A">
      <w:pPr>
        <w:numPr>
          <w:ilvl w:val="2"/>
          <w:numId w:val="45"/>
        </w:numPr>
        <w:tabs>
          <w:tab w:val="left" w:pos="2160"/>
        </w:tabs>
        <w:spacing w:before="120" w:after="120" w:line="324" w:lineRule="auto"/>
        <w:ind w:left="2880"/>
        <w:rPr>
          <w:rFonts w:cs="Times New Roman"/>
          <w:color w:val="000000"/>
          <w:sz w:val="26"/>
          <w:szCs w:val="26"/>
        </w:rPr>
      </w:pPr>
      <w:r w:rsidRPr="00430F9A">
        <w:rPr>
          <w:rFonts w:eastAsia="DengXian" w:cs="Times New Roman"/>
          <w:color w:val="000000"/>
          <w:sz w:val="26"/>
          <w:szCs w:val="26"/>
          <w:lang w:val="en-US" w:eastAsia="zh-CN" w:bidi="ar"/>
        </w:rPr>
        <w:t>Xác minh tính năng chọn phương thức vận chuyển.</w:t>
      </w:r>
    </w:p>
    <w:p w14:paraId="4F1169BB" w14:textId="77777777" w:rsidR="00DE5190" w:rsidRPr="00430F9A" w:rsidRDefault="005F1CC1" w:rsidP="00430F9A">
      <w:pPr>
        <w:numPr>
          <w:ilvl w:val="2"/>
          <w:numId w:val="45"/>
        </w:numPr>
        <w:tabs>
          <w:tab w:val="left" w:pos="2160"/>
        </w:tabs>
        <w:spacing w:before="120" w:after="120" w:line="324" w:lineRule="auto"/>
        <w:ind w:left="2880"/>
        <w:rPr>
          <w:rFonts w:cs="Times New Roman"/>
          <w:color w:val="000000"/>
          <w:sz w:val="26"/>
          <w:szCs w:val="26"/>
        </w:rPr>
      </w:pPr>
      <w:r w:rsidRPr="00430F9A">
        <w:rPr>
          <w:rFonts w:eastAsia="DengXian" w:cs="Times New Roman"/>
          <w:color w:val="000000"/>
          <w:sz w:val="26"/>
          <w:szCs w:val="26"/>
          <w:lang w:val="en-US" w:eastAsia="zh-CN" w:bidi="ar"/>
        </w:rPr>
        <w:t>Kiểm tra quá trình hoàn tất đơn hàng.</w:t>
      </w:r>
    </w:p>
    <w:p w14:paraId="6A121AB9" w14:textId="77777777" w:rsidR="00DE5190" w:rsidRPr="00430F9A" w:rsidRDefault="005F1CC1" w:rsidP="00430F9A">
      <w:pPr>
        <w:numPr>
          <w:ilvl w:val="2"/>
          <w:numId w:val="45"/>
        </w:numPr>
        <w:tabs>
          <w:tab w:val="left" w:pos="2160"/>
        </w:tabs>
        <w:spacing w:before="120" w:after="120" w:line="324" w:lineRule="auto"/>
        <w:ind w:left="2880"/>
        <w:rPr>
          <w:rFonts w:cs="Times New Roman"/>
          <w:color w:val="000000"/>
          <w:sz w:val="26"/>
          <w:szCs w:val="26"/>
        </w:rPr>
      </w:pPr>
      <w:r w:rsidRPr="00430F9A">
        <w:rPr>
          <w:rFonts w:eastAsia="DengXian" w:cs="Times New Roman"/>
          <w:color w:val="000000"/>
          <w:sz w:val="26"/>
          <w:szCs w:val="26"/>
          <w:lang w:val="en-US" w:eastAsia="zh-CN" w:bidi="ar"/>
        </w:rPr>
        <w:t>Kiểm tra thông báo xác nhận đơn hàng trên trang web sau khi thanh toán thành công.</w:t>
      </w:r>
    </w:p>
    <w:p w14:paraId="53982BB5" w14:textId="77777777" w:rsidR="00DE5190" w:rsidRPr="00430F9A" w:rsidRDefault="005F1CC1" w:rsidP="00430F9A">
      <w:pPr>
        <w:numPr>
          <w:ilvl w:val="1"/>
          <w:numId w:val="45"/>
        </w:numPr>
        <w:spacing w:before="120" w:after="120" w:line="324" w:lineRule="auto"/>
        <w:ind w:left="2160" w:hanging="360"/>
        <w:rPr>
          <w:rFonts w:cs="Times New Roman"/>
          <w:color w:val="000000"/>
          <w:sz w:val="26"/>
          <w:szCs w:val="26"/>
        </w:rPr>
      </w:pPr>
      <w:r w:rsidRPr="00430F9A">
        <w:rPr>
          <w:rFonts w:eastAsia="DengXian" w:cs="Times New Roman"/>
          <w:b/>
          <w:bCs/>
          <w:color w:val="000000"/>
          <w:sz w:val="26"/>
          <w:szCs w:val="26"/>
          <w:lang w:val="en-US" w:eastAsia="zh-CN" w:bidi="ar"/>
        </w:rPr>
        <w:t>Xác nhận đơn hàng:</w:t>
      </w:r>
    </w:p>
    <w:p w14:paraId="0FD1AC4D" w14:textId="77777777" w:rsidR="00DE5190" w:rsidRPr="00430F9A" w:rsidRDefault="005F1CC1" w:rsidP="00430F9A">
      <w:pPr>
        <w:numPr>
          <w:ilvl w:val="2"/>
          <w:numId w:val="45"/>
        </w:numPr>
        <w:tabs>
          <w:tab w:val="left" w:pos="2160"/>
        </w:tabs>
        <w:spacing w:before="120" w:after="120" w:line="324" w:lineRule="auto"/>
        <w:ind w:left="2880"/>
        <w:rPr>
          <w:rFonts w:cs="Times New Roman"/>
          <w:color w:val="000000"/>
          <w:sz w:val="26"/>
          <w:szCs w:val="26"/>
        </w:rPr>
      </w:pPr>
      <w:r w:rsidRPr="00430F9A">
        <w:rPr>
          <w:rFonts w:eastAsia="DengXian" w:cs="Times New Roman"/>
          <w:color w:val="000000"/>
          <w:sz w:val="26"/>
          <w:szCs w:val="26"/>
          <w:lang w:val="en-US" w:eastAsia="zh-CN" w:bidi="ar"/>
        </w:rPr>
        <w:t>Kiểm tra email xác nhận đơn hàng được gửi tới người mua.</w:t>
      </w:r>
    </w:p>
    <w:p w14:paraId="79CBCEE0" w14:textId="77777777" w:rsidR="00DE5190" w:rsidRPr="00430F9A" w:rsidRDefault="005F1CC1" w:rsidP="00430F9A">
      <w:pPr>
        <w:numPr>
          <w:ilvl w:val="2"/>
          <w:numId w:val="45"/>
        </w:numPr>
        <w:tabs>
          <w:tab w:val="left" w:pos="2160"/>
        </w:tabs>
        <w:spacing w:before="120" w:after="120" w:line="324" w:lineRule="auto"/>
        <w:ind w:left="2880"/>
        <w:rPr>
          <w:rFonts w:cs="Times New Roman"/>
          <w:color w:val="000000"/>
          <w:sz w:val="26"/>
          <w:szCs w:val="26"/>
        </w:rPr>
      </w:pPr>
      <w:r w:rsidRPr="00430F9A">
        <w:rPr>
          <w:rFonts w:eastAsia="DengXian" w:cs="Times New Roman"/>
          <w:color w:val="000000"/>
          <w:sz w:val="26"/>
          <w:szCs w:val="26"/>
          <w:lang w:val="en-US" w:eastAsia="zh-CN" w:bidi="ar"/>
        </w:rPr>
        <w:t>Xác nhận rằng email chứa thông tin đơn hàng chính xác.</w:t>
      </w:r>
    </w:p>
    <w:p w14:paraId="1ACC5D77" w14:textId="77777777" w:rsidR="00DE5190" w:rsidRPr="00430F9A" w:rsidRDefault="00DE5190" w:rsidP="00430F9A">
      <w:pPr>
        <w:spacing w:before="120" w:after="120" w:line="324" w:lineRule="auto"/>
        <w:rPr>
          <w:rFonts w:cs="Times New Roman"/>
          <w:sz w:val="26"/>
          <w:szCs w:val="26"/>
          <w:lang w:val="en-US"/>
        </w:rPr>
      </w:pPr>
    </w:p>
    <w:p w14:paraId="2D2A5BE6" w14:textId="77777777" w:rsidR="00DE5190" w:rsidRPr="00430F9A" w:rsidRDefault="005F1CC1" w:rsidP="00430F9A">
      <w:pPr>
        <w:pStyle w:val="Heading3"/>
        <w:spacing w:before="120" w:after="120" w:line="324" w:lineRule="auto"/>
        <w:rPr>
          <w:rFonts w:cs="Times New Roman"/>
          <w:szCs w:val="26"/>
          <w:lang w:val="en-US"/>
        </w:rPr>
      </w:pPr>
      <w:bookmarkStart w:id="25" w:name="_Toc29537"/>
      <w:r w:rsidRPr="00430F9A">
        <w:rPr>
          <w:rFonts w:cs="Times New Roman"/>
          <w:szCs w:val="26"/>
          <w:lang w:val="en-US"/>
        </w:rPr>
        <w:t>4.6.2. Phân tích chức năng</w:t>
      </w:r>
      <w:bookmarkEnd w:id="25"/>
    </w:p>
    <w:p w14:paraId="4D144CD6" w14:textId="77777777" w:rsidR="00DE5190" w:rsidRPr="00430F9A" w:rsidRDefault="005F1CC1" w:rsidP="00430F9A">
      <w:pPr>
        <w:pStyle w:val="Heading4"/>
        <w:spacing w:line="324" w:lineRule="auto"/>
        <w:ind w:left="720"/>
        <w:rPr>
          <w:rFonts w:cs="Times New Roman"/>
          <w:color w:val="000000"/>
          <w:sz w:val="26"/>
          <w:szCs w:val="26"/>
        </w:rPr>
      </w:pPr>
      <w:r w:rsidRPr="00430F9A">
        <w:rPr>
          <w:rFonts w:cs="Times New Roman"/>
          <w:color w:val="000000"/>
          <w:sz w:val="26"/>
          <w:szCs w:val="26"/>
        </w:rPr>
        <w:t xml:space="preserve">Yêu cầu </w:t>
      </w:r>
      <w:r w:rsidRPr="00430F9A">
        <w:rPr>
          <w:rFonts w:cs="Times New Roman"/>
          <w:color w:val="000000"/>
          <w:sz w:val="26"/>
          <w:szCs w:val="26"/>
          <w:lang w:val="vi-VN"/>
        </w:rPr>
        <w:t>1</w:t>
      </w:r>
      <w:r w:rsidRPr="00430F9A">
        <w:rPr>
          <w:rFonts w:cs="Times New Roman"/>
          <w:color w:val="000000"/>
          <w:sz w:val="26"/>
          <w:szCs w:val="26"/>
        </w:rPr>
        <w:t>: Người dùng phải có khả năng nhập thông tin giao hàng và lựa chọn phương thức thanh toán.</w:t>
      </w:r>
    </w:p>
    <w:p w14:paraId="1ED4961F" w14:textId="77777777" w:rsidR="00DE5190" w:rsidRPr="00430F9A" w:rsidRDefault="005F1CC1" w:rsidP="00430F9A">
      <w:pPr>
        <w:numPr>
          <w:ilvl w:val="0"/>
          <w:numId w:val="46"/>
        </w:numPr>
        <w:tabs>
          <w:tab w:val="clear" w:pos="720"/>
          <w:tab w:val="left" w:pos="1440"/>
        </w:tabs>
        <w:spacing w:before="120" w:after="120" w:line="324" w:lineRule="auto"/>
        <w:ind w:left="1440"/>
        <w:rPr>
          <w:rFonts w:cs="Times New Roman"/>
          <w:color w:val="000000"/>
          <w:sz w:val="26"/>
          <w:szCs w:val="26"/>
        </w:rPr>
      </w:pPr>
      <w:r w:rsidRPr="00430F9A">
        <w:rPr>
          <w:rStyle w:val="Strong"/>
          <w:rFonts w:cs="Times New Roman"/>
          <w:color w:val="000000"/>
          <w:sz w:val="26"/>
          <w:szCs w:val="26"/>
        </w:rPr>
        <w:t>Phân tích:</w:t>
      </w:r>
    </w:p>
    <w:p w14:paraId="5C8FD7B6" w14:textId="77777777" w:rsidR="00DE5190" w:rsidRPr="00430F9A" w:rsidRDefault="005F1CC1" w:rsidP="00430F9A">
      <w:pPr>
        <w:numPr>
          <w:ilvl w:val="1"/>
          <w:numId w:val="46"/>
        </w:numPr>
        <w:tabs>
          <w:tab w:val="clear" w:pos="1440"/>
          <w:tab w:val="left" w:pos="2160"/>
        </w:tabs>
        <w:spacing w:before="120" w:after="120" w:line="324" w:lineRule="auto"/>
        <w:ind w:left="2160"/>
        <w:rPr>
          <w:rFonts w:cs="Times New Roman"/>
          <w:color w:val="000000"/>
          <w:sz w:val="26"/>
          <w:szCs w:val="26"/>
        </w:rPr>
      </w:pPr>
      <w:r w:rsidRPr="00430F9A">
        <w:rPr>
          <w:rFonts w:cs="Times New Roman"/>
          <w:color w:val="000000"/>
          <w:sz w:val="26"/>
          <w:szCs w:val="26"/>
        </w:rPr>
        <w:t>Kiểm tra khả năng người dùng nhập đầy đủ và chính xác thông tin giao hàng (tên, địa chỉ, số điện thoại</w:t>
      </w:r>
      <w:r w:rsidRPr="00430F9A">
        <w:rPr>
          <w:rFonts w:cs="Times New Roman"/>
          <w:color w:val="000000"/>
          <w:sz w:val="26"/>
          <w:szCs w:val="26"/>
          <w:lang w:val="vi-VN"/>
        </w:rPr>
        <w:t>,..</w:t>
      </w:r>
      <w:r w:rsidRPr="00430F9A">
        <w:rPr>
          <w:rFonts w:cs="Times New Roman"/>
          <w:color w:val="000000"/>
          <w:sz w:val="26"/>
          <w:szCs w:val="26"/>
        </w:rPr>
        <w:t>).</w:t>
      </w:r>
    </w:p>
    <w:p w14:paraId="155340A7" w14:textId="77777777" w:rsidR="00DE5190" w:rsidRPr="00430F9A" w:rsidRDefault="005F1CC1" w:rsidP="00430F9A">
      <w:pPr>
        <w:numPr>
          <w:ilvl w:val="1"/>
          <w:numId w:val="46"/>
        </w:numPr>
        <w:tabs>
          <w:tab w:val="clear" w:pos="1440"/>
          <w:tab w:val="left" w:pos="2160"/>
        </w:tabs>
        <w:spacing w:before="120" w:after="120" w:line="324" w:lineRule="auto"/>
        <w:ind w:left="2160"/>
        <w:rPr>
          <w:rFonts w:cs="Times New Roman"/>
          <w:color w:val="000000"/>
          <w:sz w:val="26"/>
          <w:szCs w:val="26"/>
        </w:rPr>
      </w:pPr>
      <w:r w:rsidRPr="00430F9A">
        <w:rPr>
          <w:rFonts w:cs="Times New Roman"/>
          <w:color w:val="000000"/>
          <w:sz w:val="26"/>
          <w:szCs w:val="26"/>
        </w:rPr>
        <w:lastRenderedPageBreak/>
        <w:t xml:space="preserve">Kiểm tra khả năng lựa chọn phương thức thanh toán </w:t>
      </w:r>
      <w:r w:rsidRPr="00430F9A">
        <w:rPr>
          <w:rFonts w:cs="Times New Roman"/>
          <w:color w:val="000000"/>
          <w:sz w:val="26"/>
          <w:szCs w:val="26"/>
          <w:lang w:val="vi-VN"/>
        </w:rPr>
        <w:t>.</w:t>
      </w:r>
    </w:p>
    <w:p w14:paraId="35E410D9" w14:textId="77777777" w:rsidR="00DE5190" w:rsidRPr="00430F9A" w:rsidRDefault="005F1CC1" w:rsidP="00430F9A">
      <w:pPr>
        <w:numPr>
          <w:ilvl w:val="1"/>
          <w:numId w:val="46"/>
        </w:numPr>
        <w:tabs>
          <w:tab w:val="clear" w:pos="1440"/>
          <w:tab w:val="left" w:pos="2160"/>
        </w:tabs>
        <w:spacing w:before="120" w:after="120" w:line="324" w:lineRule="auto"/>
        <w:ind w:left="2160"/>
        <w:rPr>
          <w:rFonts w:cs="Times New Roman"/>
          <w:color w:val="000000"/>
          <w:sz w:val="26"/>
          <w:szCs w:val="26"/>
        </w:rPr>
      </w:pPr>
      <w:r w:rsidRPr="00430F9A">
        <w:rPr>
          <w:rFonts w:cs="Times New Roman"/>
          <w:color w:val="000000"/>
          <w:sz w:val="26"/>
          <w:szCs w:val="26"/>
        </w:rPr>
        <w:t>Kiểm tra phản hồi của hệ thống khi thông tin giao hàng không đầy đủ hoặc không hợp lệ.</w:t>
      </w:r>
    </w:p>
    <w:p w14:paraId="096727EE" w14:textId="77777777" w:rsidR="00DE5190" w:rsidRPr="00430F9A" w:rsidRDefault="005F1CC1" w:rsidP="00430F9A">
      <w:pPr>
        <w:pStyle w:val="Heading4"/>
        <w:spacing w:line="324" w:lineRule="auto"/>
        <w:ind w:left="720"/>
        <w:rPr>
          <w:rFonts w:cs="Times New Roman"/>
          <w:color w:val="000000"/>
          <w:sz w:val="26"/>
          <w:szCs w:val="26"/>
        </w:rPr>
      </w:pPr>
      <w:r w:rsidRPr="00430F9A">
        <w:rPr>
          <w:rFonts w:cs="Times New Roman"/>
          <w:color w:val="000000"/>
          <w:sz w:val="26"/>
          <w:szCs w:val="26"/>
        </w:rPr>
        <w:t xml:space="preserve">Yêu cầu </w:t>
      </w:r>
      <w:r w:rsidRPr="00430F9A">
        <w:rPr>
          <w:rFonts w:cs="Times New Roman"/>
          <w:color w:val="000000"/>
          <w:sz w:val="26"/>
          <w:szCs w:val="26"/>
          <w:lang w:val="vi-VN"/>
        </w:rPr>
        <w:t>2</w:t>
      </w:r>
      <w:r w:rsidRPr="00430F9A">
        <w:rPr>
          <w:rFonts w:cs="Times New Roman"/>
          <w:color w:val="000000"/>
          <w:sz w:val="26"/>
          <w:szCs w:val="26"/>
        </w:rPr>
        <w:t>: Hệ thống phải xử lý quá trình thanh toán và xác nhận đơn hàng.</w:t>
      </w:r>
    </w:p>
    <w:p w14:paraId="557399CB" w14:textId="77777777" w:rsidR="00DE5190" w:rsidRPr="00430F9A" w:rsidRDefault="005F1CC1" w:rsidP="00430F9A">
      <w:pPr>
        <w:numPr>
          <w:ilvl w:val="0"/>
          <w:numId w:val="47"/>
        </w:numPr>
        <w:tabs>
          <w:tab w:val="clear" w:pos="720"/>
          <w:tab w:val="left" w:pos="1440"/>
        </w:tabs>
        <w:spacing w:before="120" w:after="120" w:line="324" w:lineRule="auto"/>
        <w:ind w:left="1440"/>
        <w:rPr>
          <w:rFonts w:cs="Times New Roman"/>
          <w:color w:val="000000"/>
          <w:sz w:val="26"/>
          <w:szCs w:val="26"/>
        </w:rPr>
      </w:pPr>
      <w:r w:rsidRPr="00430F9A">
        <w:rPr>
          <w:rStyle w:val="Strong"/>
          <w:rFonts w:cs="Times New Roman"/>
          <w:color w:val="000000"/>
          <w:sz w:val="26"/>
          <w:szCs w:val="26"/>
        </w:rPr>
        <w:t>Phân tích:</w:t>
      </w:r>
    </w:p>
    <w:p w14:paraId="4EDFF3C3" w14:textId="77777777" w:rsidR="00DE5190" w:rsidRPr="00430F9A" w:rsidRDefault="005F1CC1" w:rsidP="00430F9A">
      <w:pPr>
        <w:numPr>
          <w:ilvl w:val="1"/>
          <w:numId w:val="47"/>
        </w:numPr>
        <w:tabs>
          <w:tab w:val="clear" w:pos="1440"/>
          <w:tab w:val="left" w:pos="2160"/>
        </w:tabs>
        <w:spacing w:before="120" w:after="120" w:line="324" w:lineRule="auto"/>
        <w:ind w:left="2160"/>
        <w:rPr>
          <w:rFonts w:cs="Times New Roman"/>
          <w:color w:val="000000"/>
          <w:sz w:val="26"/>
          <w:szCs w:val="26"/>
        </w:rPr>
      </w:pPr>
      <w:r w:rsidRPr="00430F9A">
        <w:rPr>
          <w:rFonts w:cs="Times New Roman"/>
          <w:color w:val="000000"/>
          <w:sz w:val="26"/>
          <w:szCs w:val="26"/>
        </w:rPr>
        <w:t>Kiểm tra trường hợp thanh toán thành công với thông tin thanh toán hợp lệ.</w:t>
      </w:r>
    </w:p>
    <w:p w14:paraId="009752B7" w14:textId="77777777" w:rsidR="00DE5190" w:rsidRPr="00430F9A" w:rsidRDefault="005F1CC1" w:rsidP="00430F9A">
      <w:pPr>
        <w:numPr>
          <w:ilvl w:val="1"/>
          <w:numId w:val="47"/>
        </w:numPr>
        <w:tabs>
          <w:tab w:val="clear" w:pos="1440"/>
          <w:tab w:val="left" w:pos="2160"/>
        </w:tabs>
        <w:spacing w:before="120" w:after="120" w:line="324" w:lineRule="auto"/>
        <w:ind w:left="2160"/>
        <w:rPr>
          <w:rFonts w:cs="Times New Roman"/>
          <w:color w:val="000000"/>
          <w:sz w:val="26"/>
          <w:szCs w:val="26"/>
        </w:rPr>
      </w:pPr>
      <w:r w:rsidRPr="00430F9A">
        <w:rPr>
          <w:rFonts w:cs="Times New Roman"/>
          <w:color w:val="000000"/>
          <w:sz w:val="26"/>
          <w:szCs w:val="26"/>
        </w:rPr>
        <w:t>Kiểm tra trường hợp thanh toán không thành công do thông tin thanh toán không hợp lệ hoặc lỗi hệ thống.</w:t>
      </w:r>
    </w:p>
    <w:p w14:paraId="484CE5E9" w14:textId="77777777" w:rsidR="00DE5190" w:rsidRPr="00430F9A" w:rsidRDefault="005F1CC1" w:rsidP="00430F9A">
      <w:pPr>
        <w:numPr>
          <w:ilvl w:val="1"/>
          <w:numId w:val="47"/>
        </w:numPr>
        <w:tabs>
          <w:tab w:val="clear" w:pos="1440"/>
          <w:tab w:val="left" w:pos="2160"/>
        </w:tabs>
        <w:spacing w:before="120" w:after="120" w:line="324" w:lineRule="auto"/>
        <w:ind w:left="2160"/>
        <w:rPr>
          <w:rFonts w:cs="Times New Roman"/>
          <w:color w:val="000000"/>
          <w:sz w:val="26"/>
          <w:szCs w:val="26"/>
        </w:rPr>
      </w:pPr>
      <w:r w:rsidRPr="00430F9A">
        <w:rPr>
          <w:rFonts w:cs="Times New Roman"/>
          <w:color w:val="000000"/>
          <w:sz w:val="26"/>
          <w:szCs w:val="26"/>
        </w:rPr>
        <w:t>Kiểm tra phản hồi của hệ thống khi hoàn tất thanh toán, bao gồm hiển thị thông báo xác nhận đơn hàng và cập nhật trạng thái đơn hàng.</w:t>
      </w:r>
    </w:p>
    <w:p w14:paraId="491CF4A9" w14:textId="77777777" w:rsidR="00DE5190" w:rsidRPr="00430F9A" w:rsidRDefault="005F1CC1" w:rsidP="00430F9A">
      <w:pPr>
        <w:pStyle w:val="Heading4"/>
        <w:spacing w:line="324" w:lineRule="auto"/>
        <w:ind w:left="720"/>
        <w:rPr>
          <w:rFonts w:cs="Times New Roman"/>
          <w:color w:val="000000"/>
          <w:sz w:val="26"/>
          <w:szCs w:val="26"/>
        </w:rPr>
      </w:pPr>
      <w:r w:rsidRPr="00430F9A">
        <w:rPr>
          <w:rFonts w:cs="Times New Roman"/>
          <w:color w:val="000000"/>
          <w:sz w:val="26"/>
          <w:szCs w:val="26"/>
        </w:rPr>
        <w:t xml:space="preserve">Yêu cầu </w:t>
      </w:r>
      <w:r w:rsidRPr="00430F9A">
        <w:rPr>
          <w:rFonts w:cs="Times New Roman"/>
          <w:color w:val="000000"/>
          <w:sz w:val="26"/>
          <w:szCs w:val="26"/>
          <w:lang w:val="vi-VN"/>
        </w:rPr>
        <w:t>3</w:t>
      </w:r>
      <w:r w:rsidRPr="00430F9A">
        <w:rPr>
          <w:rFonts w:cs="Times New Roman"/>
          <w:color w:val="000000"/>
          <w:sz w:val="26"/>
          <w:szCs w:val="26"/>
        </w:rPr>
        <w:t>: Hệ thống phải gửi email xác nhận đơn hàng tới người mua.</w:t>
      </w:r>
    </w:p>
    <w:p w14:paraId="76E2D49A" w14:textId="77777777" w:rsidR="00DE5190" w:rsidRPr="00430F9A" w:rsidRDefault="005F1CC1" w:rsidP="00430F9A">
      <w:pPr>
        <w:numPr>
          <w:ilvl w:val="0"/>
          <w:numId w:val="48"/>
        </w:numPr>
        <w:tabs>
          <w:tab w:val="clear" w:pos="720"/>
          <w:tab w:val="left" w:pos="1440"/>
        </w:tabs>
        <w:spacing w:before="120" w:after="120" w:line="324" w:lineRule="auto"/>
        <w:ind w:left="1440"/>
        <w:rPr>
          <w:rFonts w:cs="Times New Roman"/>
          <w:color w:val="000000"/>
          <w:sz w:val="26"/>
          <w:szCs w:val="26"/>
        </w:rPr>
      </w:pPr>
      <w:r w:rsidRPr="00430F9A">
        <w:rPr>
          <w:rStyle w:val="Strong"/>
          <w:rFonts w:cs="Times New Roman"/>
          <w:color w:val="000000"/>
          <w:sz w:val="26"/>
          <w:szCs w:val="26"/>
        </w:rPr>
        <w:t>Phân tích:</w:t>
      </w:r>
    </w:p>
    <w:p w14:paraId="770316A5" w14:textId="77777777" w:rsidR="00DE5190" w:rsidRPr="00430F9A" w:rsidRDefault="005F1CC1" w:rsidP="00430F9A">
      <w:pPr>
        <w:numPr>
          <w:ilvl w:val="1"/>
          <w:numId w:val="48"/>
        </w:numPr>
        <w:tabs>
          <w:tab w:val="clear" w:pos="1440"/>
          <w:tab w:val="left" w:pos="2160"/>
        </w:tabs>
        <w:spacing w:before="120" w:after="120" w:line="324" w:lineRule="auto"/>
        <w:ind w:left="2160"/>
        <w:rPr>
          <w:rFonts w:cs="Times New Roman"/>
          <w:color w:val="000000"/>
          <w:sz w:val="26"/>
          <w:szCs w:val="26"/>
        </w:rPr>
      </w:pPr>
      <w:r w:rsidRPr="00430F9A">
        <w:rPr>
          <w:rFonts w:cs="Times New Roman"/>
          <w:color w:val="000000"/>
          <w:sz w:val="26"/>
          <w:szCs w:val="26"/>
        </w:rPr>
        <w:t>Kiểm tra trường hợp email xác nhận đơn hàng được gửi đi sau khi thanh toán thành công.</w:t>
      </w:r>
    </w:p>
    <w:p w14:paraId="4C88BE23" w14:textId="77777777" w:rsidR="00DE5190" w:rsidRPr="00430F9A" w:rsidRDefault="005F1CC1" w:rsidP="00430F9A">
      <w:pPr>
        <w:numPr>
          <w:ilvl w:val="1"/>
          <w:numId w:val="48"/>
        </w:numPr>
        <w:tabs>
          <w:tab w:val="clear" w:pos="1440"/>
          <w:tab w:val="left" w:pos="2160"/>
        </w:tabs>
        <w:spacing w:before="120" w:after="120" w:line="324" w:lineRule="auto"/>
        <w:ind w:left="2160"/>
        <w:rPr>
          <w:rFonts w:cs="Times New Roman"/>
          <w:color w:val="000000"/>
          <w:sz w:val="26"/>
          <w:szCs w:val="26"/>
        </w:rPr>
      </w:pPr>
      <w:r w:rsidRPr="00430F9A">
        <w:rPr>
          <w:rFonts w:cs="Times New Roman"/>
          <w:color w:val="000000"/>
          <w:sz w:val="26"/>
          <w:szCs w:val="26"/>
        </w:rPr>
        <w:t>Kiểm tra nội dung email xác nhận đơn hàng bao gồm thông tin chi tiết về đơn hàng (sản phẩm, giá, thông tin giao hàng).</w:t>
      </w:r>
    </w:p>
    <w:p w14:paraId="34F32AD8" w14:textId="77777777" w:rsidR="00DE5190" w:rsidRPr="00430F9A" w:rsidRDefault="005F1CC1" w:rsidP="00430F9A">
      <w:pPr>
        <w:numPr>
          <w:ilvl w:val="1"/>
          <w:numId w:val="48"/>
        </w:numPr>
        <w:tabs>
          <w:tab w:val="clear" w:pos="1440"/>
          <w:tab w:val="left" w:pos="2160"/>
        </w:tabs>
        <w:spacing w:before="120" w:after="120" w:line="324" w:lineRule="auto"/>
        <w:ind w:left="2160"/>
        <w:rPr>
          <w:rFonts w:cs="Times New Roman"/>
          <w:sz w:val="26"/>
          <w:szCs w:val="26"/>
          <w:lang w:val="en-US"/>
        </w:rPr>
      </w:pPr>
      <w:r w:rsidRPr="00430F9A">
        <w:rPr>
          <w:rFonts w:cs="Times New Roman"/>
          <w:color w:val="000000"/>
          <w:sz w:val="26"/>
          <w:szCs w:val="26"/>
        </w:rPr>
        <w:t>Kiểm tra trường hợp email không gửi được do lỗi hệ thống hoặc thông tin email không hợp lệ.</w:t>
      </w:r>
    </w:p>
    <w:p w14:paraId="6FBF6A0C" w14:textId="77777777" w:rsidR="00DE5190" w:rsidRPr="00430F9A" w:rsidRDefault="005F1CC1" w:rsidP="00430F9A">
      <w:pPr>
        <w:pStyle w:val="Heading3"/>
        <w:spacing w:before="120" w:after="120" w:line="324" w:lineRule="auto"/>
        <w:rPr>
          <w:rFonts w:cs="Times New Roman"/>
          <w:szCs w:val="26"/>
          <w:lang w:val="en-US"/>
        </w:rPr>
      </w:pPr>
      <w:bookmarkStart w:id="26" w:name="_Toc22438"/>
      <w:r w:rsidRPr="00430F9A">
        <w:rPr>
          <w:rFonts w:cs="Times New Roman"/>
          <w:szCs w:val="26"/>
          <w:lang w:val="en-US"/>
        </w:rPr>
        <w:t>4.6.3. Thiết kế testcase</w:t>
      </w:r>
      <w:bookmarkEnd w:id="26"/>
    </w:p>
    <w:p w14:paraId="1D543670" w14:textId="77777777" w:rsidR="00DE5190" w:rsidRPr="00430F9A" w:rsidRDefault="005F1CC1" w:rsidP="00430F9A">
      <w:pPr>
        <w:pStyle w:val="Heading3"/>
        <w:spacing w:before="120" w:after="120" w:line="324" w:lineRule="auto"/>
        <w:rPr>
          <w:rFonts w:cs="Times New Roman"/>
          <w:color w:val="000000"/>
          <w:szCs w:val="26"/>
        </w:rPr>
      </w:pPr>
      <w:bookmarkStart w:id="27" w:name="_Toc24847"/>
      <w:r w:rsidRPr="00430F9A">
        <w:rPr>
          <w:rFonts w:cs="Times New Roman"/>
          <w:szCs w:val="26"/>
          <w:lang w:val="vi-VN"/>
        </w:rPr>
        <w:t>-</w:t>
      </w:r>
      <w:r w:rsidRPr="00430F9A">
        <w:rPr>
          <w:rFonts w:cs="Times New Roman"/>
          <w:color w:val="000000"/>
          <w:szCs w:val="26"/>
        </w:rPr>
        <w:t>Điều kiện kiểm thử:</w:t>
      </w:r>
      <w:bookmarkEnd w:id="27"/>
    </w:p>
    <w:p w14:paraId="42B925B4" w14:textId="77777777" w:rsidR="00DE5190" w:rsidRPr="00430F9A" w:rsidRDefault="005F1CC1" w:rsidP="00430F9A">
      <w:pPr>
        <w:numPr>
          <w:ilvl w:val="0"/>
          <w:numId w:val="49"/>
        </w:numPr>
        <w:spacing w:before="120" w:after="120" w:line="324" w:lineRule="auto"/>
        <w:rPr>
          <w:rFonts w:cs="Times New Roman"/>
          <w:color w:val="000000"/>
          <w:sz w:val="26"/>
          <w:szCs w:val="26"/>
        </w:rPr>
      </w:pPr>
      <w:r w:rsidRPr="00430F9A">
        <w:rPr>
          <w:rStyle w:val="Strong"/>
          <w:rFonts w:cs="Times New Roman"/>
          <w:color w:val="000000"/>
          <w:sz w:val="26"/>
          <w:szCs w:val="26"/>
        </w:rPr>
        <w:t>Thông tin giao hàng</w:t>
      </w:r>
      <w:r w:rsidRPr="00430F9A">
        <w:rPr>
          <w:rFonts w:cs="Times New Roman"/>
          <w:color w:val="000000"/>
          <w:sz w:val="26"/>
          <w:szCs w:val="26"/>
        </w:rPr>
        <w:t>: nhập đúng (T), nhập sai (F), và để trống (N).</w:t>
      </w:r>
    </w:p>
    <w:p w14:paraId="53E83B03" w14:textId="77777777" w:rsidR="00DE5190" w:rsidRPr="00430F9A" w:rsidRDefault="005F1CC1" w:rsidP="00430F9A">
      <w:pPr>
        <w:numPr>
          <w:ilvl w:val="0"/>
          <w:numId w:val="49"/>
        </w:numPr>
        <w:spacing w:before="120" w:after="120" w:line="324" w:lineRule="auto"/>
        <w:rPr>
          <w:rFonts w:cs="Times New Roman"/>
          <w:color w:val="000000"/>
          <w:sz w:val="26"/>
          <w:szCs w:val="26"/>
        </w:rPr>
      </w:pPr>
      <w:r w:rsidRPr="00430F9A">
        <w:rPr>
          <w:rStyle w:val="Strong"/>
          <w:rFonts w:cs="Times New Roman"/>
          <w:color w:val="000000"/>
          <w:sz w:val="26"/>
          <w:szCs w:val="26"/>
        </w:rPr>
        <w:t>Phương thức thanh toán</w:t>
      </w:r>
      <w:r w:rsidRPr="00430F9A">
        <w:rPr>
          <w:rFonts w:cs="Times New Roman"/>
          <w:color w:val="000000"/>
          <w:sz w:val="26"/>
          <w:szCs w:val="26"/>
        </w:rPr>
        <w:t>: nhập đúng (T), nhập sai (F), và để trống (N).</w:t>
      </w:r>
    </w:p>
    <w:p w14:paraId="0F2CCD04" w14:textId="77777777" w:rsidR="00DE5190" w:rsidRPr="00430F9A" w:rsidRDefault="005F1CC1" w:rsidP="00430F9A">
      <w:pPr>
        <w:pStyle w:val="Heading3"/>
        <w:spacing w:before="120" w:after="120" w:line="324" w:lineRule="auto"/>
        <w:ind w:firstLine="720"/>
        <w:rPr>
          <w:rFonts w:cs="Times New Roman"/>
          <w:color w:val="000000"/>
          <w:szCs w:val="26"/>
        </w:rPr>
      </w:pPr>
      <w:bookmarkStart w:id="28" w:name="_Toc21277"/>
      <w:r w:rsidRPr="00430F9A">
        <w:rPr>
          <w:rFonts w:cs="Times New Roman"/>
          <w:color w:val="000000"/>
          <w:szCs w:val="26"/>
          <w:lang w:val="vi-VN"/>
        </w:rPr>
        <w:t>-</w:t>
      </w:r>
      <w:r w:rsidRPr="00430F9A">
        <w:rPr>
          <w:rFonts w:cs="Times New Roman"/>
          <w:color w:val="000000"/>
          <w:szCs w:val="26"/>
        </w:rPr>
        <w:t>Bảng quyết định test case:</w:t>
      </w:r>
      <w:bookmarkEnd w:id="28"/>
    </w:p>
    <w:p w14:paraId="44C1CDA6" w14:textId="77777777" w:rsidR="00DE5190" w:rsidRPr="00430F9A" w:rsidRDefault="005F1CC1" w:rsidP="00430F9A">
      <w:pPr>
        <w:spacing w:before="120" w:after="120" w:line="324" w:lineRule="auto"/>
        <w:rPr>
          <w:rFonts w:cs="Times New Roman"/>
          <w:sz w:val="26"/>
          <w:szCs w:val="26"/>
        </w:rPr>
      </w:pPr>
      <w:r w:rsidRPr="00430F9A">
        <w:rPr>
          <w:rFonts w:cs="Times New Roman"/>
          <w:sz w:val="26"/>
          <w:szCs w:val="26"/>
        </w:rPr>
        <w:tab/>
      </w:r>
      <w:r w:rsidRPr="00430F9A">
        <w:rPr>
          <w:rFonts w:cs="Times New Roman"/>
          <w:sz w:val="26"/>
          <w:szCs w:val="26"/>
        </w:rPr>
        <w:tab/>
      </w:r>
    </w:p>
    <w:tbl>
      <w:tblPr>
        <w:tblW w:w="909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43"/>
        <w:gridCol w:w="592"/>
        <w:gridCol w:w="593"/>
        <w:gridCol w:w="593"/>
        <w:gridCol w:w="593"/>
        <w:gridCol w:w="593"/>
        <w:gridCol w:w="593"/>
        <w:gridCol w:w="593"/>
        <w:gridCol w:w="593"/>
        <w:gridCol w:w="608"/>
      </w:tblGrid>
      <w:tr w:rsidR="00DE5190" w:rsidRPr="00430F9A" w14:paraId="056FB06F" w14:textId="77777777">
        <w:trPr>
          <w:trHeight w:val="303"/>
          <w:tblHeader/>
          <w:tblCellSpacing w:w="15" w:type="dxa"/>
        </w:trPr>
        <w:tc>
          <w:tcPr>
            <w:tcW w:w="0" w:type="auto"/>
            <w:vAlign w:val="center"/>
          </w:tcPr>
          <w:p w14:paraId="59FB1FD0" w14:textId="77777777" w:rsidR="00DE5190" w:rsidRPr="00430F9A" w:rsidRDefault="005F1CC1" w:rsidP="00430F9A">
            <w:pPr>
              <w:spacing w:before="120" w:after="120" w:line="324" w:lineRule="auto"/>
              <w:ind w:left="0" w:firstLine="0"/>
              <w:rPr>
                <w:rFonts w:eastAsia="Times New Roman" w:cs="Times New Roman"/>
                <w:b/>
                <w:bCs/>
                <w:color w:val="000000"/>
                <w:sz w:val="26"/>
                <w:szCs w:val="26"/>
              </w:rPr>
            </w:pPr>
            <w:r w:rsidRPr="00430F9A">
              <w:rPr>
                <w:rFonts w:eastAsia="Times New Roman" w:cs="Times New Roman"/>
                <w:b/>
                <w:bCs/>
                <w:color w:val="000000"/>
                <w:sz w:val="26"/>
                <w:szCs w:val="26"/>
              </w:rPr>
              <w:t>Điều kiện</w:t>
            </w:r>
          </w:p>
        </w:tc>
        <w:tc>
          <w:tcPr>
            <w:tcW w:w="0" w:type="auto"/>
            <w:vAlign w:val="center"/>
          </w:tcPr>
          <w:p w14:paraId="1200457C" w14:textId="77777777" w:rsidR="00DE5190" w:rsidRPr="00430F9A" w:rsidRDefault="005F1CC1" w:rsidP="00430F9A">
            <w:pPr>
              <w:spacing w:before="120" w:after="120" w:line="324" w:lineRule="auto"/>
              <w:ind w:left="0" w:firstLine="0"/>
              <w:rPr>
                <w:rFonts w:eastAsia="Times New Roman" w:cs="Times New Roman"/>
                <w:b/>
                <w:bCs/>
                <w:color w:val="000000"/>
                <w:sz w:val="26"/>
                <w:szCs w:val="26"/>
              </w:rPr>
            </w:pPr>
            <w:r w:rsidRPr="00430F9A">
              <w:rPr>
                <w:rFonts w:eastAsia="Times New Roman" w:cs="Times New Roman"/>
                <w:b/>
                <w:bCs/>
                <w:color w:val="000000"/>
                <w:sz w:val="26"/>
                <w:szCs w:val="26"/>
              </w:rPr>
              <w:t>TH1</w:t>
            </w:r>
          </w:p>
        </w:tc>
        <w:tc>
          <w:tcPr>
            <w:tcW w:w="0" w:type="auto"/>
            <w:vAlign w:val="center"/>
          </w:tcPr>
          <w:p w14:paraId="2F764E23" w14:textId="77777777" w:rsidR="00DE5190" w:rsidRPr="00430F9A" w:rsidRDefault="005F1CC1" w:rsidP="00430F9A">
            <w:pPr>
              <w:spacing w:before="120" w:after="120" w:line="324" w:lineRule="auto"/>
              <w:ind w:left="0" w:firstLine="0"/>
              <w:rPr>
                <w:rFonts w:eastAsia="Times New Roman" w:cs="Times New Roman"/>
                <w:b/>
                <w:bCs/>
                <w:color w:val="000000"/>
                <w:sz w:val="26"/>
                <w:szCs w:val="26"/>
              </w:rPr>
            </w:pPr>
            <w:r w:rsidRPr="00430F9A">
              <w:rPr>
                <w:rFonts w:eastAsia="Times New Roman" w:cs="Times New Roman"/>
                <w:b/>
                <w:bCs/>
                <w:color w:val="000000"/>
                <w:sz w:val="26"/>
                <w:szCs w:val="26"/>
              </w:rPr>
              <w:t>TH2</w:t>
            </w:r>
          </w:p>
        </w:tc>
        <w:tc>
          <w:tcPr>
            <w:tcW w:w="0" w:type="auto"/>
            <w:vAlign w:val="center"/>
          </w:tcPr>
          <w:p w14:paraId="68A04F02" w14:textId="77777777" w:rsidR="00DE5190" w:rsidRPr="00430F9A" w:rsidRDefault="005F1CC1" w:rsidP="00430F9A">
            <w:pPr>
              <w:spacing w:before="120" w:after="120" w:line="324" w:lineRule="auto"/>
              <w:ind w:left="0" w:firstLine="0"/>
              <w:rPr>
                <w:rFonts w:eastAsia="Times New Roman" w:cs="Times New Roman"/>
                <w:b/>
                <w:bCs/>
                <w:color w:val="000000"/>
                <w:sz w:val="26"/>
                <w:szCs w:val="26"/>
              </w:rPr>
            </w:pPr>
            <w:r w:rsidRPr="00430F9A">
              <w:rPr>
                <w:rFonts w:eastAsia="Times New Roman" w:cs="Times New Roman"/>
                <w:b/>
                <w:bCs/>
                <w:color w:val="000000"/>
                <w:sz w:val="26"/>
                <w:szCs w:val="26"/>
              </w:rPr>
              <w:t>TH3</w:t>
            </w:r>
          </w:p>
        </w:tc>
        <w:tc>
          <w:tcPr>
            <w:tcW w:w="0" w:type="auto"/>
            <w:vAlign w:val="center"/>
          </w:tcPr>
          <w:p w14:paraId="6903E5B4" w14:textId="77777777" w:rsidR="00DE5190" w:rsidRPr="00430F9A" w:rsidRDefault="005F1CC1" w:rsidP="00430F9A">
            <w:pPr>
              <w:spacing w:before="120" w:after="120" w:line="324" w:lineRule="auto"/>
              <w:ind w:left="0" w:firstLine="0"/>
              <w:rPr>
                <w:rFonts w:eastAsia="Times New Roman" w:cs="Times New Roman"/>
                <w:b/>
                <w:bCs/>
                <w:color w:val="000000"/>
                <w:sz w:val="26"/>
                <w:szCs w:val="26"/>
              </w:rPr>
            </w:pPr>
            <w:r w:rsidRPr="00430F9A">
              <w:rPr>
                <w:rFonts w:eastAsia="Times New Roman" w:cs="Times New Roman"/>
                <w:b/>
                <w:bCs/>
                <w:color w:val="000000"/>
                <w:sz w:val="26"/>
                <w:szCs w:val="26"/>
              </w:rPr>
              <w:t>TH4</w:t>
            </w:r>
          </w:p>
        </w:tc>
        <w:tc>
          <w:tcPr>
            <w:tcW w:w="0" w:type="auto"/>
            <w:vAlign w:val="center"/>
          </w:tcPr>
          <w:p w14:paraId="55900C65" w14:textId="77777777" w:rsidR="00DE5190" w:rsidRPr="00430F9A" w:rsidRDefault="005F1CC1" w:rsidP="00430F9A">
            <w:pPr>
              <w:spacing w:before="120" w:after="120" w:line="324" w:lineRule="auto"/>
              <w:ind w:left="0" w:firstLine="0"/>
              <w:rPr>
                <w:rFonts w:eastAsia="Times New Roman" w:cs="Times New Roman"/>
                <w:b/>
                <w:bCs/>
                <w:color w:val="000000"/>
                <w:sz w:val="26"/>
                <w:szCs w:val="26"/>
              </w:rPr>
            </w:pPr>
            <w:r w:rsidRPr="00430F9A">
              <w:rPr>
                <w:rFonts w:eastAsia="Times New Roman" w:cs="Times New Roman"/>
                <w:b/>
                <w:bCs/>
                <w:color w:val="000000"/>
                <w:sz w:val="26"/>
                <w:szCs w:val="26"/>
              </w:rPr>
              <w:t>TH5</w:t>
            </w:r>
          </w:p>
        </w:tc>
        <w:tc>
          <w:tcPr>
            <w:tcW w:w="0" w:type="auto"/>
            <w:vAlign w:val="center"/>
          </w:tcPr>
          <w:p w14:paraId="12386F03" w14:textId="77777777" w:rsidR="00DE5190" w:rsidRPr="00430F9A" w:rsidRDefault="005F1CC1" w:rsidP="00430F9A">
            <w:pPr>
              <w:spacing w:before="120" w:after="120" w:line="324" w:lineRule="auto"/>
              <w:ind w:left="0" w:firstLine="0"/>
              <w:rPr>
                <w:rFonts w:eastAsia="Times New Roman" w:cs="Times New Roman"/>
                <w:b/>
                <w:bCs/>
                <w:color w:val="000000"/>
                <w:sz w:val="26"/>
                <w:szCs w:val="26"/>
              </w:rPr>
            </w:pPr>
            <w:r w:rsidRPr="00430F9A">
              <w:rPr>
                <w:rFonts w:eastAsia="Times New Roman" w:cs="Times New Roman"/>
                <w:b/>
                <w:bCs/>
                <w:color w:val="000000"/>
                <w:sz w:val="26"/>
                <w:szCs w:val="26"/>
              </w:rPr>
              <w:t>TH6</w:t>
            </w:r>
          </w:p>
        </w:tc>
        <w:tc>
          <w:tcPr>
            <w:tcW w:w="0" w:type="auto"/>
            <w:vAlign w:val="center"/>
          </w:tcPr>
          <w:p w14:paraId="1A078448" w14:textId="77777777" w:rsidR="00DE5190" w:rsidRPr="00430F9A" w:rsidRDefault="005F1CC1" w:rsidP="00430F9A">
            <w:pPr>
              <w:spacing w:before="120" w:after="120" w:line="324" w:lineRule="auto"/>
              <w:ind w:left="0" w:firstLine="0"/>
              <w:rPr>
                <w:rFonts w:eastAsia="Times New Roman" w:cs="Times New Roman"/>
                <w:b/>
                <w:bCs/>
                <w:color w:val="000000"/>
                <w:sz w:val="26"/>
                <w:szCs w:val="26"/>
              </w:rPr>
            </w:pPr>
            <w:r w:rsidRPr="00430F9A">
              <w:rPr>
                <w:rFonts w:eastAsia="Times New Roman" w:cs="Times New Roman"/>
                <w:b/>
                <w:bCs/>
                <w:color w:val="000000"/>
                <w:sz w:val="26"/>
                <w:szCs w:val="26"/>
              </w:rPr>
              <w:t>TH7</w:t>
            </w:r>
          </w:p>
        </w:tc>
        <w:tc>
          <w:tcPr>
            <w:tcW w:w="0" w:type="auto"/>
            <w:vAlign w:val="center"/>
          </w:tcPr>
          <w:p w14:paraId="2D6A8EDB" w14:textId="77777777" w:rsidR="00DE5190" w:rsidRPr="00430F9A" w:rsidRDefault="005F1CC1" w:rsidP="00430F9A">
            <w:pPr>
              <w:spacing w:before="120" w:after="120" w:line="324" w:lineRule="auto"/>
              <w:ind w:left="0" w:firstLine="0"/>
              <w:rPr>
                <w:rFonts w:eastAsia="Times New Roman" w:cs="Times New Roman"/>
                <w:b/>
                <w:bCs/>
                <w:color w:val="000000"/>
                <w:sz w:val="26"/>
                <w:szCs w:val="26"/>
              </w:rPr>
            </w:pPr>
            <w:r w:rsidRPr="00430F9A">
              <w:rPr>
                <w:rFonts w:eastAsia="Times New Roman" w:cs="Times New Roman"/>
                <w:b/>
                <w:bCs/>
                <w:color w:val="000000"/>
                <w:sz w:val="26"/>
                <w:szCs w:val="26"/>
              </w:rPr>
              <w:t>TH8</w:t>
            </w:r>
          </w:p>
        </w:tc>
        <w:tc>
          <w:tcPr>
            <w:tcW w:w="0" w:type="auto"/>
            <w:vAlign w:val="center"/>
          </w:tcPr>
          <w:p w14:paraId="6BF73315" w14:textId="77777777" w:rsidR="00DE5190" w:rsidRPr="00430F9A" w:rsidRDefault="005F1CC1" w:rsidP="00430F9A">
            <w:pPr>
              <w:spacing w:before="120" w:after="120" w:line="324" w:lineRule="auto"/>
              <w:ind w:left="0" w:firstLine="0"/>
              <w:rPr>
                <w:rFonts w:eastAsia="Times New Roman" w:cs="Times New Roman"/>
                <w:b/>
                <w:bCs/>
                <w:color w:val="000000"/>
                <w:sz w:val="26"/>
                <w:szCs w:val="26"/>
              </w:rPr>
            </w:pPr>
            <w:r w:rsidRPr="00430F9A">
              <w:rPr>
                <w:rFonts w:eastAsia="Times New Roman" w:cs="Times New Roman"/>
                <w:b/>
                <w:bCs/>
                <w:color w:val="000000"/>
                <w:sz w:val="26"/>
                <w:szCs w:val="26"/>
              </w:rPr>
              <w:t>TH9</w:t>
            </w:r>
          </w:p>
        </w:tc>
      </w:tr>
      <w:tr w:rsidR="00DE5190" w:rsidRPr="00430F9A" w14:paraId="327DE586" w14:textId="77777777">
        <w:trPr>
          <w:trHeight w:val="303"/>
          <w:tblCellSpacing w:w="15" w:type="dxa"/>
        </w:trPr>
        <w:tc>
          <w:tcPr>
            <w:tcW w:w="0" w:type="auto"/>
            <w:vAlign w:val="center"/>
          </w:tcPr>
          <w:p w14:paraId="28D032EB"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Thông tin giao hàng</w:t>
            </w:r>
          </w:p>
        </w:tc>
        <w:tc>
          <w:tcPr>
            <w:tcW w:w="0" w:type="auto"/>
            <w:vAlign w:val="center"/>
          </w:tcPr>
          <w:p w14:paraId="563E3BBC"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T</w:t>
            </w:r>
          </w:p>
        </w:tc>
        <w:tc>
          <w:tcPr>
            <w:tcW w:w="0" w:type="auto"/>
            <w:vAlign w:val="center"/>
          </w:tcPr>
          <w:p w14:paraId="2C867763"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T</w:t>
            </w:r>
          </w:p>
        </w:tc>
        <w:tc>
          <w:tcPr>
            <w:tcW w:w="0" w:type="auto"/>
            <w:vAlign w:val="center"/>
          </w:tcPr>
          <w:p w14:paraId="3D9ECD82"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T</w:t>
            </w:r>
          </w:p>
        </w:tc>
        <w:tc>
          <w:tcPr>
            <w:tcW w:w="0" w:type="auto"/>
            <w:vAlign w:val="center"/>
          </w:tcPr>
          <w:p w14:paraId="103EC514"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Null</w:t>
            </w:r>
          </w:p>
        </w:tc>
        <w:tc>
          <w:tcPr>
            <w:tcW w:w="0" w:type="auto"/>
            <w:vAlign w:val="center"/>
          </w:tcPr>
          <w:p w14:paraId="531B435E"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Null</w:t>
            </w:r>
          </w:p>
        </w:tc>
        <w:tc>
          <w:tcPr>
            <w:tcW w:w="0" w:type="auto"/>
            <w:vAlign w:val="center"/>
          </w:tcPr>
          <w:p w14:paraId="57F44257"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Null</w:t>
            </w:r>
          </w:p>
        </w:tc>
        <w:tc>
          <w:tcPr>
            <w:tcW w:w="0" w:type="auto"/>
            <w:vAlign w:val="center"/>
          </w:tcPr>
          <w:p w14:paraId="50A1F199"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F</w:t>
            </w:r>
          </w:p>
        </w:tc>
        <w:tc>
          <w:tcPr>
            <w:tcW w:w="0" w:type="auto"/>
            <w:vAlign w:val="center"/>
          </w:tcPr>
          <w:p w14:paraId="6FBE6D4B"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F</w:t>
            </w:r>
          </w:p>
        </w:tc>
        <w:tc>
          <w:tcPr>
            <w:tcW w:w="0" w:type="auto"/>
            <w:vAlign w:val="center"/>
          </w:tcPr>
          <w:p w14:paraId="7773D9F8"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F</w:t>
            </w:r>
          </w:p>
        </w:tc>
      </w:tr>
      <w:tr w:rsidR="00DE5190" w:rsidRPr="00430F9A" w14:paraId="6DFEC847" w14:textId="77777777">
        <w:trPr>
          <w:trHeight w:val="303"/>
          <w:tblCellSpacing w:w="15" w:type="dxa"/>
        </w:trPr>
        <w:tc>
          <w:tcPr>
            <w:tcW w:w="0" w:type="auto"/>
            <w:vAlign w:val="center"/>
          </w:tcPr>
          <w:p w14:paraId="22DB04D9"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lastRenderedPageBreak/>
              <w:t>Phương thức thanh toán</w:t>
            </w:r>
          </w:p>
        </w:tc>
        <w:tc>
          <w:tcPr>
            <w:tcW w:w="0" w:type="auto"/>
            <w:vAlign w:val="center"/>
          </w:tcPr>
          <w:p w14:paraId="4755B107"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T</w:t>
            </w:r>
          </w:p>
        </w:tc>
        <w:tc>
          <w:tcPr>
            <w:tcW w:w="0" w:type="auto"/>
            <w:vAlign w:val="center"/>
          </w:tcPr>
          <w:p w14:paraId="3D753C39"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Null</w:t>
            </w:r>
          </w:p>
        </w:tc>
        <w:tc>
          <w:tcPr>
            <w:tcW w:w="0" w:type="auto"/>
            <w:vAlign w:val="center"/>
          </w:tcPr>
          <w:p w14:paraId="55943903"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F</w:t>
            </w:r>
          </w:p>
        </w:tc>
        <w:tc>
          <w:tcPr>
            <w:tcW w:w="0" w:type="auto"/>
            <w:vAlign w:val="center"/>
          </w:tcPr>
          <w:p w14:paraId="325C0DEB"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T</w:t>
            </w:r>
          </w:p>
        </w:tc>
        <w:tc>
          <w:tcPr>
            <w:tcW w:w="0" w:type="auto"/>
            <w:vAlign w:val="center"/>
          </w:tcPr>
          <w:p w14:paraId="108EC472"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Null</w:t>
            </w:r>
          </w:p>
        </w:tc>
        <w:tc>
          <w:tcPr>
            <w:tcW w:w="0" w:type="auto"/>
            <w:vAlign w:val="center"/>
          </w:tcPr>
          <w:p w14:paraId="5012F53F"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F</w:t>
            </w:r>
          </w:p>
        </w:tc>
        <w:tc>
          <w:tcPr>
            <w:tcW w:w="0" w:type="auto"/>
            <w:vAlign w:val="center"/>
          </w:tcPr>
          <w:p w14:paraId="025755B2"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T</w:t>
            </w:r>
          </w:p>
        </w:tc>
        <w:tc>
          <w:tcPr>
            <w:tcW w:w="0" w:type="auto"/>
            <w:vAlign w:val="center"/>
          </w:tcPr>
          <w:p w14:paraId="6B7F3F0A"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Null</w:t>
            </w:r>
          </w:p>
        </w:tc>
        <w:tc>
          <w:tcPr>
            <w:tcW w:w="0" w:type="auto"/>
            <w:vAlign w:val="center"/>
          </w:tcPr>
          <w:p w14:paraId="0BA25761"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F</w:t>
            </w:r>
          </w:p>
        </w:tc>
      </w:tr>
      <w:tr w:rsidR="00DE5190" w:rsidRPr="00430F9A" w14:paraId="0ECA3672" w14:textId="77777777">
        <w:trPr>
          <w:trHeight w:val="322"/>
          <w:tblCellSpacing w:w="15" w:type="dxa"/>
        </w:trPr>
        <w:tc>
          <w:tcPr>
            <w:tcW w:w="0" w:type="auto"/>
            <w:vAlign w:val="center"/>
          </w:tcPr>
          <w:p w14:paraId="625633CB"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b/>
                <w:bCs/>
                <w:color w:val="000000"/>
                <w:sz w:val="26"/>
                <w:szCs w:val="26"/>
              </w:rPr>
              <w:t>Actions</w:t>
            </w:r>
          </w:p>
        </w:tc>
        <w:tc>
          <w:tcPr>
            <w:tcW w:w="0" w:type="auto"/>
            <w:vAlign w:val="center"/>
          </w:tcPr>
          <w:p w14:paraId="200DD115" w14:textId="77777777" w:rsidR="00DE5190" w:rsidRPr="00430F9A" w:rsidRDefault="00DE5190" w:rsidP="00430F9A">
            <w:pPr>
              <w:spacing w:before="120" w:after="120" w:line="324" w:lineRule="auto"/>
              <w:rPr>
                <w:rFonts w:eastAsia="Times New Roman" w:cs="Times New Roman"/>
                <w:color w:val="000000"/>
                <w:sz w:val="26"/>
                <w:szCs w:val="26"/>
              </w:rPr>
            </w:pPr>
          </w:p>
        </w:tc>
        <w:tc>
          <w:tcPr>
            <w:tcW w:w="0" w:type="auto"/>
            <w:vAlign w:val="center"/>
          </w:tcPr>
          <w:p w14:paraId="4D1AE067" w14:textId="77777777" w:rsidR="00DE5190" w:rsidRPr="00430F9A" w:rsidRDefault="00DE5190" w:rsidP="00430F9A">
            <w:pPr>
              <w:spacing w:before="120" w:after="120" w:line="324" w:lineRule="auto"/>
              <w:rPr>
                <w:rFonts w:eastAsia="Times New Roman" w:cs="Times New Roman"/>
                <w:sz w:val="26"/>
                <w:szCs w:val="26"/>
              </w:rPr>
            </w:pPr>
          </w:p>
        </w:tc>
        <w:tc>
          <w:tcPr>
            <w:tcW w:w="0" w:type="auto"/>
            <w:vAlign w:val="center"/>
          </w:tcPr>
          <w:p w14:paraId="1B1FBE17" w14:textId="77777777" w:rsidR="00DE5190" w:rsidRPr="00430F9A" w:rsidRDefault="00DE5190" w:rsidP="00430F9A">
            <w:pPr>
              <w:spacing w:before="120" w:after="120" w:line="324" w:lineRule="auto"/>
              <w:rPr>
                <w:rFonts w:eastAsia="Times New Roman" w:cs="Times New Roman"/>
                <w:sz w:val="26"/>
                <w:szCs w:val="26"/>
              </w:rPr>
            </w:pPr>
          </w:p>
        </w:tc>
        <w:tc>
          <w:tcPr>
            <w:tcW w:w="0" w:type="auto"/>
            <w:vAlign w:val="center"/>
          </w:tcPr>
          <w:p w14:paraId="2BCC36B3" w14:textId="77777777" w:rsidR="00DE5190" w:rsidRPr="00430F9A" w:rsidRDefault="00DE5190" w:rsidP="00430F9A">
            <w:pPr>
              <w:spacing w:before="120" w:after="120" w:line="324" w:lineRule="auto"/>
              <w:rPr>
                <w:rFonts w:eastAsia="Times New Roman" w:cs="Times New Roman"/>
                <w:sz w:val="26"/>
                <w:szCs w:val="26"/>
              </w:rPr>
            </w:pPr>
          </w:p>
        </w:tc>
        <w:tc>
          <w:tcPr>
            <w:tcW w:w="0" w:type="auto"/>
            <w:vAlign w:val="center"/>
          </w:tcPr>
          <w:p w14:paraId="545B294C" w14:textId="77777777" w:rsidR="00DE5190" w:rsidRPr="00430F9A" w:rsidRDefault="00DE5190" w:rsidP="00430F9A">
            <w:pPr>
              <w:spacing w:before="120" w:after="120" w:line="324" w:lineRule="auto"/>
              <w:rPr>
                <w:rFonts w:eastAsia="Times New Roman" w:cs="Times New Roman"/>
                <w:sz w:val="26"/>
                <w:szCs w:val="26"/>
              </w:rPr>
            </w:pPr>
          </w:p>
        </w:tc>
        <w:tc>
          <w:tcPr>
            <w:tcW w:w="0" w:type="auto"/>
            <w:vAlign w:val="center"/>
          </w:tcPr>
          <w:p w14:paraId="484C3242" w14:textId="77777777" w:rsidR="00DE5190" w:rsidRPr="00430F9A" w:rsidRDefault="00DE5190" w:rsidP="00430F9A">
            <w:pPr>
              <w:spacing w:before="120" w:after="120" w:line="324" w:lineRule="auto"/>
              <w:rPr>
                <w:rFonts w:eastAsia="Times New Roman" w:cs="Times New Roman"/>
                <w:sz w:val="26"/>
                <w:szCs w:val="26"/>
              </w:rPr>
            </w:pPr>
          </w:p>
        </w:tc>
        <w:tc>
          <w:tcPr>
            <w:tcW w:w="0" w:type="auto"/>
            <w:vAlign w:val="center"/>
          </w:tcPr>
          <w:p w14:paraId="2E30EC2A" w14:textId="77777777" w:rsidR="00DE5190" w:rsidRPr="00430F9A" w:rsidRDefault="00DE5190" w:rsidP="00430F9A">
            <w:pPr>
              <w:spacing w:before="120" w:after="120" w:line="324" w:lineRule="auto"/>
              <w:rPr>
                <w:rFonts w:eastAsia="Times New Roman" w:cs="Times New Roman"/>
                <w:sz w:val="26"/>
                <w:szCs w:val="26"/>
              </w:rPr>
            </w:pPr>
          </w:p>
        </w:tc>
        <w:tc>
          <w:tcPr>
            <w:tcW w:w="0" w:type="auto"/>
            <w:vAlign w:val="center"/>
          </w:tcPr>
          <w:p w14:paraId="25E0C719" w14:textId="77777777" w:rsidR="00DE5190" w:rsidRPr="00430F9A" w:rsidRDefault="00DE5190" w:rsidP="00430F9A">
            <w:pPr>
              <w:spacing w:before="120" w:after="120" w:line="324" w:lineRule="auto"/>
              <w:rPr>
                <w:rFonts w:eastAsia="Times New Roman" w:cs="Times New Roman"/>
                <w:sz w:val="26"/>
                <w:szCs w:val="26"/>
              </w:rPr>
            </w:pPr>
          </w:p>
        </w:tc>
        <w:tc>
          <w:tcPr>
            <w:tcW w:w="0" w:type="auto"/>
            <w:vAlign w:val="center"/>
          </w:tcPr>
          <w:p w14:paraId="3B42DAA1" w14:textId="77777777" w:rsidR="00DE5190" w:rsidRPr="00430F9A" w:rsidRDefault="00DE5190" w:rsidP="00430F9A">
            <w:pPr>
              <w:spacing w:before="120" w:after="120" w:line="324" w:lineRule="auto"/>
              <w:rPr>
                <w:rFonts w:eastAsia="Times New Roman" w:cs="Times New Roman"/>
                <w:sz w:val="26"/>
                <w:szCs w:val="26"/>
              </w:rPr>
            </w:pPr>
          </w:p>
        </w:tc>
      </w:tr>
      <w:tr w:rsidR="00DE5190" w:rsidRPr="00430F9A" w14:paraId="4477D953" w14:textId="77777777">
        <w:trPr>
          <w:trHeight w:val="303"/>
          <w:tblCellSpacing w:w="15" w:type="dxa"/>
        </w:trPr>
        <w:tc>
          <w:tcPr>
            <w:tcW w:w="0" w:type="auto"/>
            <w:vAlign w:val="center"/>
          </w:tcPr>
          <w:p w14:paraId="7E9772BA"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Thanh toán thành công</w:t>
            </w:r>
          </w:p>
        </w:tc>
        <w:tc>
          <w:tcPr>
            <w:tcW w:w="0" w:type="auto"/>
            <w:vAlign w:val="center"/>
          </w:tcPr>
          <w:p w14:paraId="13193612"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x</w:t>
            </w:r>
          </w:p>
        </w:tc>
        <w:tc>
          <w:tcPr>
            <w:tcW w:w="0" w:type="auto"/>
            <w:vAlign w:val="center"/>
          </w:tcPr>
          <w:p w14:paraId="493C049D" w14:textId="77777777" w:rsidR="00DE5190" w:rsidRPr="00430F9A" w:rsidRDefault="00DE5190" w:rsidP="00430F9A">
            <w:pPr>
              <w:spacing w:before="120" w:after="120" w:line="324" w:lineRule="auto"/>
              <w:rPr>
                <w:rFonts w:eastAsia="Times New Roman" w:cs="Times New Roman"/>
                <w:color w:val="000000"/>
                <w:sz w:val="26"/>
                <w:szCs w:val="26"/>
              </w:rPr>
            </w:pPr>
          </w:p>
        </w:tc>
        <w:tc>
          <w:tcPr>
            <w:tcW w:w="0" w:type="auto"/>
            <w:vAlign w:val="center"/>
          </w:tcPr>
          <w:p w14:paraId="1E89DE18" w14:textId="77777777" w:rsidR="00DE5190" w:rsidRPr="00430F9A" w:rsidRDefault="00DE5190" w:rsidP="00430F9A">
            <w:pPr>
              <w:spacing w:before="120" w:after="120" w:line="324" w:lineRule="auto"/>
              <w:rPr>
                <w:rFonts w:eastAsia="Times New Roman" w:cs="Times New Roman"/>
                <w:sz w:val="26"/>
                <w:szCs w:val="26"/>
              </w:rPr>
            </w:pPr>
          </w:p>
        </w:tc>
        <w:tc>
          <w:tcPr>
            <w:tcW w:w="0" w:type="auto"/>
            <w:vAlign w:val="center"/>
          </w:tcPr>
          <w:p w14:paraId="2A19F724" w14:textId="77777777" w:rsidR="00DE5190" w:rsidRPr="00430F9A" w:rsidRDefault="00DE5190" w:rsidP="00430F9A">
            <w:pPr>
              <w:spacing w:before="120" w:after="120" w:line="324" w:lineRule="auto"/>
              <w:rPr>
                <w:rFonts w:eastAsia="Times New Roman" w:cs="Times New Roman"/>
                <w:sz w:val="26"/>
                <w:szCs w:val="26"/>
              </w:rPr>
            </w:pPr>
          </w:p>
        </w:tc>
        <w:tc>
          <w:tcPr>
            <w:tcW w:w="0" w:type="auto"/>
            <w:vAlign w:val="center"/>
          </w:tcPr>
          <w:p w14:paraId="412AF14D" w14:textId="77777777" w:rsidR="00DE5190" w:rsidRPr="00430F9A" w:rsidRDefault="00DE5190" w:rsidP="00430F9A">
            <w:pPr>
              <w:spacing w:before="120" w:after="120" w:line="324" w:lineRule="auto"/>
              <w:rPr>
                <w:rFonts w:eastAsia="Times New Roman" w:cs="Times New Roman"/>
                <w:sz w:val="26"/>
                <w:szCs w:val="26"/>
              </w:rPr>
            </w:pPr>
          </w:p>
        </w:tc>
        <w:tc>
          <w:tcPr>
            <w:tcW w:w="0" w:type="auto"/>
            <w:vAlign w:val="center"/>
          </w:tcPr>
          <w:p w14:paraId="2777ECEB" w14:textId="77777777" w:rsidR="00DE5190" w:rsidRPr="00430F9A" w:rsidRDefault="00DE5190" w:rsidP="00430F9A">
            <w:pPr>
              <w:spacing w:before="120" w:after="120" w:line="324" w:lineRule="auto"/>
              <w:rPr>
                <w:rFonts w:eastAsia="Times New Roman" w:cs="Times New Roman"/>
                <w:sz w:val="26"/>
                <w:szCs w:val="26"/>
              </w:rPr>
            </w:pPr>
          </w:p>
        </w:tc>
        <w:tc>
          <w:tcPr>
            <w:tcW w:w="0" w:type="auto"/>
            <w:vAlign w:val="center"/>
          </w:tcPr>
          <w:p w14:paraId="3EC8B3F6" w14:textId="77777777" w:rsidR="00DE5190" w:rsidRPr="00430F9A" w:rsidRDefault="00DE5190" w:rsidP="00430F9A">
            <w:pPr>
              <w:spacing w:before="120" w:after="120" w:line="324" w:lineRule="auto"/>
              <w:rPr>
                <w:rFonts w:eastAsia="Times New Roman" w:cs="Times New Roman"/>
                <w:sz w:val="26"/>
                <w:szCs w:val="26"/>
              </w:rPr>
            </w:pPr>
          </w:p>
        </w:tc>
        <w:tc>
          <w:tcPr>
            <w:tcW w:w="0" w:type="auto"/>
            <w:vAlign w:val="center"/>
          </w:tcPr>
          <w:p w14:paraId="34ACADDF" w14:textId="77777777" w:rsidR="00DE5190" w:rsidRPr="00430F9A" w:rsidRDefault="00DE5190" w:rsidP="00430F9A">
            <w:pPr>
              <w:spacing w:before="120" w:after="120" w:line="324" w:lineRule="auto"/>
              <w:rPr>
                <w:rFonts w:eastAsia="Times New Roman" w:cs="Times New Roman"/>
                <w:sz w:val="26"/>
                <w:szCs w:val="26"/>
              </w:rPr>
            </w:pPr>
          </w:p>
        </w:tc>
        <w:tc>
          <w:tcPr>
            <w:tcW w:w="0" w:type="auto"/>
            <w:vAlign w:val="center"/>
          </w:tcPr>
          <w:p w14:paraId="5F97251E" w14:textId="77777777" w:rsidR="00DE5190" w:rsidRPr="00430F9A" w:rsidRDefault="00DE5190" w:rsidP="00430F9A">
            <w:pPr>
              <w:spacing w:before="120" w:after="120" w:line="324" w:lineRule="auto"/>
              <w:rPr>
                <w:rFonts w:eastAsia="Times New Roman" w:cs="Times New Roman"/>
                <w:sz w:val="26"/>
                <w:szCs w:val="26"/>
              </w:rPr>
            </w:pPr>
          </w:p>
        </w:tc>
      </w:tr>
      <w:tr w:rsidR="00DE5190" w:rsidRPr="00430F9A" w14:paraId="539844BC" w14:textId="77777777">
        <w:trPr>
          <w:trHeight w:val="303"/>
          <w:tblCellSpacing w:w="15" w:type="dxa"/>
        </w:trPr>
        <w:tc>
          <w:tcPr>
            <w:tcW w:w="0" w:type="auto"/>
            <w:vAlign w:val="center"/>
          </w:tcPr>
          <w:p w14:paraId="44D90E6F"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Thông tin giao hàng không hợp lệ</w:t>
            </w:r>
          </w:p>
        </w:tc>
        <w:tc>
          <w:tcPr>
            <w:tcW w:w="0" w:type="auto"/>
            <w:vAlign w:val="center"/>
          </w:tcPr>
          <w:p w14:paraId="560B8486" w14:textId="77777777" w:rsidR="00DE5190" w:rsidRPr="00430F9A" w:rsidRDefault="00DE5190" w:rsidP="00430F9A">
            <w:pPr>
              <w:spacing w:before="120" w:after="120" w:line="324" w:lineRule="auto"/>
              <w:rPr>
                <w:rFonts w:eastAsia="Times New Roman" w:cs="Times New Roman"/>
                <w:color w:val="000000"/>
                <w:sz w:val="26"/>
                <w:szCs w:val="26"/>
              </w:rPr>
            </w:pPr>
          </w:p>
        </w:tc>
        <w:tc>
          <w:tcPr>
            <w:tcW w:w="0" w:type="auto"/>
            <w:vAlign w:val="center"/>
          </w:tcPr>
          <w:p w14:paraId="12E7FE78"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x</w:t>
            </w:r>
          </w:p>
        </w:tc>
        <w:tc>
          <w:tcPr>
            <w:tcW w:w="0" w:type="auto"/>
            <w:vAlign w:val="center"/>
          </w:tcPr>
          <w:p w14:paraId="691A09BF" w14:textId="77777777" w:rsidR="00DE5190" w:rsidRPr="00430F9A" w:rsidRDefault="00DE5190" w:rsidP="00430F9A">
            <w:pPr>
              <w:spacing w:before="120" w:after="120" w:line="324" w:lineRule="auto"/>
              <w:rPr>
                <w:rFonts w:eastAsia="Times New Roman" w:cs="Times New Roman"/>
                <w:color w:val="000000"/>
                <w:sz w:val="26"/>
                <w:szCs w:val="26"/>
              </w:rPr>
            </w:pPr>
          </w:p>
        </w:tc>
        <w:tc>
          <w:tcPr>
            <w:tcW w:w="0" w:type="auto"/>
            <w:vAlign w:val="center"/>
          </w:tcPr>
          <w:p w14:paraId="26F4E185"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x</w:t>
            </w:r>
          </w:p>
        </w:tc>
        <w:tc>
          <w:tcPr>
            <w:tcW w:w="0" w:type="auto"/>
            <w:vAlign w:val="center"/>
          </w:tcPr>
          <w:p w14:paraId="1B7C6BD5"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x</w:t>
            </w:r>
          </w:p>
        </w:tc>
        <w:tc>
          <w:tcPr>
            <w:tcW w:w="0" w:type="auto"/>
            <w:vAlign w:val="center"/>
          </w:tcPr>
          <w:p w14:paraId="0F418CEB" w14:textId="77777777" w:rsidR="00DE5190" w:rsidRPr="00430F9A" w:rsidRDefault="00DE5190" w:rsidP="00430F9A">
            <w:pPr>
              <w:spacing w:before="120" w:after="120" w:line="324" w:lineRule="auto"/>
              <w:rPr>
                <w:rFonts w:eastAsia="Times New Roman" w:cs="Times New Roman"/>
                <w:color w:val="000000"/>
                <w:sz w:val="26"/>
                <w:szCs w:val="26"/>
              </w:rPr>
            </w:pPr>
          </w:p>
        </w:tc>
        <w:tc>
          <w:tcPr>
            <w:tcW w:w="0" w:type="auto"/>
            <w:vAlign w:val="center"/>
          </w:tcPr>
          <w:p w14:paraId="60C7D23C" w14:textId="77777777" w:rsidR="00DE5190" w:rsidRPr="00430F9A" w:rsidRDefault="00DE5190" w:rsidP="00430F9A">
            <w:pPr>
              <w:spacing w:before="120" w:after="120" w:line="324" w:lineRule="auto"/>
              <w:rPr>
                <w:rFonts w:eastAsia="Times New Roman" w:cs="Times New Roman"/>
                <w:sz w:val="26"/>
                <w:szCs w:val="26"/>
              </w:rPr>
            </w:pPr>
          </w:p>
        </w:tc>
        <w:tc>
          <w:tcPr>
            <w:tcW w:w="0" w:type="auto"/>
            <w:vAlign w:val="center"/>
          </w:tcPr>
          <w:p w14:paraId="6CD930D8"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x</w:t>
            </w:r>
          </w:p>
        </w:tc>
        <w:tc>
          <w:tcPr>
            <w:tcW w:w="0" w:type="auto"/>
            <w:vAlign w:val="center"/>
          </w:tcPr>
          <w:p w14:paraId="6333C1A2"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x</w:t>
            </w:r>
          </w:p>
        </w:tc>
      </w:tr>
      <w:tr w:rsidR="00DE5190" w:rsidRPr="00430F9A" w14:paraId="4FE896A5" w14:textId="77777777">
        <w:trPr>
          <w:trHeight w:val="303"/>
          <w:tblCellSpacing w:w="15" w:type="dxa"/>
        </w:trPr>
        <w:tc>
          <w:tcPr>
            <w:tcW w:w="0" w:type="auto"/>
            <w:vAlign w:val="center"/>
          </w:tcPr>
          <w:p w14:paraId="1391B4D2"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Thông tin thanh toán không hợp lệ</w:t>
            </w:r>
          </w:p>
        </w:tc>
        <w:tc>
          <w:tcPr>
            <w:tcW w:w="0" w:type="auto"/>
            <w:vAlign w:val="center"/>
          </w:tcPr>
          <w:p w14:paraId="57D28B91" w14:textId="77777777" w:rsidR="00DE5190" w:rsidRPr="00430F9A" w:rsidRDefault="00DE5190" w:rsidP="00430F9A">
            <w:pPr>
              <w:spacing w:before="120" w:after="120" w:line="324" w:lineRule="auto"/>
              <w:rPr>
                <w:rFonts w:eastAsia="Times New Roman" w:cs="Times New Roman"/>
                <w:color w:val="000000"/>
                <w:sz w:val="26"/>
                <w:szCs w:val="26"/>
              </w:rPr>
            </w:pPr>
          </w:p>
        </w:tc>
        <w:tc>
          <w:tcPr>
            <w:tcW w:w="0" w:type="auto"/>
            <w:vAlign w:val="center"/>
          </w:tcPr>
          <w:p w14:paraId="43412B1E" w14:textId="77777777" w:rsidR="00DE5190" w:rsidRPr="00430F9A" w:rsidRDefault="00DE5190" w:rsidP="00430F9A">
            <w:pPr>
              <w:spacing w:before="120" w:after="120" w:line="324" w:lineRule="auto"/>
              <w:rPr>
                <w:rFonts w:eastAsia="Times New Roman" w:cs="Times New Roman"/>
                <w:sz w:val="26"/>
                <w:szCs w:val="26"/>
              </w:rPr>
            </w:pPr>
          </w:p>
        </w:tc>
        <w:tc>
          <w:tcPr>
            <w:tcW w:w="0" w:type="auto"/>
            <w:vAlign w:val="center"/>
          </w:tcPr>
          <w:p w14:paraId="361FF7E3"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x</w:t>
            </w:r>
          </w:p>
        </w:tc>
        <w:tc>
          <w:tcPr>
            <w:tcW w:w="0" w:type="auto"/>
            <w:vAlign w:val="center"/>
          </w:tcPr>
          <w:p w14:paraId="03759F14" w14:textId="77777777" w:rsidR="00DE5190" w:rsidRPr="00430F9A" w:rsidRDefault="00DE5190" w:rsidP="00430F9A">
            <w:pPr>
              <w:spacing w:before="120" w:after="120" w:line="324" w:lineRule="auto"/>
              <w:rPr>
                <w:rFonts w:eastAsia="Times New Roman" w:cs="Times New Roman"/>
                <w:color w:val="000000"/>
                <w:sz w:val="26"/>
                <w:szCs w:val="26"/>
              </w:rPr>
            </w:pPr>
          </w:p>
        </w:tc>
        <w:tc>
          <w:tcPr>
            <w:tcW w:w="0" w:type="auto"/>
            <w:vAlign w:val="center"/>
          </w:tcPr>
          <w:p w14:paraId="52646D0D" w14:textId="77777777" w:rsidR="00DE5190" w:rsidRPr="00430F9A" w:rsidRDefault="00DE5190" w:rsidP="00430F9A">
            <w:pPr>
              <w:spacing w:before="120" w:after="120" w:line="324" w:lineRule="auto"/>
              <w:rPr>
                <w:rFonts w:eastAsia="Times New Roman" w:cs="Times New Roman"/>
                <w:sz w:val="26"/>
                <w:szCs w:val="26"/>
              </w:rPr>
            </w:pPr>
          </w:p>
        </w:tc>
        <w:tc>
          <w:tcPr>
            <w:tcW w:w="0" w:type="auto"/>
            <w:vAlign w:val="center"/>
          </w:tcPr>
          <w:p w14:paraId="71B85AB2"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x</w:t>
            </w:r>
          </w:p>
        </w:tc>
        <w:tc>
          <w:tcPr>
            <w:tcW w:w="0" w:type="auto"/>
            <w:vAlign w:val="center"/>
          </w:tcPr>
          <w:p w14:paraId="487C49BD"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x</w:t>
            </w:r>
          </w:p>
        </w:tc>
        <w:tc>
          <w:tcPr>
            <w:tcW w:w="0" w:type="auto"/>
            <w:vAlign w:val="center"/>
          </w:tcPr>
          <w:p w14:paraId="6325A0DD"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x</w:t>
            </w:r>
          </w:p>
        </w:tc>
        <w:tc>
          <w:tcPr>
            <w:tcW w:w="0" w:type="auto"/>
            <w:vAlign w:val="center"/>
          </w:tcPr>
          <w:p w14:paraId="359929E2"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x</w:t>
            </w:r>
          </w:p>
        </w:tc>
      </w:tr>
      <w:tr w:rsidR="00DE5190" w:rsidRPr="00430F9A" w14:paraId="039B2C59" w14:textId="77777777">
        <w:trPr>
          <w:trHeight w:val="303"/>
          <w:tblCellSpacing w:w="15" w:type="dxa"/>
        </w:trPr>
        <w:tc>
          <w:tcPr>
            <w:tcW w:w="0" w:type="auto"/>
            <w:vAlign w:val="center"/>
          </w:tcPr>
          <w:p w14:paraId="28E82616"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Vui lòng nhập đầy đủ thông tin</w:t>
            </w:r>
          </w:p>
        </w:tc>
        <w:tc>
          <w:tcPr>
            <w:tcW w:w="0" w:type="auto"/>
            <w:vAlign w:val="center"/>
          </w:tcPr>
          <w:p w14:paraId="6D09F447" w14:textId="77777777" w:rsidR="00DE5190" w:rsidRPr="00430F9A" w:rsidRDefault="00DE5190" w:rsidP="00430F9A">
            <w:pPr>
              <w:spacing w:before="120" w:after="120" w:line="324" w:lineRule="auto"/>
              <w:rPr>
                <w:rFonts w:eastAsia="Times New Roman" w:cs="Times New Roman"/>
                <w:color w:val="000000"/>
                <w:sz w:val="26"/>
                <w:szCs w:val="26"/>
              </w:rPr>
            </w:pPr>
          </w:p>
        </w:tc>
        <w:tc>
          <w:tcPr>
            <w:tcW w:w="0" w:type="auto"/>
            <w:vAlign w:val="center"/>
          </w:tcPr>
          <w:p w14:paraId="31ED4347"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x</w:t>
            </w:r>
          </w:p>
        </w:tc>
        <w:tc>
          <w:tcPr>
            <w:tcW w:w="0" w:type="auto"/>
            <w:vAlign w:val="center"/>
          </w:tcPr>
          <w:p w14:paraId="763ABB74"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x</w:t>
            </w:r>
          </w:p>
        </w:tc>
        <w:tc>
          <w:tcPr>
            <w:tcW w:w="0" w:type="auto"/>
            <w:vAlign w:val="center"/>
          </w:tcPr>
          <w:p w14:paraId="463647FA"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x</w:t>
            </w:r>
          </w:p>
        </w:tc>
        <w:tc>
          <w:tcPr>
            <w:tcW w:w="0" w:type="auto"/>
            <w:vAlign w:val="center"/>
          </w:tcPr>
          <w:p w14:paraId="2B741EF5"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x</w:t>
            </w:r>
          </w:p>
        </w:tc>
        <w:tc>
          <w:tcPr>
            <w:tcW w:w="0" w:type="auto"/>
            <w:vAlign w:val="center"/>
          </w:tcPr>
          <w:p w14:paraId="20D46E61"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x</w:t>
            </w:r>
          </w:p>
        </w:tc>
        <w:tc>
          <w:tcPr>
            <w:tcW w:w="0" w:type="auto"/>
            <w:vAlign w:val="center"/>
          </w:tcPr>
          <w:p w14:paraId="109B3CC2"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x</w:t>
            </w:r>
          </w:p>
        </w:tc>
        <w:tc>
          <w:tcPr>
            <w:tcW w:w="0" w:type="auto"/>
            <w:vAlign w:val="center"/>
          </w:tcPr>
          <w:p w14:paraId="2E7696D3" w14:textId="77777777" w:rsidR="00DE5190" w:rsidRPr="00430F9A" w:rsidRDefault="005F1CC1" w:rsidP="00430F9A">
            <w:pPr>
              <w:spacing w:before="120" w:after="120" w:line="324" w:lineRule="auto"/>
              <w:ind w:left="0" w:firstLine="0"/>
              <w:rPr>
                <w:rFonts w:eastAsia="Times New Roman" w:cs="Times New Roman"/>
                <w:color w:val="000000"/>
                <w:sz w:val="26"/>
                <w:szCs w:val="26"/>
              </w:rPr>
            </w:pPr>
            <w:r w:rsidRPr="00430F9A">
              <w:rPr>
                <w:rFonts w:eastAsia="Times New Roman" w:cs="Times New Roman"/>
                <w:color w:val="000000"/>
                <w:sz w:val="26"/>
                <w:szCs w:val="26"/>
              </w:rPr>
              <w:t>x</w:t>
            </w:r>
          </w:p>
        </w:tc>
        <w:tc>
          <w:tcPr>
            <w:tcW w:w="0" w:type="auto"/>
            <w:vAlign w:val="center"/>
          </w:tcPr>
          <w:p w14:paraId="1684E6E9" w14:textId="77777777" w:rsidR="00DE5190" w:rsidRPr="00430F9A" w:rsidRDefault="005F1CC1" w:rsidP="00430F9A">
            <w:pPr>
              <w:spacing w:before="120" w:after="120" w:line="324" w:lineRule="auto"/>
              <w:ind w:left="0" w:firstLine="0"/>
              <w:rPr>
                <w:rFonts w:eastAsia="Times New Roman" w:cs="Times New Roman"/>
                <w:sz w:val="26"/>
                <w:szCs w:val="26"/>
              </w:rPr>
            </w:pPr>
            <w:r w:rsidRPr="00430F9A">
              <w:rPr>
                <w:rFonts w:eastAsia="Times New Roman" w:cs="Times New Roman"/>
                <w:sz w:val="26"/>
                <w:szCs w:val="26"/>
              </w:rPr>
              <w:t>x</w:t>
            </w:r>
          </w:p>
        </w:tc>
      </w:tr>
    </w:tbl>
    <w:p w14:paraId="7301128B" w14:textId="77777777" w:rsidR="00DE5190" w:rsidRPr="00430F9A" w:rsidRDefault="00DE5190" w:rsidP="00430F9A">
      <w:pPr>
        <w:spacing w:before="120" w:after="120" w:line="324" w:lineRule="auto"/>
        <w:ind w:left="0" w:firstLine="0"/>
        <w:rPr>
          <w:rFonts w:cs="Times New Roman"/>
          <w:sz w:val="26"/>
          <w:szCs w:val="26"/>
        </w:rPr>
      </w:pPr>
    </w:p>
    <w:p w14:paraId="0B3151E4" w14:textId="77777777" w:rsidR="00DE5190" w:rsidRPr="00430F9A" w:rsidRDefault="005F1CC1" w:rsidP="00430F9A">
      <w:pPr>
        <w:pStyle w:val="Heading3"/>
        <w:spacing w:before="120" w:after="120" w:line="324" w:lineRule="auto"/>
        <w:ind w:left="349" w:firstLine="360"/>
        <w:rPr>
          <w:rFonts w:cs="Times New Roman"/>
          <w:color w:val="000000"/>
          <w:szCs w:val="26"/>
        </w:rPr>
      </w:pPr>
      <w:bookmarkStart w:id="29" w:name="_Toc32581"/>
      <w:r w:rsidRPr="00430F9A">
        <w:rPr>
          <w:rFonts w:cs="Times New Roman"/>
          <w:color w:val="000000"/>
          <w:szCs w:val="26"/>
        </w:rPr>
        <w:t>-Mô tả chi tiết test case:</w:t>
      </w:r>
      <w:bookmarkEnd w:id="29"/>
    </w:p>
    <w:p w14:paraId="7E1F40CF" w14:textId="77777777" w:rsidR="00DE5190" w:rsidRPr="00430F9A" w:rsidRDefault="005F1CC1" w:rsidP="00430F9A">
      <w:pPr>
        <w:pStyle w:val="NormalWeb"/>
        <w:numPr>
          <w:ilvl w:val="0"/>
          <w:numId w:val="50"/>
        </w:numPr>
        <w:spacing w:before="120" w:beforeAutospacing="0" w:after="120" w:afterAutospacing="0" w:line="324" w:lineRule="auto"/>
        <w:ind w:left="540"/>
        <w:jc w:val="both"/>
        <w:rPr>
          <w:color w:val="000000"/>
          <w:sz w:val="26"/>
          <w:szCs w:val="26"/>
        </w:rPr>
      </w:pPr>
      <w:r w:rsidRPr="00430F9A">
        <w:rPr>
          <w:rStyle w:val="Strong"/>
          <w:color w:val="000000"/>
          <w:sz w:val="26"/>
          <w:szCs w:val="26"/>
        </w:rPr>
        <w:t>TH1: Thanh toán thành công</w:t>
      </w:r>
    </w:p>
    <w:p w14:paraId="1006531E" w14:textId="77777777" w:rsidR="00DE5190" w:rsidRPr="00430F9A" w:rsidRDefault="005F1CC1" w:rsidP="00430F9A">
      <w:pPr>
        <w:numPr>
          <w:ilvl w:val="1"/>
          <w:numId w:val="50"/>
        </w:numPr>
        <w:spacing w:before="120" w:after="120" w:line="324" w:lineRule="auto"/>
        <w:ind w:left="1260"/>
        <w:rPr>
          <w:rFonts w:cs="Times New Roman"/>
          <w:color w:val="000000"/>
          <w:sz w:val="26"/>
          <w:szCs w:val="26"/>
        </w:rPr>
      </w:pPr>
      <w:r w:rsidRPr="00430F9A">
        <w:rPr>
          <w:rStyle w:val="Strong"/>
          <w:rFonts w:cs="Times New Roman"/>
          <w:color w:val="000000"/>
          <w:sz w:val="26"/>
          <w:szCs w:val="26"/>
        </w:rPr>
        <w:t>Thông tin giao hàng</w:t>
      </w:r>
      <w:r w:rsidRPr="00430F9A">
        <w:rPr>
          <w:rFonts w:cs="Times New Roman"/>
          <w:color w:val="000000"/>
          <w:sz w:val="26"/>
          <w:szCs w:val="26"/>
        </w:rPr>
        <w:t>: Nhập đúng</w:t>
      </w:r>
    </w:p>
    <w:p w14:paraId="5DAF5A92" w14:textId="77777777" w:rsidR="00DE5190" w:rsidRPr="00430F9A" w:rsidRDefault="005F1CC1" w:rsidP="00430F9A">
      <w:pPr>
        <w:numPr>
          <w:ilvl w:val="1"/>
          <w:numId w:val="50"/>
        </w:numPr>
        <w:spacing w:before="120" w:after="120" w:line="324" w:lineRule="auto"/>
        <w:ind w:left="1260"/>
        <w:rPr>
          <w:rFonts w:cs="Times New Roman"/>
          <w:color w:val="000000"/>
          <w:sz w:val="26"/>
          <w:szCs w:val="26"/>
        </w:rPr>
      </w:pPr>
      <w:r w:rsidRPr="00430F9A">
        <w:rPr>
          <w:rStyle w:val="Strong"/>
          <w:rFonts w:cs="Times New Roman"/>
          <w:color w:val="000000"/>
          <w:sz w:val="26"/>
          <w:szCs w:val="26"/>
        </w:rPr>
        <w:t>Phương thức thanh toán</w:t>
      </w:r>
      <w:r w:rsidRPr="00430F9A">
        <w:rPr>
          <w:rFonts w:cs="Times New Roman"/>
          <w:color w:val="000000"/>
          <w:sz w:val="26"/>
          <w:szCs w:val="26"/>
        </w:rPr>
        <w:t>: Nhập đúng</w:t>
      </w:r>
    </w:p>
    <w:p w14:paraId="2B32877B" w14:textId="77777777" w:rsidR="00DE5190" w:rsidRPr="00430F9A" w:rsidRDefault="005F1CC1" w:rsidP="00430F9A">
      <w:pPr>
        <w:numPr>
          <w:ilvl w:val="1"/>
          <w:numId w:val="50"/>
        </w:numPr>
        <w:spacing w:before="120" w:after="120" w:line="324" w:lineRule="auto"/>
        <w:ind w:left="1260"/>
        <w:rPr>
          <w:rFonts w:cs="Times New Roman"/>
          <w:color w:val="000000"/>
          <w:sz w:val="26"/>
          <w:szCs w:val="26"/>
        </w:rPr>
      </w:pPr>
      <w:r w:rsidRPr="00430F9A">
        <w:rPr>
          <w:rStyle w:val="Strong"/>
          <w:rFonts w:cs="Times New Roman"/>
          <w:color w:val="000000"/>
          <w:sz w:val="26"/>
          <w:szCs w:val="26"/>
        </w:rPr>
        <w:t>Kết quả mong đợi</w:t>
      </w:r>
      <w:r w:rsidRPr="00430F9A">
        <w:rPr>
          <w:rFonts w:cs="Times New Roman"/>
          <w:color w:val="000000"/>
          <w:sz w:val="26"/>
          <w:szCs w:val="26"/>
        </w:rPr>
        <w:t>: Thanh toán thành công, đơn hàng được xác nhận và email xác nhận được gửi.</w:t>
      </w:r>
    </w:p>
    <w:p w14:paraId="4C843780" w14:textId="77777777" w:rsidR="00DE5190" w:rsidRPr="00430F9A" w:rsidRDefault="005F1CC1" w:rsidP="00430F9A">
      <w:pPr>
        <w:pStyle w:val="NormalWeb"/>
        <w:numPr>
          <w:ilvl w:val="0"/>
          <w:numId w:val="50"/>
        </w:numPr>
        <w:spacing w:before="120" w:beforeAutospacing="0" w:after="120" w:afterAutospacing="0" w:line="324" w:lineRule="auto"/>
        <w:ind w:left="540"/>
        <w:jc w:val="both"/>
        <w:rPr>
          <w:color w:val="000000"/>
          <w:sz w:val="26"/>
          <w:szCs w:val="26"/>
        </w:rPr>
      </w:pPr>
      <w:r w:rsidRPr="00430F9A">
        <w:rPr>
          <w:rStyle w:val="Strong"/>
          <w:color w:val="000000"/>
          <w:sz w:val="26"/>
          <w:szCs w:val="26"/>
        </w:rPr>
        <w:t>TH2: Thông tin giao hàng không hợp lệ (thiếu phương thức thanh toán)</w:t>
      </w:r>
    </w:p>
    <w:p w14:paraId="0751FDB9" w14:textId="77777777" w:rsidR="00DE5190" w:rsidRPr="00430F9A" w:rsidRDefault="005F1CC1" w:rsidP="00430F9A">
      <w:pPr>
        <w:numPr>
          <w:ilvl w:val="1"/>
          <w:numId w:val="50"/>
        </w:numPr>
        <w:spacing w:before="120" w:after="120" w:line="324" w:lineRule="auto"/>
        <w:ind w:left="1260"/>
        <w:rPr>
          <w:rFonts w:cs="Times New Roman"/>
          <w:color w:val="000000"/>
          <w:sz w:val="26"/>
          <w:szCs w:val="26"/>
        </w:rPr>
      </w:pPr>
      <w:r w:rsidRPr="00430F9A">
        <w:rPr>
          <w:rStyle w:val="Strong"/>
          <w:rFonts w:cs="Times New Roman"/>
          <w:color w:val="000000"/>
          <w:sz w:val="26"/>
          <w:szCs w:val="26"/>
        </w:rPr>
        <w:t>Thông tin giao hàng</w:t>
      </w:r>
      <w:r w:rsidRPr="00430F9A">
        <w:rPr>
          <w:rFonts w:cs="Times New Roman"/>
          <w:color w:val="000000"/>
          <w:sz w:val="26"/>
          <w:szCs w:val="26"/>
        </w:rPr>
        <w:t>: Nhập đúng</w:t>
      </w:r>
    </w:p>
    <w:p w14:paraId="6F7F5BF9" w14:textId="77777777" w:rsidR="00DE5190" w:rsidRPr="00430F9A" w:rsidRDefault="005F1CC1" w:rsidP="00430F9A">
      <w:pPr>
        <w:numPr>
          <w:ilvl w:val="1"/>
          <w:numId w:val="50"/>
        </w:numPr>
        <w:spacing w:before="120" w:after="120" w:line="324" w:lineRule="auto"/>
        <w:ind w:left="1260"/>
        <w:rPr>
          <w:rFonts w:cs="Times New Roman"/>
          <w:color w:val="000000"/>
          <w:sz w:val="26"/>
          <w:szCs w:val="26"/>
        </w:rPr>
      </w:pPr>
      <w:r w:rsidRPr="00430F9A">
        <w:rPr>
          <w:rStyle w:val="Strong"/>
          <w:rFonts w:cs="Times New Roman"/>
          <w:color w:val="000000"/>
          <w:sz w:val="26"/>
          <w:szCs w:val="26"/>
        </w:rPr>
        <w:t>Phương thức thanh toán</w:t>
      </w:r>
      <w:r w:rsidRPr="00430F9A">
        <w:rPr>
          <w:rFonts w:cs="Times New Roman"/>
          <w:color w:val="000000"/>
          <w:sz w:val="26"/>
          <w:szCs w:val="26"/>
        </w:rPr>
        <w:t>: Để trống</w:t>
      </w:r>
    </w:p>
    <w:p w14:paraId="03F86163" w14:textId="77777777" w:rsidR="00DE5190" w:rsidRPr="00430F9A" w:rsidRDefault="005F1CC1" w:rsidP="00430F9A">
      <w:pPr>
        <w:numPr>
          <w:ilvl w:val="1"/>
          <w:numId w:val="50"/>
        </w:numPr>
        <w:spacing w:before="120" w:after="120" w:line="324" w:lineRule="auto"/>
        <w:ind w:left="1260"/>
        <w:rPr>
          <w:rFonts w:cs="Times New Roman"/>
          <w:color w:val="000000"/>
          <w:sz w:val="26"/>
          <w:szCs w:val="26"/>
        </w:rPr>
      </w:pPr>
      <w:r w:rsidRPr="00430F9A">
        <w:rPr>
          <w:rStyle w:val="Strong"/>
          <w:rFonts w:cs="Times New Roman"/>
          <w:color w:val="000000"/>
          <w:sz w:val="26"/>
          <w:szCs w:val="26"/>
        </w:rPr>
        <w:t>Kết quả mong đợi</w:t>
      </w:r>
      <w:r w:rsidRPr="00430F9A">
        <w:rPr>
          <w:rFonts w:cs="Times New Roman"/>
          <w:color w:val="000000"/>
          <w:sz w:val="26"/>
          <w:szCs w:val="26"/>
        </w:rPr>
        <w:t>: Hệ thống yêu cầu nhập đầy đủ thông tin thanh toán.</w:t>
      </w:r>
    </w:p>
    <w:p w14:paraId="6ABCC53D" w14:textId="77777777" w:rsidR="00DE5190" w:rsidRPr="00430F9A" w:rsidRDefault="005F1CC1" w:rsidP="00430F9A">
      <w:pPr>
        <w:pStyle w:val="NormalWeb"/>
        <w:numPr>
          <w:ilvl w:val="0"/>
          <w:numId w:val="50"/>
        </w:numPr>
        <w:spacing w:before="120" w:beforeAutospacing="0" w:after="120" w:afterAutospacing="0" w:line="324" w:lineRule="auto"/>
        <w:ind w:left="540"/>
        <w:jc w:val="both"/>
        <w:rPr>
          <w:color w:val="000000"/>
          <w:sz w:val="26"/>
          <w:szCs w:val="26"/>
        </w:rPr>
      </w:pPr>
      <w:r w:rsidRPr="00430F9A">
        <w:rPr>
          <w:rStyle w:val="Strong"/>
          <w:color w:val="000000"/>
          <w:sz w:val="26"/>
          <w:szCs w:val="26"/>
        </w:rPr>
        <w:t>TH3: Thông tin phương thức thanh toán không hợp lệ</w:t>
      </w:r>
    </w:p>
    <w:p w14:paraId="66E7B0CA" w14:textId="77777777" w:rsidR="00DE5190" w:rsidRPr="00430F9A" w:rsidRDefault="005F1CC1" w:rsidP="00430F9A">
      <w:pPr>
        <w:numPr>
          <w:ilvl w:val="1"/>
          <w:numId w:val="50"/>
        </w:numPr>
        <w:spacing w:before="120" w:after="120" w:line="324" w:lineRule="auto"/>
        <w:ind w:left="1260"/>
        <w:rPr>
          <w:rFonts w:cs="Times New Roman"/>
          <w:color w:val="000000"/>
          <w:sz w:val="26"/>
          <w:szCs w:val="26"/>
        </w:rPr>
      </w:pPr>
      <w:r w:rsidRPr="00430F9A">
        <w:rPr>
          <w:rStyle w:val="Strong"/>
          <w:rFonts w:cs="Times New Roman"/>
          <w:color w:val="000000"/>
          <w:sz w:val="26"/>
          <w:szCs w:val="26"/>
        </w:rPr>
        <w:t>Thông tin giao hàng</w:t>
      </w:r>
      <w:r w:rsidRPr="00430F9A">
        <w:rPr>
          <w:rFonts w:cs="Times New Roman"/>
          <w:color w:val="000000"/>
          <w:sz w:val="26"/>
          <w:szCs w:val="26"/>
        </w:rPr>
        <w:t>: Nhập đúng</w:t>
      </w:r>
    </w:p>
    <w:p w14:paraId="61762A58" w14:textId="77777777" w:rsidR="00DE5190" w:rsidRPr="00430F9A" w:rsidRDefault="005F1CC1" w:rsidP="00430F9A">
      <w:pPr>
        <w:numPr>
          <w:ilvl w:val="1"/>
          <w:numId w:val="50"/>
        </w:numPr>
        <w:spacing w:before="120" w:after="120" w:line="324" w:lineRule="auto"/>
        <w:ind w:left="1260"/>
        <w:rPr>
          <w:rFonts w:cs="Times New Roman"/>
          <w:color w:val="000000"/>
          <w:sz w:val="26"/>
          <w:szCs w:val="26"/>
        </w:rPr>
      </w:pPr>
      <w:r w:rsidRPr="00430F9A">
        <w:rPr>
          <w:rStyle w:val="Strong"/>
          <w:rFonts w:cs="Times New Roman"/>
          <w:color w:val="000000"/>
          <w:sz w:val="26"/>
          <w:szCs w:val="26"/>
        </w:rPr>
        <w:t>Phương thức thanh toán</w:t>
      </w:r>
      <w:r w:rsidRPr="00430F9A">
        <w:rPr>
          <w:rFonts w:cs="Times New Roman"/>
          <w:color w:val="000000"/>
          <w:sz w:val="26"/>
          <w:szCs w:val="26"/>
        </w:rPr>
        <w:t>: Nhập sai</w:t>
      </w:r>
    </w:p>
    <w:p w14:paraId="0D436091" w14:textId="77777777" w:rsidR="00DE5190" w:rsidRPr="00430F9A" w:rsidRDefault="005F1CC1" w:rsidP="00430F9A">
      <w:pPr>
        <w:numPr>
          <w:ilvl w:val="1"/>
          <w:numId w:val="50"/>
        </w:numPr>
        <w:spacing w:before="120" w:after="120" w:line="324" w:lineRule="auto"/>
        <w:ind w:left="1260"/>
        <w:rPr>
          <w:rFonts w:cs="Times New Roman"/>
          <w:color w:val="000000"/>
          <w:sz w:val="26"/>
          <w:szCs w:val="26"/>
        </w:rPr>
      </w:pPr>
      <w:r w:rsidRPr="00430F9A">
        <w:rPr>
          <w:rStyle w:val="Strong"/>
          <w:rFonts w:cs="Times New Roman"/>
          <w:color w:val="000000"/>
          <w:sz w:val="26"/>
          <w:szCs w:val="26"/>
        </w:rPr>
        <w:t>Kết quả mong đợi</w:t>
      </w:r>
      <w:r w:rsidRPr="00430F9A">
        <w:rPr>
          <w:rFonts w:cs="Times New Roman"/>
          <w:color w:val="000000"/>
          <w:sz w:val="26"/>
          <w:szCs w:val="26"/>
        </w:rPr>
        <w:t>: Hệ thống hiển thị thông báo lỗi về phương thức thanh toán không hợp lệ.</w:t>
      </w:r>
    </w:p>
    <w:p w14:paraId="6CDC520C" w14:textId="77777777" w:rsidR="00DE5190" w:rsidRPr="00430F9A" w:rsidRDefault="005F1CC1" w:rsidP="00430F9A">
      <w:pPr>
        <w:pStyle w:val="NormalWeb"/>
        <w:numPr>
          <w:ilvl w:val="0"/>
          <w:numId w:val="50"/>
        </w:numPr>
        <w:spacing w:before="120" w:beforeAutospacing="0" w:after="120" w:afterAutospacing="0" w:line="324" w:lineRule="auto"/>
        <w:ind w:left="540"/>
        <w:jc w:val="both"/>
        <w:rPr>
          <w:color w:val="000000"/>
          <w:sz w:val="26"/>
          <w:szCs w:val="26"/>
        </w:rPr>
      </w:pPr>
      <w:r w:rsidRPr="00430F9A">
        <w:rPr>
          <w:rStyle w:val="Strong"/>
          <w:color w:val="000000"/>
          <w:sz w:val="26"/>
          <w:szCs w:val="26"/>
        </w:rPr>
        <w:t>TH4: Thông tin giao hàng không hợp lệ (thiếu thông tin giao hàng)</w:t>
      </w:r>
    </w:p>
    <w:p w14:paraId="5B44791D" w14:textId="77777777" w:rsidR="00DE5190" w:rsidRPr="00430F9A" w:rsidRDefault="005F1CC1" w:rsidP="00430F9A">
      <w:pPr>
        <w:numPr>
          <w:ilvl w:val="1"/>
          <w:numId w:val="50"/>
        </w:numPr>
        <w:spacing w:before="120" w:after="120" w:line="324" w:lineRule="auto"/>
        <w:ind w:left="1260"/>
        <w:rPr>
          <w:rFonts w:cs="Times New Roman"/>
          <w:color w:val="000000"/>
          <w:sz w:val="26"/>
          <w:szCs w:val="26"/>
        </w:rPr>
      </w:pPr>
      <w:r w:rsidRPr="00430F9A">
        <w:rPr>
          <w:rStyle w:val="Strong"/>
          <w:rFonts w:cs="Times New Roman"/>
          <w:color w:val="000000"/>
          <w:sz w:val="26"/>
          <w:szCs w:val="26"/>
        </w:rPr>
        <w:t>Thông tin giao hàng</w:t>
      </w:r>
      <w:r w:rsidRPr="00430F9A">
        <w:rPr>
          <w:rFonts w:cs="Times New Roman"/>
          <w:color w:val="000000"/>
          <w:sz w:val="26"/>
          <w:szCs w:val="26"/>
        </w:rPr>
        <w:t>: Để trống</w:t>
      </w:r>
    </w:p>
    <w:p w14:paraId="6CE736F5" w14:textId="77777777" w:rsidR="00DE5190" w:rsidRPr="00430F9A" w:rsidRDefault="005F1CC1" w:rsidP="00430F9A">
      <w:pPr>
        <w:numPr>
          <w:ilvl w:val="1"/>
          <w:numId w:val="50"/>
        </w:numPr>
        <w:spacing w:before="120" w:after="120" w:line="324" w:lineRule="auto"/>
        <w:ind w:left="1260"/>
        <w:rPr>
          <w:rFonts w:cs="Times New Roman"/>
          <w:color w:val="000000"/>
          <w:sz w:val="26"/>
          <w:szCs w:val="26"/>
        </w:rPr>
      </w:pPr>
      <w:r w:rsidRPr="00430F9A">
        <w:rPr>
          <w:rStyle w:val="Strong"/>
          <w:rFonts w:cs="Times New Roman"/>
          <w:color w:val="000000"/>
          <w:sz w:val="26"/>
          <w:szCs w:val="26"/>
        </w:rPr>
        <w:lastRenderedPageBreak/>
        <w:t>Phương thức thanh toán</w:t>
      </w:r>
      <w:r w:rsidRPr="00430F9A">
        <w:rPr>
          <w:rFonts w:cs="Times New Roman"/>
          <w:color w:val="000000"/>
          <w:sz w:val="26"/>
          <w:szCs w:val="26"/>
        </w:rPr>
        <w:t>: Nhập đúng</w:t>
      </w:r>
    </w:p>
    <w:p w14:paraId="7D3444A5" w14:textId="77777777" w:rsidR="00DE5190" w:rsidRPr="00430F9A" w:rsidRDefault="005F1CC1" w:rsidP="00430F9A">
      <w:pPr>
        <w:numPr>
          <w:ilvl w:val="1"/>
          <w:numId w:val="50"/>
        </w:numPr>
        <w:spacing w:before="120" w:after="120" w:line="324" w:lineRule="auto"/>
        <w:ind w:left="1260"/>
        <w:rPr>
          <w:rFonts w:cs="Times New Roman"/>
          <w:color w:val="000000"/>
          <w:sz w:val="26"/>
          <w:szCs w:val="26"/>
        </w:rPr>
      </w:pPr>
      <w:r w:rsidRPr="00430F9A">
        <w:rPr>
          <w:rStyle w:val="Strong"/>
          <w:rFonts w:cs="Times New Roman"/>
          <w:color w:val="000000"/>
          <w:sz w:val="26"/>
          <w:szCs w:val="26"/>
        </w:rPr>
        <w:t>Kết quả mong đợi</w:t>
      </w:r>
      <w:r w:rsidRPr="00430F9A">
        <w:rPr>
          <w:rFonts w:cs="Times New Roman"/>
          <w:color w:val="000000"/>
          <w:sz w:val="26"/>
          <w:szCs w:val="26"/>
        </w:rPr>
        <w:t>: Hệ thống yêu cầu nhập đầy đủ thông tin giao hàng.</w:t>
      </w:r>
    </w:p>
    <w:p w14:paraId="593A60A8" w14:textId="77777777" w:rsidR="00DE5190" w:rsidRPr="00430F9A" w:rsidRDefault="005F1CC1" w:rsidP="00430F9A">
      <w:pPr>
        <w:pStyle w:val="NormalWeb"/>
        <w:numPr>
          <w:ilvl w:val="0"/>
          <w:numId w:val="50"/>
        </w:numPr>
        <w:spacing w:before="120" w:beforeAutospacing="0" w:after="120" w:afterAutospacing="0" w:line="324" w:lineRule="auto"/>
        <w:ind w:left="540"/>
        <w:jc w:val="both"/>
        <w:rPr>
          <w:color w:val="000000"/>
          <w:sz w:val="26"/>
          <w:szCs w:val="26"/>
        </w:rPr>
      </w:pPr>
      <w:r w:rsidRPr="00430F9A">
        <w:rPr>
          <w:rStyle w:val="Strong"/>
          <w:color w:val="000000"/>
          <w:sz w:val="26"/>
          <w:szCs w:val="26"/>
        </w:rPr>
        <w:t>TH5: Thiếu cả thông tin giao hàng và phương thức thanh toán</w:t>
      </w:r>
    </w:p>
    <w:p w14:paraId="2F9AEA78" w14:textId="77777777" w:rsidR="00DE5190" w:rsidRPr="00430F9A" w:rsidRDefault="005F1CC1" w:rsidP="00430F9A">
      <w:pPr>
        <w:numPr>
          <w:ilvl w:val="1"/>
          <w:numId w:val="50"/>
        </w:numPr>
        <w:spacing w:before="120" w:after="120" w:line="324" w:lineRule="auto"/>
        <w:ind w:left="1260"/>
        <w:rPr>
          <w:rFonts w:cs="Times New Roman"/>
          <w:color w:val="000000"/>
          <w:sz w:val="26"/>
          <w:szCs w:val="26"/>
        </w:rPr>
      </w:pPr>
      <w:r w:rsidRPr="00430F9A">
        <w:rPr>
          <w:rStyle w:val="Strong"/>
          <w:rFonts w:cs="Times New Roman"/>
          <w:color w:val="000000"/>
          <w:sz w:val="26"/>
          <w:szCs w:val="26"/>
        </w:rPr>
        <w:t>Thông tin giao hàng</w:t>
      </w:r>
      <w:r w:rsidRPr="00430F9A">
        <w:rPr>
          <w:rFonts w:cs="Times New Roman"/>
          <w:color w:val="000000"/>
          <w:sz w:val="26"/>
          <w:szCs w:val="26"/>
        </w:rPr>
        <w:t>: Để trống</w:t>
      </w:r>
    </w:p>
    <w:p w14:paraId="6521C479" w14:textId="77777777" w:rsidR="00DE5190" w:rsidRPr="00430F9A" w:rsidRDefault="005F1CC1" w:rsidP="00430F9A">
      <w:pPr>
        <w:numPr>
          <w:ilvl w:val="1"/>
          <w:numId w:val="50"/>
        </w:numPr>
        <w:spacing w:before="120" w:after="120" w:line="324" w:lineRule="auto"/>
        <w:ind w:left="1260"/>
        <w:rPr>
          <w:rFonts w:cs="Times New Roman"/>
          <w:color w:val="000000"/>
          <w:sz w:val="26"/>
          <w:szCs w:val="26"/>
        </w:rPr>
      </w:pPr>
      <w:r w:rsidRPr="00430F9A">
        <w:rPr>
          <w:rStyle w:val="Strong"/>
          <w:rFonts w:cs="Times New Roman"/>
          <w:color w:val="000000"/>
          <w:sz w:val="26"/>
          <w:szCs w:val="26"/>
        </w:rPr>
        <w:t>Phương thức thanh toán</w:t>
      </w:r>
      <w:r w:rsidRPr="00430F9A">
        <w:rPr>
          <w:rFonts w:cs="Times New Roman"/>
          <w:color w:val="000000"/>
          <w:sz w:val="26"/>
          <w:szCs w:val="26"/>
        </w:rPr>
        <w:t>: Để trống</w:t>
      </w:r>
    </w:p>
    <w:p w14:paraId="5B7B4FB7" w14:textId="77777777" w:rsidR="00DE5190" w:rsidRPr="00430F9A" w:rsidRDefault="005F1CC1" w:rsidP="00430F9A">
      <w:pPr>
        <w:numPr>
          <w:ilvl w:val="1"/>
          <w:numId w:val="50"/>
        </w:numPr>
        <w:spacing w:before="120" w:after="120" w:line="324" w:lineRule="auto"/>
        <w:ind w:left="1260"/>
        <w:rPr>
          <w:rFonts w:cs="Times New Roman"/>
          <w:color w:val="000000"/>
          <w:sz w:val="26"/>
          <w:szCs w:val="26"/>
        </w:rPr>
      </w:pPr>
      <w:r w:rsidRPr="00430F9A">
        <w:rPr>
          <w:rStyle w:val="Strong"/>
          <w:rFonts w:cs="Times New Roman"/>
          <w:color w:val="000000"/>
          <w:sz w:val="26"/>
          <w:szCs w:val="26"/>
        </w:rPr>
        <w:t>Kết quả mong đợi</w:t>
      </w:r>
      <w:r w:rsidRPr="00430F9A">
        <w:rPr>
          <w:rFonts w:cs="Times New Roman"/>
          <w:color w:val="000000"/>
          <w:sz w:val="26"/>
          <w:szCs w:val="26"/>
        </w:rPr>
        <w:t>: Hệ thống yêu cầu nhập đầy đủ thông tin giao hàng và phương thức thanh toán.</w:t>
      </w:r>
    </w:p>
    <w:p w14:paraId="24ADFFB1" w14:textId="77777777" w:rsidR="00DE5190" w:rsidRPr="00430F9A" w:rsidRDefault="005F1CC1" w:rsidP="00430F9A">
      <w:pPr>
        <w:pStyle w:val="NormalWeb"/>
        <w:numPr>
          <w:ilvl w:val="0"/>
          <w:numId w:val="50"/>
        </w:numPr>
        <w:spacing w:before="120" w:beforeAutospacing="0" w:after="120" w:afterAutospacing="0" w:line="324" w:lineRule="auto"/>
        <w:ind w:left="540"/>
        <w:jc w:val="both"/>
        <w:rPr>
          <w:color w:val="000000"/>
          <w:sz w:val="26"/>
          <w:szCs w:val="26"/>
        </w:rPr>
      </w:pPr>
      <w:r w:rsidRPr="00430F9A">
        <w:rPr>
          <w:rStyle w:val="Strong"/>
          <w:color w:val="000000"/>
          <w:sz w:val="26"/>
          <w:szCs w:val="26"/>
        </w:rPr>
        <w:t>TH6: Thông tin phương thức thanh toán không hợp lệ (thiếu thông tin phương thức thanh toán)</w:t>
      </w:r>
    </w:p>
    <w:p w14:paraId="4236E578" w14:textId="77777777" w:rsidR="00DE5190" w:rsidRPr="00430F9A" w:rsidRDefault="005F1CC1" w:rsidP="00430F9A">
      <w:pPr>
        <w:numPr>
          <w:ilvl w:val="1"/>
          <w:numId w:val="50"/>
        </w:numPr>
        <w:spacing w:before="120" w:after="120" w:line="324" w:lineRule="auto"/>
        <w:ind w:left="1260"/>
        <w:rPr>
          <w:rFonts w:cs="Times New Roman"/>
          <w:color w:val="000000"/>
          <w:sz w:val="26"/>
          <w:szCs w:val="26"/>
        </w:rPr>
      </w:pPr>
      <w:r w:rsidRPr="00430F9A">
        <w:rPr>
          <w:rStyle w:val="Strong"/>
          <w:rFonts w:cs="Times New Roman"/>
          <w:color w:val="000000"/>
          <w:sz w:val="26"/>
          <w:szCs w:val="26"/>
        </w:rPr>
        <w:t>Thông tin giao hàng</w:t>
      </w:r>
      <w:r w:rsidRPr="00430F9A">
        <w:rPr>
          <w:rFonts w:cs="Times New Roman"/>
          <w:color w:val="000000"/>
          <w:sz w:val="26"/>
          <w:szCs w:val="26"/>
        </w:rPr>
        <w:t>: Để trống</w:t>
      </w:r>
    </w:p>
    <w:p w14:paraId="4F0E00F6" w14:textId="77777777" w:rsidR="00DE5190" w:rsidRPr="00430F9A" w:rsidRDefault="005F1CC1" w:rsidP="00430F9A">
      <w:pPr>
        <w:numPr>
          <w:ilvl w:val="1"/>
          <w:numId w:val="50"/>
        </w:numPr>
        <w:spacing w:before="120" w:after="120" w:line="324" w:lineRule="auto"/>
        <w:ind w:left="1260"/>
        <w:rPr>
          <w:rFonts w:cs="Times New Roman"/>
          <w:color w:val="000000"/>
          <w:sz w:val="26"/>
          <w:szCs w:val="26"/>
        </w:rPr>
      </w:pPr>
      <w:r w:rsidRPr="00430F9A">
        <w:rPr>
          <w:rStyle w:val="Strong"/>
          <w:rFonts w:cs="Times New Roman"/>
          <w:color w:val="000000"/>
          <w:sz w:val="26"/>
          <w:szCs w:val="26"/>
        </w:rPr>
        <w:t>Phương thức thanh toán</w:t>
      </w:r>
      <w:r w:rsidRPr="00430F9A">
        <w:rPr>
          <w:rFonts w:cs="Times New Roman"/>
          <w:color w:val="000000"/>
          <w:sz w:val="26"/>
          <w:szCs w:val="26"/>
        </w:rPr>
        <w:t>: Nhập sai</w:t>
      </w:r>
    </w:p>
    <w:p w14:paraId="6747CB6F" w14:textId="77777777" w:rsidR="00DE5190" w:rsidRPr="00430F9A" w:rsidRDefault="005F1CC1" w:rsidP="00430F9A">
      <w:pPr>
        <w:numPr>
          <w:ilvl w:val="1"/>
          <w:numId w:val="50"/>
        </w:numPr>
        <w:spacing w:before="120" w:after="120" w:line="324" w:lineRule="auto"/>
        <w:ind w:left="1260"/>
        <w:rPr>
          <w:rFonts w:cs="Times New Roman"/>
          <w:color w:val="000000"/>
          <w:sz w:val="26"/>
          <w:szCs w:val="26"/>
        </w:rPr>
      </w:pPr>
      <w:r w:rsidRPr="00430F9A">
        <w:rPr>
          <w:rStyle w:val="Strong"/>
          <w:rFonts w:cs="Times New Roman"/>
          <w:color w:val="000000"/>
          <w:sz w:val="26"/>
          <w:szCs w:val="26"/>
        </w:rPr>
        <w:t>Kết quả mong đợi</w:t>
      </w:r>
      <w:r w:rsidRPr="00430F9A">
        <w:rPr>
          <w:rFonts w:cs="Times New Roman"/>
          <w:color w:val="000000"/>
          <w:sz w:val="26"/>
          <w:szCs w:val="26"/>
        </w:rPr>
        <w:t>: Hệ thống yêu cầu nhập đầy đủ thông tin thanh toán.</w:t>
      </w:r>
    </w:p>
    <w:p w14:paraId="48545B02" w14:textId="77777777" w:rsidR="00DE5190" w:rsidRPr="00430F9A" w:rsidRDefault="005F1CC1" w:rsidP="00430F9A">
      <w:pPr>
        <w:pStyle w:val="NormalWeb"/>
        <w:numPr>
          <w:ilvl w:val="0"/>
          <w:numId w:val="50"/>
        </w:numPr>
        <w:spacing w:before="120" w:beforeAutospacing="0" w:after="120" w:afterAutospacing="0" w:line="324" w:lineRule="auto"/>
        <w:ind w:left="540"/>
        <w:jc w:val="both"/>
        <w:rPr>
          <w:color w:val="000000"/>
          <w:sz w:val="26"/>
          <w:szCs w:val="26"/>
        </w:rPr>
      </w:pPr>
      <w:r w:rsidRPr="00430F9A">
        <w:rPr>
          <w:rStyle w:val="Strong"/>
          <w:color w:val="000000"/>
          <w:sz w:val="26"/>
          <w:szCs w:val="26"/>
        </w:rPr>
        <w:t>TH7: Thông tin giao hàng không hợp lệ</w:t>
      </w:r>
    </w:p>
    <w:p w14:paraId="673434F7" w14:textId="77777777" w:rsidR="00DE5190" w:rsidRPr="00430F9A" w:rsidRDefault="005F1CC1" w:rsidP="00430F9A">
      <w:pPr>
        <w:numPr>
          <w:ilvl w:val="1"/>
          <w:numId w:val="50"/>
        </w:numPr>
        <w:spacing w:before="120" w:after="120" w:line="324" w:lineRule="auto"/>
        <w:ind w:left="1260"/>
        <w:rPr>
          <w:rFonts w:cs="Times New Roman"/>
          <w:color w:val="000000"/>
          <w:sz w:val="26"/>
          <w:szCs w:val="26"/>
        </w:rPr>
      </w:pPr>
      <w:r w:rsidRPr="00430F9A">
        <w:rPr>
          <w:rStyle w:val="Strong"/>
          <w:rFonts w:cs="Times New Roman"/>
          <w:color w:val="000000"/>
          <w:sz w:val="26"/>
          <w:szCs w:val="26"/>
        </w:rPr>
        <w:t>Thông tin giao hàng</w:t>
      </w:r>
      <w:r w:rsidRPr="00430F9A">
        <w:rPr>
          <w:rFonts w:cs="Times New Roman"/>
          <w:color w:val="000000"/>
          <w:sz w:val="26"/>
          <w:szCs w:val="26"/>
        </w:rPr>
        <w:t>: Nhập sai</w:t>
      </w:r>
    </w:p>
    <w:p w14:paraId="58E0CE62" w14:textId="77777777" w:rsidR="00DE5190" w:rsidRPr="00430F9A" w:rsidRDefault="005F1CC1" w:rsidP="00430F9A">
      <w:pPr>
        <w:numPr>
          <w:ilvl w:val="1"/>
          <w:numId w:val="50"/>
        </w:numPr>
        <w:spacing w:before="120" w:after="120" w:line="324" w:lineRule="auto"/>
        <w:ind w:left="1260"/>
        <w:rPr>
          <w:rFonts w:cs="Times New Roman"/>
          <w:color w:val="000000"/>
          <w:sz w:val="26"/>
          <w:szCs w:val="26"/>
        </w:rPr>
      </w:pPr>
      <w:r w:rsidRPr="00430F9A">
        <w:rPr>
          <w:rStyle w:val="Strong"/>
          <w:rFonts w:cs="Times New Roman"/>
          <w:color w:val="000000"/>
          <w:sz w:val="26"/>
          <w:szCs w:val="26"/>
        </w:rPr>
        <w:t>Phương thức thanh toán</w:t>
      </w:r>
      <w:r w:rsidRPr="00430F9A">
        <w:rPr>
          <w:rFonts w:cs="Times New Roman"/>
          <w:color w:val="000000"/>
          <w:sz w:val="26"/>
          <w:szCs w:val="26"/>
        </w:rPr>
        <w:t>: Nhập đúng</w:t>
      </w:r>
    </w:p>
    <w:p w14:paraId="435A5999" w14:textId="77777777" w:rsidR="00DE5190" w:rsidRPr="00430F9A" w:rsidRDefault="005F1CC1" w:rsidP="00430F9A">
      <w:pPr>
        <w:numPr>
          <w:ilvl w:val="1"/>
          <w:numId w:val="50"/>
        </w:numPr>
        <w:spacing w:before="120" w:after="120" w:line="324" w:lineRule="auto"/>
        <w:ind w:left="1260"/>
        <w:rPr>
          <w:rFonts w:cs="Times New Roman"/>
          <w:color w:val="000000"/>
          <w:sz w:val="26"/>
          <w:szCs w:val="26"/>
        </w:rPr>
      </w:pPr>
      <w:r w:rsidRPr="00430F9A">
        <w:rPr>
          <w:rStyle w:val="Strong"/>
          <w:rFonts w:cs="Times New Roman"/>
          <w:color w:val="000000"/>
          <w:sz w:val="26"/>
          <w:szCs w:val="26"/>
        </w:rPr>
        <w:t>Kết quả mong đợi</w:t>
      </w:r>
      <w:r w:rsidRPr="00430F9A">
        <w:rPr>
          <w:rFonts w:cs="Times New Roman"/>
          <w:color w:val="000000"/>
          <w:sz w:val="26"/>
          <w:szCs w:val="26"/>
        </w:rPr>
        <w:t>: Hệ thống hiển thị thông báo lỗi về thông tin giao hàng không hợp lệ.</w:t>
      </w:r>
    </w:p>
    <w:p w14:paraId="7C2C0DCF" w14:textId="77777777" w:rsidR="00DE5190" w:rsidRPr="00430F9A" w:rsidRDefault="005F1CC1" w:rsidP="00430F9A">
      <w:pPr>
        <w:pStyle w:val="NormalWeb"/>
        <w:numPr>
          <w:ilvl w:val="0"/>
          <w:numId w:val="50"/>
        </w:numPr>
        <w:spacing w:before="120" w:beforeAutospacing="0" w:after="120" w:afterAutospacing="0" w:line="324" w:lineRule="auto"/>
        <w:ind w:left="540"/>
        <w:jc w:val="both"/>
        <w:rPr>
          <w:color w:val="000000"/>
          <w:sz w:val="26"/>
          <w:szCs w:val="26"/>
        </w:rPr>
      </w:pPr>
      <w:r w:rsidRPr="00430F9A">
        <w:rPr>
          <w:rStyle w:val="Strong"/>
          <w:color w:val="000000"/>
          <w:sz w:val="26"/>
          <w:szCs w:val="26"/>
        </w:rPr>
        <w:t>TH8: Thông tin giao hàng không hợp lệ (thiếu thông tin phương thức thanh toán)</w:t>
      </w:r>
    </w:p>
    <w:p w14:paraId="411AA620" w14:textId="77777777" w:rsidR="00DE5190" w:rsidRPr="00430F9A" w:rsidRDefault="005F1CC1" w:rsidP="00430F9A">
      <w:pPr>
        <w:numPr>
          <w:ilvl w:val="1"/>
          <w:numId w:val="50"/>
        </w:numPr>
        <w:spacing w:before="120" w:after="120" w:line="324" w:lineRule="auto"/>
        <w:ind w:left="1260"/>
        <w:rPr>
          <w:rFonts w:cs="Times New Roman"/>
          <w:color w:val="000000"/>
          <w:sz w:val="26"/>
          <w:szCs w:val="26"/>
        </w:rPr>
      </w:pPr>
      <w:r w:rsidRPr="00430F9A">
        <w:rPr>
          <w:rStyle w:val="Strong"/>
          <w:rFonts w:cs="Times New Roman"/>
          <w:color w:val="000000"/>
          <w:sz w:val="26"/>
          <w:szCs w:val="26"/>
        </w:rPr>
        <w:t>Thông tin giao hàng</w:t>
      </w:r>
      <w:r w:rsidRPr="00430F9A">
        <w:rPr>
          <w:rFonts w:cs="Times New Roman"/>
          <w:color w:val="000000"/>
          <w:sz w:val="26"/>
          <w:szCs w:val="26"/>
        </w:rPr>
        <w:t>: Nhập sai</w:t>
      </w:r>
    </w:p>
    <w:p w14:paraId="3663F111" w14:textId="77777777" w:rsidR="00DE5190" w:rsidRPr="00430F9A" w:rsidRDefault="005F1CC1" w:rsidP="00430F9A">
      <w:pPr>
        <w:numPr>
          <w:ilvl w:val="1"/>
          <w:numId w:val="50"/>
        </w:numPr>
        <w:spacing w:before="120" w:after="120" w:line="324" w:lineRule="auto"/>
        <w:ind w:left="1260"/>
        <w:rPr>
          <w:rFonts w:cs="Times New Roman"/>
          <w:color w:val="000000"/>
          <w:sz w:val="26"/>
          <w:szCs w:val="26"/>
        </w:rPr>
      </w:pPr>
      <w:r w:rsidRPr="00430F9A">
        <w:rPr>
          <w:rStyle w:val="Strong"/>
          <w:rFonts w:cs="Times New Roman"/>
          <w:color w:val="000000"/>
          <w:sz w:val="26"/>
          <w:szCs w:val="26"/>
        </w:rPr>
        <w:t>Phương thức thanh toán</w:t>
      </w:r>
      <w:r w:rsidRPr="00430F9A">
        <w:rPr>
          <w:rFonts w:cs="Times New Roman"/>
          <w:color w:val="000000"/>
          <w:sz w:val="26"/>
          <w:szCs w:val="26"/>
        </w:rPr>
        <w:t>: Để trống</w:t>
      </w:r>
    </w:p>
    <w:p w14:paraId="3323F20B" w14:textId="77777777" w:rsidR="00DE5190" w:rsidRPr="00430F9A" w:rsidRDefault="005F1CC1" w:rsidP="00430F9A">
      <w:pPr>
        <w:numPr>
          <w:ilvl w:val="1"/>
          <w:numId w:val="50"/>
        </w:numPr>
        <w:spacing w:before="120" w:after="120" w:line="324" w:lineRule="auto"/>
        <w:ind w:left="1260"/>
        <w:rPr>
          <w:rFonts w:cs="Times New Roman"/>
          <w:color w:val="000000"/>
          <w:sz w:val="26"/>
          <w:szCs w:val="26"/>
        </w:rPr>
      </w:pPr>
      <w:r w:rsidRPr="00430F9A">
        <w:rPr>
          <w:rStyle w:val="Strong"/>
          <w:rFonts w:cs="Times New Roman"/>
          <w:color w:val="000000"/>
          <w:sz w:val="26"/>
          <w:szCs w:val="26"/>
        </w:rPr>
        <w:t>Kết quả mong đợi</w:t>
      </w:r>
      <w:r w:rsidRPr="00430F9A">
        <w:rPr>
          <w:rFonts w:cs="Times New Roman"/>
          <w:color w:val="000000"/>
          <w:sz w:val="26"/>
          <w:szCs w:val="26"/>
        </w:rPr>
        <w:t>: Hệ thống yêu cầu nhập đầy đủ thông tin thanh toán.</w:t>
      </w:r>
    </w:p>
    <w:p w14:paraId="050953CF" w14:textId="77777777" w:rsidR="00DE5190" w:rsidRPr="00430F9A" w:rsidRDefault="005F1CC1" w:rsidP="00430F9A">
      <w:pPr>
        <w:pStyle w:val="NormalWeb"/>
        <w:numPr>
          <w:ilvl w:val="0"/>
          <w:numId w:val="50"/>
        </w:numPr>
        <w:spacing w:before="120" w:beforeAutospacing="0" w:after="120" w:afterAutospacing="0" w:line="324" w:lineRule="auto"/>
        <w:ind w:left="540"/>
        <w:jc w:val="both"/>
        <w:rPr>
          <w:color w:val="000000"/>
          <w:sz w:val="26"/>
          <w:szCs w:val="26"/>
        </w:rPr>
      </w:pPr>
      <w:r w:rsidRPr="00430F9A">
        <w:rPr>
          <w:rStyle w:val="Strong"/>
          <w:color w:val="000000"/>
          <w:sz w:val="26"/>
          <w:szCs w:val="26"/>
        </w:rPr>
        <w:t>TH9: Cả thông tin giao hàng và phương thức thanh toán không hợp lệ</w:t>
      </w:r>
    </w:p>
    <w:p w14:paraId="51E0EE6F" w14:textId="77777777" w:rsidR="00DE5190" w:rsidRPr="00430F9A" w:rsidRDefault="005F1CC1" w:rsidP="00430F9A">
      <w:pPr>
        <w:numPr>
          <w:ilvl w:val="1"/>
          <w:numId w:val="50"/>
        </w:numPr>
        <w:spacing w:before="120" w:after="120" w:line="324" w:lineRule="auto"/>
        <w:ind w:left="1260"/>
        <w:rPr>
          <w:rFonts w:cs="Times New Roman"/>
          <w:color w:val="000000"/>
          <w:sz w:val="26"/>
          <w:szCs w:val="26"/>
        </w:rPr>
      </w:pPr>
      <w:r w:rsidRPr="00430F9A">
        <w:rPr>
          <w:rStyle w:val="Strong"/>
          <w:rFonts w:cs="Times New Roman"/>
          <w:color w:val="000000"/>
          <w:sz w:val="26"/>
          <w:szCs w:val="26"/>
        </w:rPr>
        <w:t>Thông tin giao hàng</w:t>
      </w:r>
      <w:r w:rsidRPr="00430F9A">
        <w:rPr>
          <w:rFonts w:cs="Times New Roman"/>
          <w:color w:val="000000"/>
          <w:sz w:val="26"/>
          <w:szCs w:val="26"/>
        </w:rPr>
        <w:t>: Nhập sai</w:t>
      </w:r>
    </w:p>
    <w:p w14:paraId="3D28080B" w14:textId="77777777" w:rsidR="00DE5190" w:rsidRPr="00430F9A" w:rsidRDefault="005F1CC1" w:rsidP="00430F9A">
      <w:pPr>
        <w:numPr>
          <w:ilvl w:val="1"/>
          <w:numId w:val="50"/>
        </w:numPr>
        <w:spacing w:before="120" w:after="120" w:line="324" w:lineRule="auto"/>
        <w:ind w:left="1260"/>
        <w:rPr>
          <w:rFonts w:cs="Times New Roman"/>
          <w:color w:val="000000"/>
          <w:sz w:val="26"/>
          <w:szCs w:val="26"/>
        </w:rPr>
      </w:pPr>
      <w:r w:rsidRPr="00430F9A">
        <w:rPr>
          <w:rStyle w:val="Strong"/>
          <w:rFonts w:cs="Times New Roman"/>
          <w:color w:val="000000"/>
          <w:sz w:val="26"/>
          <w:szCs w:val="26"/>
        </w:rPr>
        <w:t>Phương thức thanh toán</w:t>
      </w:r>
      <w:r w:rsidRPr="00430F9A">
        <w:rPr>
          <w:rFonts w:cs="Times New Roman"/>
          <w:color w:val="000000"/>
          <w:sz w:val="26"/>
          <w:szCs w:val="26"/>
        </w:rPr>
        <w:t>: Nhập sai</w:t>
      </w:r>
    </w:p>
    <w:p w14:paraId="43C9612B" w14:textId="77777777" w:rsidR="00DE5190" w:rsidRPr="00430F9A" w:rsidRDefault="005F1CC1" w:rsidP="00430F9A">
      <w:pPr>
        <w:numPr>
          <w:ilvl w:val="1"/>
          <w:numId w:val="50"/>
        </w:numPr>
        <w:spacing w:before="120" w:after="120" w:line="324" w:lineRule="auto"/>
        <w:ind w:left="1260"/>
        <w:rPr>
          <w:rFonts w:cs="Times New Roman"/>
          <w:sz w:val="26"/>
          <w:szCs w:val="26"/>
          <w:lang w:val="en-US"/>
        </w:rPr>
      </w:pPr>
      <w:r w:rsidRPr="00430F9A">
        <w:rPr>
          <w:rStyle w:val="Strong"/>
          <w:rFonts w:cs="Times New Roman"/>
          <w:color w:val="000000"/>
          <w:sz w:val="26"/>
          <w:szCs w:val="26"/>
        </w:rPr>
        <w:t>Kết quả mong đợi</w:t>
      </w:r>
      <w:r w:rsidRPr="00430F9A">
        <w:rPr>
          <w:rFonts w:cs="Times New Roman"/>
          <w:color w:val="000000"/>
          <w:sz w:val="26"/>
          <w:szCs w:val="26"/>
        </w:rPr>
        <w:t>: Hệ thống hiển thị thông báo lỗi về cả thông tin giao hàng và phương thức thanh toán không hợp lệ</w:t>
      </w:r>
      <w:r w:rsidRPr="00430F9A">
        <w:rPr>
          <w:rFonts w:cs="Times New Roman"/>
          <w:color w:val="000000"/>
          <w:sz w:val="26"/>
          <w:szCs w:val="26"/>
          <w:lang w:val="en-US"/>
        </w:rPr>
        <w:t>.</w:t>
      </w:r>
    </w:p>
    <w:p w14:paraId="1FA179ED" w14:textId="77777777" w:rsidR="00DE5190" w:rsidRPr="00430F9A" w:rsidRDefault="005F1CC1" w:rsidP="00430F9A">
      <w:pPr>
        <w:pStyle w:val="Heading3"/>
        <w:spacing w:before="120" w:after="120" w:line="324" w:lineRule="auto"/>
        <w:rPr>
          <w:rFonts w:cs="Times New Roman"/>
          <w:szCs w:val="26"/>
          <w:lang w:val="en-US"/>
        </w:rPr>
      </w:pPr>
      <w:bookmarkStart w:id="30" w:name="_Toc11331"/>
      <w:r w:rsidRPr="00430F9A">
        <w:rPr>
          <w:rFonts w:cs="Times New Roman"/>
          <w:szCs w:val="26"/>
          <w:lang w:val="en-US"/>
        </w:rPr>
        <w:lastRenderedPageBreak/>
        <w:t>4.6.4. Kịch bản kiểm thử</w:t>
      </w:r>
      <w:bookmarkEnd w:id="30"/>
    </w:p>
    <w:p w14:paraId="10CF41A2" w14:textId="77777777" w:rsidR="00DE5190" w:rsidRPr="00430F9A" w:rsidRDefault="005F1CC1" w:rsidP="00430F9A">
      <w:pPr>
        <w:pStyle w:val="Heading3"/>
        <w:spacing w:before="120" w:after="120" w:line="324" w:lineRule="auto"/>
        <w:rPr>
          <w:rFonts w:cs="Times New Roman"/>
          <w:color w:val="000000"/>
          <w:szCs w:val="26"/>
        </w:rPr>
      </w:pPr>
      <w:bookmarkStart w:id="31" w:name="_Toc10137"/>
      <w:r w:rsidRPr="00430F9A">
        <w:rPr>
          <w:rFonts w:cs="Times New Roman"/>
          <w:color w:val="000000"/>
          <w:szCs w:val="26"/>
        </w:rPr>
        <w:t>Test Case 1: Tiến hành thanh toán thành công với thông tin hợp lệ</w:t>
      </w:r>
      <w:bookmarkEnd w:id="31"/>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5"/>
        <w:gridCol w:w="1308"/>
        <w:gridCol w:w="3154"/>
        <w:gridCol w:w="1582"/>
        <w:gridCol w:w="1582"/>
        <w:gridCol w:w="870"/>
      </w:tblGrid>
      <w:tr w:rsidR="00DE5190" w:rsidRPr="00430F9A" w14:paraId="6FA6B098" w14:textId="77777777">
        <w:trPr>
          <w:tblHeader/>
          <w:tblCellSpacing w:w="15" w:type="dxa"/>
        </w:trPr>
        <w:tc>
          <w:tcPr>
            <w:tcW w:w="0" w:type="auto"/>
            <w:vAlign w:val="center"/>
          </w:tcPr>
          <w:p w14:paraId="7A1590BB"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Bước</w:t>
            </w:r>
          </w:p>
        </w:tc>
        <w:tc>
          <w:tcPr>
            <w:tcW w:w="0" w:type="auto"/>
            <w:vAlign w:val="center"/>
          </w:tcPr>
          <w:p w14:paraId="285E4E92"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Hành động</w:t>
            </w:r>
          </w:p>
        </w:tc>
        <w:tc>
          <w:tcPr>
            <w:tcW w:w="0" w:type="auto"/>
            <w:vAlign w:val="center"/>
          </w:tcPr>
          <w:p w14:paraId="44F8FB99"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Dữ liệu</w:t>
            </w:r>
          </w:p>
        </w:tc>
        <w:tc>
          <w:tcPr>
            <w:tcW w:w="0" w:type="auto"/>
            <w:vAlign w:val="center"/>
          </w:tcPr>
          <w:p w14:paraId="1ED8FE24"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Kết quả mong muốn</w:t>
            </w:r>
          </w:p>
        </w:tc>
        <w:tc>
          <w:tcPr>
            <w:tcW w:w="0" w:type="auto"/>
            <w:vAlign w:val="center"/>
          </w:tcPr>
          <w:p w14:paraId="059A7197"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Kết quả thực tế</w:t>
            </w:r>
          </w:p>
        </w:tc>
        <w:tc>
          <w:tcPr>
            <w:tcW w:w="0" w:type="auto"/>
            <w:vAlign w:val="center"/>
          </w:tcPr>
          <w:p w14:paraId="11045E6A"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Trạng thái</w:t>
            </w:r>
          </w:p>
        </w:tc>
      </w:tr>
      <w:tr w:rsidR="00DE5190" w:rsidRPr="00430F9A" w14:paraId="501E36A7" w14:textId="77777777">
        <w:trPr>
          <w:tblCellSpacing w:w="15" w:type="dxa"/>
        </w:trPr>
        <w:tc>
          <w:tcPr>
            <w:tcW w:w="0" w:type="auto"/>
            <w:vAlign w:val="center"/>
          </w:tcPr>
          <w:p w14:paraId="68D197E0"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1</w:t>
            </w:r>
          </w:p>
        </w:tc>
        <w:tc>
          <w:tcPr>
            <w:tcW w:w="0" w:type="auto"/>
            <w:vAlign w:val="center"/>
          </w:tcPr>
          <w:p w14:paraId="4BBC5280"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Mở trang giỏ hàng</w:t>
            </w:r>
          </w:p>
        </w:tc>
        <w:tc>
          <w:tcPr>
            <w:tcW w:w="0" w:type="auto"/>
            <w:vAlign w:val="center"/>
          </w:tcPr>
          <w:p w14:paraId="12B5E872"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https://crabit.vn/gio-hang</w:t>
            </w:r>
          </w:p>
        </w:tc>
        <w:tc>
          <w:tcPr>
            <w:tcW w:w="0" w:type="auto"/>
            <w:vAlign w:val="center"/>
          </w:tcPr>
          <w:p w14:paraId="67A31F20"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giỏ hàng</w:t>
            </w:r>
          </w:p>
        </w:tc>
        <w:tc>
          <w:tcPr>
            <w:tcW w:w="0" w:type="auto"/>
            <w:vAlign w:val="center"/>
          </w:tcPr>
          <w:p w14:paraId="77EDF3ED"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giỏ hàng</w:t>
            </w:r>
          </w:p>
        </w:tc>
        <w:tc>
          <w:tcPr>
            <w:tcW w:w="0" w:type="auto"/>
            <w:vAlign w:val="center"/>
          </w:tcPr>
          <w:p w14:paraId="7EB3BB1D"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092E209A" w14:textId="77777777">
        <w:trPr>
          <w:tblCellSpacing w:w="15" w:type="dxa"/>
        </w:trPr>
        <w:tc>
          <w:tcPr>
            <w:tcW w:w="0" w:type="auto"/>
            <w:vAlign w:val="center"/>
          </w:tcPr>
          <w:p w14:paraId="32238CE5"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2</w:t>
            </w:r>
          </w:p>
        </w:tc>
        <w:tc>
          <w:tcPr>
            <w:tcW w:w="0" w:type="auto"/>
            <w:vAlign w:val="center"/>
          </w:tcPr>
          <w:p w14:paraId="18E0FA12"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Kiểm tra giỏ hàng</w:t>
            </w:r>
          </w:p>
        </w:tc>
        <w:tc>
          <w:tcPr>
            <w:tcW w:w="0" w:type="auto"/>
            <w:vAlign w:val="center"/>
          </w:tcPr>
          <w:p w14:paraId="09E645F5"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Đã thêm sản phẩm</w:t>
            </w:r>
          </w:p>
        </w:tc>
        <w:tc>
          <w:tcPr>
            <w:tcW w:w="0" w:type="auto"/>
            <w:vAlign w:val="center"/>
          </w:tcPr>
          <w:p w14:paraId="62166B12"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sản phẩm đã thêm</w:t>
            </w:r>
          </w:p>
        </w:tc>
        <w:tc>
          <w:tcPr>
            <w:tcW w:w="0" w:type="auto"/>
            <w:vAlign w:val="center"/>
          </w:tcPr>
          <w:p w14:paraId="11166BAE"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sản phẩm đã thêm</w:t>
            </w:r>
          </w:p>
        </w:tc>
        <w:tc>
          <w:tcPr>
            <w:tcW w:w="0" w:type="auto"/>
            <w:vAlign w:val="center"/>
          </w:tcPr>
          <w:p w14:paraId="242DB965"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242C8CF1" w14:textId="77777777">
        <w:trPr>
          <w:tblCellSpacing w:w="15" w:type="dxa"/>
        </w:trPr>
        <w:tc>
          <w:tcPr>
            <w:tcW w:w="0" w:type="auto"/>
            <w:vAlign w:val="center"/>
          </w:tcPr>
          <w:p w14:paraId="49A55D4E"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3</w:t>
            </w:r>
          </w:p>
        </w:tc>
        <w:tc>
          <w:tcPr>
            <w:tcW w:w="0" w:type="auto"/>
            <w:vAlign w:val="center"/>
          </w:tcPr>
          <w:p w14:paraId="67F95D5D"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Nhấn nút "Tiến hành thanh toán"</w:t>
            </w:r>
          </w:p>
        </w:tc>
        <w:tc>
          <w:tcPr>
            <w:tcW w:w="0" w:type="auto"/>
            <w:vAlign w:val="center"/>
          </w:tcPr>
          <w:p w14:paraId="647FA56E"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w:t>
            </w:r>
          </w:p>
        </w:tc>
        <w:tc>
          <w:tcPr>
            <w:tcW w:w="0" w:type="auto"/>
            <w:vAlign w:val="center"/>
          </w:tcPr>
          <w:p w14:paraId="0FFA5557"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Chuyển đến trang thanh toán</w:t>
            </w:r>
          </w:p>
        </w:tc>
        <w:tc>
          <w:tcPr>
            <w:tcW w:w="0" w:type="auto"/>
            <w:vAlign w:val="center"/>
          </w:tcPr>
          <w:p w14:paraId="11A89F0F"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Chuyển đến trang thanh toán</w:t>
            </w:r>
          </w:p>
        </w:tc>
        <w:tc>
          <w:tcPr>
            <w:tcW w:w="0" w:type="auto"/>
            <w:vAlign w:val="center"/>
          </w:tcPr>
          <w:p w14:paraId="0CEABB9F"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36B33033" w14:textId="77777777">
        <w:trPr>
          <w:tblCellSpacing w:w="15" w:type="dxa"/>
        </w:trPr>
        <w:tc>
          <w:tcPr>
            <w:tcW w:w="0" w:type="auto"/>
            <w:vAlign w:val="center"/>
          </w:tcPr>
          <w:p w14:paraId="5C27CCA5"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4</w:t>
            </w:r>
          </w:p>
        </w:tc>
        <w:tc>
          <w:tcPr>
            <w:tcW w:w="0" w:type="auto"/>
            <w:vAlign w:val="center"/>
          </w:tcPr>
          <w:p w14:paraId="7DE2C0A3"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Nhập thông tin giao hàng</w:t>
            </w:r>
          </w:p>
        </w:tc>
        <w:tc>
          <w:tcPr>
            <w:tcW w:w="0" w:type="auto"/>
            <w:vAlign w:val="center"/>
          </w:tcPr>
          <w:p w14:paraId="7F05203A"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Tên: Nguyễn Văn A, Địa chỉ: 123 Đường ABC, Số điện thoại: 0901234567</w:t>
            </w:r>
          </w:p>
        </w:tc>
        <w:tc>
          <w:tcPr>
            <w:tcW w:w="0" w:type="auto"/>
            <w:vAlign w:val="center"/>
          </w:tcPr>
          <w:p w14:paraId="02B24A62"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thông tin giao hàng đã nhập</w:t>
            </w:r>
          </w:p>
        </w:tc>
        <w:tc>
          <w:tcPr>
            <w:tcW w:w="0" w:type="auto"/>
            <w:vAlign w:val="center"/>
          </w:tcPr>
          <w:p w14:paraId="0CDC4814"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thông tin giao hàng đã nhập</w:t>
            </w:r>
          </w:p>
        </w:tc>
        <w:tc>
          <w:tcPr>
            <w:tcW w:w="0" w:type="auto"/>
            <w:vAlign w:val="center"/>
          </w:tcPr>
          <w:p w14:paraId="79C5DCC3"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2650047D" w14:textId="77777777">
        <w:trPr>
          <w:tblCellSpacing w:w="15" w:type="dxa"/>
        </w:trPr>
        <w:tc>
          <w:tcPr>
            <w:tcW w:w="0" w:type="auto"/>
            <w:vAlign w:val="center"/>
          </w:tcPr>
          <w:p w14:paraId="134CD98A"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5</w:t>
            </w:r>
          </w:p>
        </w:tc>
        <w:tc>
          <w:tcPr>
            <w:tcW w:w="0" w:type="auto"/>
            <w:vAlign w:val="center"/>
          </w:tcPr>
          <w:p w14:paraId="064241C7"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Chọn phương thức thanh toán</w:t>
            </w:r>
          </w:p>
        </w:tc>
        <w:tc>
          <w:tcPr>
            <w:tcW w:w="0" w:type="auto"/>
            <w:vAlign w:val="center"/>
          </w:tcPr>
          <w:p w14:paraId="36E21D13"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Thẻ tín dụng</w:t>
            </w:r>
          </w:p>
        </w:tc>
        <w:tc>
          <w:tcPr>
            <w:tcW w:w="0" w:type="auto"/>
            <w:vAlign w:val="center"/>
          </w:tcPr>
          <w:p w14:paraId="1B823B12"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tùy chọn thanh toán</w:t>
            </w:r>
          </w:p>
        </w:tc>
        <w:tc>
          <w:tcPr>
            <w:tcW w:w="0" w:type="auto"/>
            <w:vAlign w:val="center"/>
          </w:tcPr>
          <w:p w14:paraId="6E20DADB"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tùy chọn thanh toán</w:t>
            </w:r>
          </w:p>
        </w:tc>
        <w:tc>
          <w:tcPr>
            <w:tcW w:w="0" w:type="auto"/>
            <w:vAlign w:val="center"/>
          </w:tcPr>
          <w:p w14:paraId="7D790209"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28DCA4BD" w14:textId="77777777">
        <w:trPr>
          <w:tblCellSpacing w:w="15" w:type="dxa"/>
        </w:trPr>
        <w:tc>
          <w:tcPr>
            <w:tcW w:w="0" w:type="auto"/>
            <w:vAlign w:val="center"/>
          </w:tcPr>
          <w:p w14:paraId="66C8F491"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6</w:t>
            </w:r>
          </w:p>
        </w:tc>
        <w:tc>
          <w:tcPr>
            <w:tcW w:w="0" w:type="auto"/>
            <w:vAlign w:val="center"/>
          </w:tcPr>
          <w:p w14:paraId="465B519E"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Nhập thông tin thẻ tín dụng</w:t>
            </w:r>
          </w:p>
        </w:tc>
        <w:tc>
          <w:tcPr>
            <w:tcW w:w="0" w:type="auto"/>
            <w:vAlign w:val="center"/>
          </w:tcPr>
          <w:p w14:paraId="3856E64D"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Số thẻ: 4111111111111111, HSD: 12/25, CVV: 123</w:t>
            </w:r>
          </w:p>
        </w:tc>
        <w:tc>
          <w:tcPr>
            <w:tcW w:w="0" w:type="auto"/>
            <w:vAlign w:val="center"/>
          </w:tcPr>
          <w:p w14:paraId="78CDF1E2"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thông tin thẻ đã nhập</w:t>
            </w:r>
          </w:p>
        </w:tc>
        <w:tc>
          <w:tcPr>
            <w:tcW w:w="0" w:type="auto"/>
            <w:vAlign w:val="center"/>
          </w:tcPr>
          <w:p w14:paraId="0FC56A1C"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thông tin thẻ đã nhập</w:t>
            </w:r>
          </w:p>
        </w:tc>
        <w:tc>
          <w:tcPr>
            <w:tcW w:w="0" w:type="auto"/>
            <w:vAlign w:val="center"/>
          </w:tcPr>
          <w:p w14:paraId="23846327"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68B427F4" w14:textId="77777777">
        <w:trPr>
          <w:tblCellSpacing w:w="15" w:type="dxa"/>
        </w:trPr>
        <w:tc>
          <w:tcPr>
            <w:tcW w:w="0" w:type="auto"/>
            <w:vAlign w:val="center"/>
          </w:tcPr>
          <w:p w14:paraId="33A8AAC5"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7</w:t>
            </w:r>
          </w:p>
        </w:tc>
        <w:tc>
          <w:tcPr>
            <w:tcW w:w="0" w:type="auto"/>
            <w:vAlign w:val="center"/>
          </w:tcPr>
          <w:p w14:paraId="68AC25AD"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Nhấn nút "Xác nhận thanh toán"</w:t>
            </w:r>
          </w:p>
        </w:tc>
        <w:tc>
          <w:tcPr>
            <w:tcW w:w="0" w:type="auto"/>
            <w:vAlign w:val="center"/>
          </w:tcPr>
          <w:p w14:paraId="2F2E3D15" w14:textId="77777777" w:rsidR="00DE5190" w:rsidRPr="00430F9A" w:rsidRDefault="005F1CC1" w:rsidP="00430F9A">
            <w:pPr>
              <w:spacing w:before="120" w:after="120" w:line="324" w:lineRule="auto"/>
              <w:rPr>
                <w:rFonts w:cs="Times New Roman"/>
                <w:color w:val="000000"/>
                <w:sz w:val="26"/>
                <w:szCs w:val="26"/>
              </w:rPr>
            </w:pPr>
            <w:r w:rsidRPr="00430F9A">
              <w:rPr>
                <w:rFonts w:cs="Times New Roman"/>
                <w:color w:val="000000"/>
                <w:sz w:val="26"/>
                <w:szCs w:val="26"/>
              </w:rPr>
              <w:t>-</w:t>
            </w:r>
          </w:p>
        </w:tc>
        <w:tc>
          <w:tcPr>
            <w:tcW w:w="0" w:type="auto"/>
            <w:vAlign w:val="center"/>
          </w:tcPr>
          <w:p w14:paraId="1BEA234D"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Thanh toán thành công, đơn hàng được xác nhận</w:t>
            </w:r>
          </w:p>
        </w:tc>
        <w:tc>
          <w:tcPr>
            <w:tcW w:w="0" w:type="auto"/>
            <w:vAlign w:val="center"/>
          </w:tcPr>
          <w:p w14:paraId="0058FE31"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Thanh toán thành công, đơn hàng được xác nhận</w:t>
            </w:r>
          </w:p>
        </w:tc>
        <w:tc>
          <w:tcPr>
            <w:tcW w:w="0" w:type="auto"/>
            <w:vAlign w:val="center"/>
          </w:tcPr>
          <w:p w14:paraId="711C60A2"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bl>
    <w:p w14:paraId="626DA2AA" w14:textId="77777777" w:rsidR="00DE5190" w:rsidRPr="00430F9A" w:rsidRDefault="00DE5190" w:rsidP="00430F9A">
      <w:pPr>
        <w:spacing w:before="120" w:after="120" w:line="324" w:lineRule="auto"/>
        <w:ind w:left="0" w:firstLine="0"/>
        <w:rPr>
          <w:rFonts w:cs="Times New Roman"/>
          <w:b/>
          <w:bCs/>
          <w:sz w:val="26"/>
          <w:szCs w:val="26"/>
          <w:lang w:val="vi-VN"/>
        </w:rPr>
      </w:pPr>
    </w:p>
    <w:p w14:paraId="23064A99" w14:textId="77777777" w:rsidR="00DE5190" w:rsidRPr="00430F9A" w:rsidRDefault="005F1CC1" w:rsidP="00430F9A">
      <w:pPr>
        <w:spacing w:before="120" w:after="120" w:line="324" w:lineRule="auto"/>
        <w:rPr>
          <w:rFonts w:cs="Times New Roman"/>
          <w:b/>
          <w:bCs/>
          <w:sz w:val="26"/>
          <w:szCs w:val="26"/>
          <w:lang w:val="vi-VN"/>
        </w:rPr>
      </w:pPr>
      <w:r w:rsidRPr="00430F9A">
        <w:rPr>
          <w:rFonts w:cs="Times New Roman"/>
          <w:b/>
          <w:bCs/>
          <w:sz w:val="26"/>
          <w:szCs w:val="26"/>
          <w:lang w:val="vi-VN"/>
        </w:rPr>
        <w:br w:type="page"/>
      </w:r>
    </w:p>
    <w:p w14:paraId="43688634" w14:textId="77777777" w:rsidR="00DE5190" w:rsidRPr="00430F9A" w:rsidRDefault="005F1CC1" w:rsidP="00430F9A">
      <w:pPr>
        <w:spacing w:before="120" w:after="120" w:line="324" w:lineRule="auto"/>
        <w:ind w:left="0" w:firstLine="0"/>
        <w:rPr>
          <w:rFonts w:cs="Times New Roman"/>
          <w:sz w:val="26"/>
          <w:szCs w:val="26"/>
          <w:lang w:val="vi-VN"/>
        </w:rPr>
      </w:pPr>
      <w:r w:rsidRPr="00430F9A">
        <w:rPr>
          <w:rFonts w:cs="Times New Roman"/>
          <w:b/>
          <w:bCs/>
          <w:sz w:val="26"/>
          <w:szCs w:val="26"/>
          <w:lang w:val="vi-VN"/>
        </w:rPr>
        <w:lastRenderedPageBreak/>
        <w:t>Test Case 2</w:t>
      </w:r>
      <w:r w:rsidRPr="00430F9A">
        <w:rPr>
          <w:rFonts w:cs="Times New Roman"/>
          <w:sz w:val="26"/>
          <w:szCs w:val="26"/>
          <w:lang w:val="vi-VN"/>
        </w:rPr>
        <w:t>: Tiến hành thanh toán khi thông tin thanh toán không hợp lệ</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4"/>
        <w:gridCol w:w="1289"/>
        <w:gridCol w:w="3100"/>
        <w:gridCol w:w="1621"/>
        <w:gridCol w:w="1621"/>
        <w:gridCol w:w="866"/>
      </w:tblGrid>
      <w:tr w:rsidR="00DE5190" w:rsidRPr="00430F9A" w14:paraId="6106ED68" w14:textId="77777777">
        <w:trPr>
          <w:tblHeader/>
          <w:tblCellSpacing w:w="15" w:type="dxa"/>
        </w:trPr>
        <w:tc>
          <w:tcPr>
            <w:tcW w:w="0" w:type="auto"/>
            <w:vAlign w:val="center"/>
          </w:tcPr>
          <w:p w14:paraId="1BF162B1"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Bước</w:t>
            </w:r>
          </w:p>
        </w:tc>
        <w:tc>
          <w:tcPr>
            <w:tcW w:w="0" w:type="auto"/>
            <w:vAlign w:val="center"/>
          </w:tcPr>
          <w:p w14:paraId="1663E610"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Hành động</w:t>
            </w:r>
          </w:p>
        </w:tc>
        <w:tc>
          <w:tcPr>
            <w:tcW w:w="0" w:type="auto"/>
            <w:vAlign w:val="center"/>
          </w:tcPr>
          <w:p w14:paraId="117DAB6A"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Dữ liệu</w:t>
            </w:r>
          </w:p>
        </w:tc>
        <w:tc>
          <w:tcPr>
            <w:tcW w:w="0" w:type="auto"/>
            <w:vAlign w:val="center"/>
          </w:tcPr>
          <w:p w14:paraId="1D25AC72"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Kết quả mong muốn</w:t>
            </w:r>
          </w:p>
        </w:tc>
        <w:tc>
          <w:tcPr>
            <w:tcW w:w="0" w:type="auto"/>
            <w:vAlign w:val="center"/>
          </w:tcPr>
          <w:p w14:paraId="495547F6"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Kết quả thực tế</w:t>
            </w:r>
          </w:p>
        </w:tc>
        <w:tc>
          <w:tcPr>
            <w:tcW w:w="0" w:type="auto"/>
            <w:vAlign w:val="center"/>
          </w:tcPr>
          <w:p w14:paraId="67B68B32"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Trạng thái</w:t>
            </w:r>
          </w:p>
        </w:tc>
      </w:tr>
      <w:tr w:rsidR="00DE5190" w:rsidRPr="00430F9A" w14:paraId="40A8177F" w14:textId="77777777">
        <w:trPr>
          <w:tblCellSpacing w:w="15" w:type="dxa"/>
        </w:trPr>
        <w:tc>
          <w:tcPr>
            <w:tcW w:w="0" w:type="auto"/>
            <w:vAlign w:val="center"/>
          </w:tcPr>
          <w:p w14:paraId="61CE8C5D"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1</w:t>
            </w:r>
          </w:p>
        </w:tc>
        <w:tc>
          <w:tcPr>
            <w:tcW w:w="0" w:type="auto"/>
            <w:vAlign w:val="center"/>
          </w:tcPr>
          <w:p w14:paraId="4BEBC6F8"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Mở trang giỏ hàng</w:t>
            </w:r>
          </w:p>
        </w:tc>
        <w:tc>
          <w:tcPr>
            <w:tcW w:w="0" w:type="auto"/>
            <w:vAlign w:val="center"/>
          </w:tcPr>
          <w:p w14:paraId="2F3CE340"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https://crabit.vn/gio-hang</w:t>
            </w:r>
          </w:p>
        </w:tc>
        <w:tc>
          <w:tcPr>
            <w:tcW w:w="0" w:type="auto"/>
            <w:vAlign w:val="center"/>
          </w:tcPr>
          <w:p w14:paraId="4DE6C8D8"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giỏ hàng</w:t>
            </w:r>
          </w:p>
        </w:tc>
        <w:tc>
          <w:tcPr>
            <w:tcW w:w="0" w:type="auto"/>
            <w:vAlign w:val="center"/>
          </w:tcPr>
          <w:p w14:paraId="29B3E1F5"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giỏ hàng</w:t>
            </w:r>
          </w:p>
        </w:tc>
        <w:tc>
          <w:tcPr>
            <w:tcW w:w="0" w:type="auto"/>
            <w:vAlign w:val="center"/>
          </w:tcPr>
          <w:p w14:paraId="74F04586"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5DC1F5BC" w14:textId="77777777">
        <w:trPr>
          <w:tblCellSpacing w:w="15" w:type="dxa"/>
        </w:trPr>
        <w:tc>
          <w:tcPr>
            <w:tcW w:w="0" w:type="auto"/>
            <w:vAlign w:val="center"/>
          </w:tcPr>
          <w:p w14:paraId="0B9A39AF"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2</w:t>
            </w:r>
          </w:p>
        </w:tc>
        <w:tc>
          <w:tcPr>
            <w:tcW w:w="0" w:type="auto"/>
            <w:vAlign w:val="center"/>
          </w:tcPr>
          <w:p w14:paraId="36A39A2F"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Kiểm tra giỏ hàng</w:t>
            </w:r>
          </w:p>
        </w:tc>
        <w:tc>
          <w:tcPr>
            <w:tcW w:w="0" w:type="auto"/>
            <w:vAlign w:val="center"/>
          </w:tcPr>
          <w:p w14:paraId="3D5ECBF9"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Đã thêm sản phẩm</w:t>
            </w:r>
          </w:p>
        </w:tc>
        <w:tc>
          <w:tcPr>
            <w:tcW w:w="0" w:type="auto"/>
            <w:vAlign w:val="center"/>
          </w:tcPr>
          <w:p w14:paraId="78C3F38F"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sản phẩm đã thêm</w:t>
            </w:r>
          </w:p>
        </w:tc>
        <w:tc>
          <w:tcPr>
            <w:tcW w:w="0" w:type="auto"/>
            <w:vAlign w:val="center"/>
          </w:tcPr>
          <w:p w14:paraId="1063A891"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sản phẩm đã thêm</w:t>
            </w:r>
          </w:p>
        </w:tc>
        <w:tc>
          <w:tcPr>
            <w:tcW w:w="0" w:type="auto"/>
            <w:vAlign w:val="center"/>
          </w:tcPr>
          <w:p w14:paraId="5A4680A4"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476B8685" w14:textId="77777777">
        <w:trPr>
          <w:tblCellSpacing w:w="15" w:type="dxa"/>
        </w:trPr>
        <w:tc>
          <w:tcPr>
            <w:tcW w:w="0" w:type="auto"/>
            <w:vAlign w:val="center"/>
          </w:tcPr>
          <w:p w14:paraId="74FD052F"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3</w:t>
            </w:r>
          </w:p>
        </w:tc>
        <w:tc>
          <w:tcPr>
            <w:tcW w:w="0" w:type="auto"/>
            <w:vAlign w:val="center"/>
          </w:tcPr>
          <w:p w14:paraId="29BCDEC0"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Nhấn nút "Tiến hành thanh toán"</w:t>
            </w:r>
          </w:p>
        </w:tc>
        <w:tc>
          <w:tcPr>
            <w:tcW w:w="0" w:type="auto"/>
            <w:vAlign w:val="center"/>
          </w:tcPr>
          <w:p w14:paraId="4DBA3D32" w14:textId="77777777" w:rsidR="00DE5190" w:rsidRPr="00430F9A" w:rsidRDefault="005F1CC1" w:rsidP="00430F9A">
            <w:pPr>
              <w:spacing w:before="120" w:after="120" w:line="324" w:lineRule="auto"/>
              <w:rPr>
                <w:rFonts w:cs="Times New Roman"/>
                <w:color w:val="000000"/>
                <w:sz w:val="26"/>
                <w:szCs w:val="26"/>
              </w:rPr>
            </w:pPr>
            <w:r w:rsidRPr="00430F9A">
              <w:rPr>
                <w:rFonts w:cs="Times New Roman"/>
                <w:color w:val="000000"/>
                <w:sz w:val="26"/>
                <w:szCs w:val="26"/>
              </w:rPr>
              <w:t>-</w:t>
            </w:r>
          </w:p>
        </w:tc>
        <w:tc>
          <w:tcPr>
            <w:tcW w:w="0" w:type="auto"/>
            <w:vAlign w:val="center"/>
          </w:tcPr>
          <w:p w14:paraId="7CCA9202"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Chuyển đến trang thanh toán</w:t>
            </w:r>
          </w:p>
        </w:tc>
        <w:tc>
          <w:tcPr>
            <w:tcW w:w="0" w:type="auto"/>
            <w:vAlign w:val="center"/>
          </w:tcPr>
          <w:p w14:paraId="025057AF"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Chuyển đến trang thanh toán</w:t>
            </w:r>
          </w:p>
        </w:tc>
        <w:tc>
          <w:tcPr>
            <w:tcW w:w="0" w:type="auto"/>
            <w:vAlign w:val="center"/>
          </w:tcPr>
          <w:p w14:paraId="5F4078EA"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7D09971A" w14:textId="77777777">
        <w:trPr>
          <w:tblCellSpacing w:w="15" w:type="dxa"/>
        </w:trPr>
        <w:tc>
          <w:tcPr>
            <w:tcW w:w="0" w:type="auto"/>
            <w:vAlign w:val="center"/>
          </w:tcPr>
          <w:p w14:paraId="0314812D"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4</w:t>
            </w:r>
          </w:p>
        </w:tc>
        <w:tc>
          <w:tcPr>
            <w:tcW w:w="0" w:type="auto"/>
            <w:vAlign w:val="center"/>
          </w:tcPr>
          <w:p w14:paraId="44AC3B31"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Nhập thông tin giao hàng</w:t>
            </w:r>
          </w:p>
        </w:tc>
        <w:tc>
          <w:tcPr>
            <w:tcW w:w="0" w:type="auto"/>
            <w:vAlign w:val="center"/>
          </w:tcPr>
          <w:p w14:paraId="1E67A836"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Tên: Nguyễn Văn A, Địa chỉ: 123 Đường ABC, Số điện thoại: 0901234567</w:t>
            </w:r>
          </w:p>
        </w:tc>
        <w:tc>
          <w:tcPr>
            <w:tcW w:w="0" w:type="auto"/>
            <w:vAlign w:val="center"/>
          </w:tcPr>
          <w:p w14:paraId="09ACEF32"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thông tin giao hàng đã nhập</w:t>
            </w:r>
          </w:p>
        </w:tc>
        <w:tc>
          <w:tcPr>
            <w:tcW w:w="0" w:type="auto"/>
            <w:vAlign w:val="center"/>
          </w:tcPr>
          <w:p w14:paraId="4A6100E5"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thông tin giao hàng đã nhập</w:t>
            </w:r>
          </w:p>
        </w:tc>
        <w:tc>
          <w:tcPr>
            <w:tcW w:w="0" w:type="auto"/>
            <w:vAlign w:val="center"/>
          </w:tcPr>
          <w:p w14:paraId="066C1FB8"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62CA662A" w14:textId="77777777">
        <w:trPr>
          <w:tblCellSpacing w:w="15" w:type="dxa"/>
        </w:trPr>
        <w:tc>
          <w:tcPr>
            <w:tcW w:w="0" w:type="auto"/>
            <w:vAlign w:val="center"/>
          </w:tcPr>
          <w:p w14:paraId="73F6C8AA"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5</w:t>
            </w:r>
          </w:p>
        </w:tc>
        <w:tc>
          <w:tcPr>
            <w:tcW w:w="0" w:type="auto"/>
            <w:vAlign w:val="center"/>
          </w:tcPr>
          <w:p w14:paraId="5D7D0449"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Chọn phương thức thanh toán</w:t>
            </w:r>
          </w:p>
        </w:tc>
        <w:tc>
          <w:tcPr>
            <w:tcW w:w="0" w:type="auto"/>
            <w:vAlign w:val="center"/>
          </w:tcPr>
          <w:p w14:paraId="201A5F54" w14:textId="77777777" w:rsidR="00DE5190" w:rsidRPr="00430F9A" w:rsidRDefault="005F1CC1" w:rsidP="00430F9A">
            <w:pPr>
              <w:spacing w:before="120" w:after="120" w:line="324" w:lineRule="auto"/>
              <w:ind w:left="0" w:firstLine="0"/>
              <w:rPr>
                <w:rFonts w:cs="Times New Roman"/>
                <w:color w:val="000000"/>
                <w:sz w:val="26"/>
                <w:szCs w:val="26"/>
                <w:lang w:val="vi-VN"/>
              </w:rPr>
            </w:pPr>
            <w:r w:rsidRPr="00430F9A">
              <w:rPr>
                <w:rFonts w:cs="Times New Roman"/>
                <w:color w:val="000000"/>
                <w:sz w:val="26"/>
                <w:szCs w:val="26"/>
              </w:rPr>
              <w:t>Thẻ tín dụng</w:t>
            </w:r>
          </w:p>
        </w:tc>
        <w:tc>
          <w:tcPr>
            <w:tcW w:w="0" w:type="auto"/>
            <w:vAlign w:val="center"/>
          </w:tcPr>
          <w:p w14:paraId="2EC7E831" w14:textId="77777777" w:rsidR="00DE5190" w:rsidRPr="00430F9A" w:rsidRDefault="005F1CC1" w:rsidP="00430F9A">
            <w:pPr>
              <w:spacing w:before="120" w:after="120" w:line="324" w:lineRule="auto"/>
              <w:ind w:left="0" w:firstLine="0"/>
              <w:rPr>
                <w:rFonts w:cs="Times New Roman"/>
                <w:color w:val="000000"/>
                <w:sz w:val="26"/>
                <w:szCs w:val="26"/>
                <w:lang w:val="vi-VN"/>
              </w:rPr>
            </w:pPr>
            <w:r w:rsidRPr="00430F9A">
              <w:rPr>
                <w:rFonts w:cs="Times New Roman"/>
                <w:color w:val="000000"/>
                <w:sz w:val="26"/>
                <w:szCs w:val="26"/>
                <w:lang w:val="vi-VN"/>
              </w:rPr>
              <w:t>Hiển thị tùy chọn thanh toán</w:t>
            </w:r>
          </w:p>
        </w:tc>
        <w:tc>
          <w:tcPr>
            <w:tcW w:w="0" w:type="auto"/>
            <w:vAlign w:val="center"/>
          </w:tcPr>
          <w:p w14:paraId="46236F00" w14:textId="77777777" w:rsidR="00DE5190" w:rsidRPr="00430F9A" w:rsidRDefault="005F1CC1" w:rsidP="00430F9A">
            <w:pPr>
              <w:spacing w:before="120" w:after="120" w:line="324" w:lineRule="auto"/>
              <w:ind w:left="0" w:firstLine="0"/>
              <w:rPr>
                <w:rFonts w:cs="Times New Roman"/>
                <w:color w:val="000000"/>
                <w:sz w:val="26"/>
                <w:szCs w:val="26"/>
                <w:lang w:val="vi-VN"/>
              </w:rPr>
            </w:pPr>
            <w:r w:rsidRPr="00430F9A">
              <w:rPr>
                <w:rFonts w:cs="Times New Roman"/>
                <w:color w:val="000000"/>
                <w:sz w:val="26"/>
                <w:szCs w:val="26"/>
                <w:lang w:val="vi-VN"/>
              </w:rPr>
              <w:t>Hiển thị tùy chọn thanh toán</w:t>
            </w:r>
          </w:p>
        </w:tc>
        <w:tc>
          <w:tcPr>
            <w:tcW w:w="0" w:type="auto"/>
            <w:vAlign w:val="center"/>
          </w:tcPr>
          <w:p w14:paraId="58662C9D"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1640066B" w14:textId="77777777">
        <w:trPr>
          <w:tblCellSpacing w:w="15" w:type="dxa"/>
        </w:trPr>
        <w:tc>
          <w:tcPr>
            <w:tcW w:w="0" w:type="auto"/>
            <w:vAlign w:val="center"/>
          </w:tcPr>
          <w:p w14:paraId="09BE3F04"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6</w:t>
            </w:r>
          </w:p>
        </w:tc>
        <w:tc>
          <w:tcPr>
            <w:tcW w:w="0" w:type="auto"/>
            <w:vAlign w:val="center"/>
          </w:tcPr>
          <w:p w14:paraId="62842330"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Nhập thông tin thẻ tín dụng</w:t>
            </w:r>
          </w:p>
        </w:tc>
        <w:tc>
          <w:tcPr>
            <w:tcW w:w="0" w:type="auto"/>
            <w:vAlign w:val="center"/>
          </w:tcPr>
          <w:p w14:paraId="0246E51F" w14:textId="77777777" w:rsidR="00DE5190" w:rsidRPr="00430F9A" w:rsidRDefault="005F1CC1" w:rsidP="00430F9A">
            <w:pPr>
              <w:spacing w:before="120" w:after="120" w:line="324" w:lineRule="auto"/>
              <w:ind w:left="0" w:firstLine="0"/>
              <w:rPr>
                <w:rFonts w:cs="Times New Roman"/>
                <w:color w:val="000000"/>
                <w:sz w:val="26"/>
                <w:szCs w:val="26"/>
                <w:lang w:val="vi-VN"/>
              </w:rPr>
            </w:pPr>
            <w:r w:rsidRPr="00430F9A">
              <w:rPr>
                <w:rFonts w:cs="Times New Roman"/>
                <w:color w:val="000000"/>
                <w:sz w:val="26"/>
                <w:szCs w:val="26"/>
                <w:lang w:val="vi-VN"/>
              </w:rPr>
              <w:t>để trống</w:t>
            </w:r>
          </w:p>
        </w:tc>
        <w:tc>
          <w:tcPr>
            <w:tcW w:w="0" w:type="auto"/>
            <w:vAlign w:val="center"/>
          </w:tcPr>
          <w:p w14:paraId="74D09353" w14:textId="77777777" w:rsidR="00DE5190" w:rsidRPr="00430F9A" w:rsidRDefault="005F1CC1" w:rsidP="00430F9A">
            <w:pPr>
              <w:spacing w:before="120" w:after="120" w:line="324" w:lineRule="auto"/>
              <w:ind w:left="0" w:firstLine="0"/>
              <w:rPr>
                <w:rFonts w:cs="Times New Roman"/>
                <w:color w:val="000000"/>
                <w:sz w:val="26"/>
                <w:szCs w:val="26"/>
                <w:lang w:val="vi-VN"/>
              </w:rPr>
            </w:pPr>
            <w:r w:rsidRPr="00430F9A">
              <w:rPr>
                <w:rFonts w:cs="Times New Roman"/>
                <w:color w:val="000000"/>
                <w:sz w:val="26"/>
                <w:szCs w:val="26"/>
                <w:lang w:val="vi-VN"/>
              </w:rPr>
              <w:t>Hiển thị thông báo yêu cầu nhập thông tin thanh toán</w:t>
            </w:r>
          </w:p>
        </w:tc>
        <w:tc>
          <w:tcPr>
            <w:tcW w:w="0" w:type="auto"/>
            <w:vAlign w:val="center"/>
          </w:tcPr>
          <w:p w14:paraId="00B0D8C9" w14:textId="77777777" w:rsidR="00DE5190" w:rsidRPr="00430F9A" w:rsidRDefault="005F1CC1" w:rsidP="00430F9A">
            <w:pPr>
              <w:spacing w:before="120" w:after="120" w:line="324" w:lineRule="auto"/>
              <w:ind w:left="0" w:firstLine="0"/>
              <w:rPr>
                <w:rFonts w:cs="Times New Roman"/>
                <w:color w:val="000000"/>
                <w:sz w:val="26"/>
                <w:szCs w:val="26"/>
                <w:lang w:val="vi-VN"/>
              </w:rPr>
            </w:pPr>
            <w:r w:rsidRPr="00430F9A">
              <w:rPr>
                <w:rFonts w:cs="Times New Roman"/>
                <w:color w:val="000000"/>
                <w:sz w:val="26"/>
                <w:szCs w:val="26"/>
                <w:lang w:val="vi-VN"/>
              </w:rPr>
              <w:t>Hiển thị thông báo yêu cầu nhập thông tin thanh toán</w:t>
            </w:r>
          </w:p>
        </w:tc>
        <w:tc>
          <w:tcPr>
            <w:tcW w:w="0" w:type="auto"/>
            <w:vAlign w:val="center"/>
          </w:tcPr>
          <w:p w14:paraId="1B79445B"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1776DAE4" w14:textId="77777777">
        <w:trPr>
          <w:tblCellSpacing w:w="15" w:type="dxa"/>
        </w:trPr>
        <w:tc>
          <w:tcPr>
            <w:tcW w:w="0" w:type="auto"/>
            <w:vAlign w:val="center"/>
          </w:tcPr>
          <w:p w14:paraId="3142EE0F"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7</w:t>
            </w:r>
          </w:p>
        </w:tc>
        <w:tc>
          <w:tcPr>
            <w:tcW w:w="0" w:type="auto"/>
            <w:vAlign w:val="center"/>
          </w:tcPr>
          <w:p w14:paraId="6FB3739A"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Nhấn nút "Xác nhận thanh toán"</w:t>
            </w:r>
          </w:p>
        </w:tc>
        <w:tc>
          <w:tcPr>
            <w:tcW w:w="0" w:type="auto"/>
            <w:vAlign w:val="center"/>
          </w:tcPr>
          <w:p w14:paraId="5266BB57" w14:textId="77777777" w:rsidR="00DE5190" w:rsidRPr="00430F9A" w:rsidRDefault="005F1CC1" w:rsidP="00430F9A">
            <w:pPr>
              <w:spacing w:before="120" w:after="120" w:line="324" w:lineRule="auto"/>
              <w:rPr>
                <w:rFonts w:cs="Times New Roman"/>
                <w:color w:val="000000"/>
                <w:sz w:val="26"/>
                <w:szCs w:val="26"/>
              </w:rPr>
            </w:pPr>
            <w:r w:rsidRPr="00430F9A">
              <w:rPr>
                <w:rFonts w:cs="Times New Roman"/>
                <w:color w:val="000000"/>
                <w:sz w:val="26"/>
                <w:szCs w:val="26"/>
              </w:rPr>
              <w:t>-</w:t>
            </w:r>
          </w:p>
        </w:tc>
        <w:tc>
          <w:tcPr>
            <w:tcW w:w="0" w:type="auto"/>
            <w:vAlign w:val="center"/>
          </w:tcPr>
          <w:p w14:paraId="4A2DD97D"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Thông báo yêu cầu nhập đầy đủ thông tin</w:t>
            </w:r>
          </w:p>
        </w:tc>
        <w:tc>
          <w:tcPr>
            <w:tcW w:w="0" w:type="auto"/>
            <w:vAlign w:val="center"/>
          </w:tcPr>
          <w:p w14:paraId="5BFD64EE"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Thông báo yêu cầu nhập đầy đủ thông tin</w:t>
            </w:r>
          </w:p>
        </w:tc>
        <w:tc>
          <w:tcPr>
            <w:tcW w:w="0" w:type="auto"/>
            <w:vAlign w:val="center"/>
          </w:tcPr>
          <w:p w14:paraId="2315D41B"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bl>
    <w:p w14:paraId="45B81074" w14:textId="77777777" w:rsidR="00DE5190" w:rsidRPr="00430F9A" w:rsidRDefault="00DE5190" w:rsidP="00430F9A">
      <w:pPr>
        <w:spacing w:before="120" w:after="120" w:line="324" w:lineRule="auto"/>
        <w:rPr>
          <w:rFonts w:cs="Times New Roman"/>
          <w:sz w:val="26"/>
          <w:szCs w:val="26"/>
          <w:lang w:val="vi-VN"/>
        </w:rPr>
      </w:pPr>
    </w:p>
    <w:p w14:paraId="415C11C0" w14:textId="77777777" w:rsidR="00DE5190" w:rsidRPr="00430F9A" w:rsidRDefault="005F1CC1" w:rsidP="00430F9A">
      <w:pPr>
        <w:pStyle w:val="Heading3"/>
        <w:spacing w:before="120" w:after="120" w:line="324" w:lineRule="auto"/>
        <w:ind w:left="0" w:firstLine="0"/>
        <w:rPr>
          <w:rFonts w:cs="Times New Roman"/>
          <w:color w:val="000000"/>
          <w:szCs w:val="26"/>
          <w:lang w:val="vi-VN"/>
        </w:rPr>
      </w:pPr>
      <w:bookmarkStart w:id="32" w:name="_Toc10908"/>
      <w:r w:rsidRPr="00430F9A">
        <w:rPr>
          <w:rFonts w:cs="Times New Roman"/>
          <w:color w:val="000000"/>
          <w:szCs w:val="26"/>
          <w:lang w:val="vi-VN"/>
        </w:rPr>
        <w:lastRenderedPageBreak/>
        <w:t>Test Case 3: Tiến hành thanh toán với thông tin thẻ tín dụng không hợp lệ</w:t>
      </w:r>
      <w:bookmarkEnd w:id="32"/>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4"/>
        <w:gridCol w:w="1382"/>
        <w:gridCol w:w="3313"/>
        <w:gridCol w:w="1459"/>
        <w:gridCol w:w="1459"/>
        <w:gridCol w:w="884"/>
      </w:tblGrid>
      <w:tr w:rsidR="00DE5190" w:rsidRPr="00430F9A" w14:paraId="6266A113" w14:textId="77777777">
        <w:trPr>
          <w:tblHeader/>
          <w:tblCellSpacing w:w="15" w:type="dxa"/>
        </w:trPr>
        <w:tc>
          <w:tcPr>
            <w:tcW w:w="0" w:type="auto"/>
            <w:vAlign w:val="center"/>
          </w:tcPr>
          <w:p w14:paraId="0421C3E7"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Bước</w:t>
            </w:r>
          </w:p>
        </w:tc>
        <w:tc>
          <w:tcPr>
            <w:tcW w:w="0" w:type="auto"/>
            <w:vAlign w:val="center"/>
          </w:tcPr>
          <w:p w14:paraId="1E651D88"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Hành động</w:t>
            </w:r>
          </w:p>
        </w:tc>
        <w:tc>
          <w:tcPr>
            <w:tcW w:w="0" w:type="auto"/>
            <w:vAlign w:val="center"/>
          </w:tcPr>
          <w:p w14:paraId="282AAF1E"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Dữ liệu</w:t>
            </w:r>
          </w:p>
        </w:tc>
        <w:tc>
          <w:tcPr>
            <w:tcW w:w="0" w:type="auto"/>
            <w:vAlign w:val="center"/>
          </w:tcPr>
          <w:p w14:paraId="088CDB08"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Kết quả mong muốn</w:t>
            </w:r>
          </w:p>
        </w:tc>
        <w:tc>
          <w:tcPr>
            <w:tcW w:w="0" w:type="auto"/>
            <w:vAlign w:val="center"/>
          </w:tcPr>
          <w:p w14:paraId="1EBB802D"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Kết quả thực tế</w:t>
            </w:r>
          </w:p>
        </w:tc>
        <w:tc>
          <w:tcPr>
            <w:tcW w:w="0" w:type="auto"/>
            <w:vAlign w:val="center"/>
          </w:tcPr>
          <w:p w14:paraId="1A30EFA7"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Trạng thái</w:t>
            </w:r>
          </w:p>
        </w:tc>
      </w:tr>
      <w:tr w:rsidR="00DE5190" w:rsidRPr="00430F9A" w14:paraId="164A7A65" w14:textId="77777777">
        <w:trPr>
          <w:tblCellSpacing w:w="15" w:type="dxa"/>
        </w:trPr>
        <w:tc>
          <w:tcPr>
            <w:tcW w:w="0" w:type="auto"/>
            <w:vAlign w:val="center"/>
          </w:tcPr>
          <w:p w14:paraId="163E33B7"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1</w:t>
            </w:r>
          </w:p>
        </w:tc>
        <w:tc>
          <w:tcPr>
            <w:tcW w:w="0" w:type="auto"/>
            <w:vAlign w:val="center"/>
          </w:tcPr>
          <w:p w14:paraId="6B52B6D7"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Mở trang giỏ hàng</w:t>
            </w:r>
          </w:p>
        </w:tc>
        <w:tc>
          <w:tcPr>
            <w:tcW w:w="0" w:type="auto"/>
            <w:vAlign w:val="center"/>
          </w:tcPr>
          <w:p w14:paraId="5F3D3B42"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https://crabit.vn/gio-hang</w:t>
            </w:r>
          </w:p>
        </w:tc>
        <w:tc>
          <w:tcPr>
            <w:tcW w:w="0" w:type="auto"/>
            <w:vAlign w:val="center"/>
          </w:tcPr>
          <w:p w14:paraId="4B173535"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giỏ hàng</w:t>
            </w:r>
          </w:p>
        </w:tc>
        <w:tc>
          <w:tcPr>
            <w:tcW w:w="0" w:type="auto"/>
            <w:vAlign w:val="center"/>
          </w:tcPr>
          <w:p w14:paraId="5461111D"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giỏ hàng</w:t>
            </w:r>
          </w:p>
        </w:tc>
        <w:tc>
          <w:tcPr>
            <w:tcW w:w="0" w:type="auto"/>
            <w:vAlign w:val="center"/>
          </w:tcPr>
          <w:p w14:paraId="2ADA5DBA"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55B0788B" w14:textId="77777777">
        <w:trPr>
          <w:tblCellSpacing w:w="15" w:type="dxa"/>
        </w:trPr>
        <w:tc>
          <w:tcPr>
            <w:tcW w:w="0" w:type="auto"/>
            <w:vAlign w:val="center"/>
          </w:tcPr>
          <w:p w14:paraId="424635A8"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2</w:t>
            </w:r>
          </w:p>
        </w:tc>
        <w:tc>
          <w:tcPr>
            <w:tcW w:w="0" w:type="auto"/>
            <w:vAlign w:val="center"/>
          </w:tcPr>
          <w:p w14:paraId="1A853404"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Kiểm tra giỏ hàng</w:t>
            </w:r>
          </w:p>
        </w:tc>
        <w:tc>
          <w:tcPr>
            <w:tcW w:w="0" w:type="auto"/>
            <w:vAlign w:val="center"/>
          </w:tcPr>
          <w:p w14:paraId="032949F5"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Đã thêm sản phẩm</w:t>
            </w:r>
          </w:p>
        </w:tc>
        <w:tc>
          <w:tcPr>
            <w:tcW w:w="0" w:type="auto"/>
            <w:vAlign w:val="center"/>
          </w:tcPr>
          <w:p w14:paraId="620700F0"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sản phẩm đã thêm</w:t>
            </w:r>
          </w:p>
        </w:tc>
        <w:tc>
          <w:tcPr>
            <w:tcW w:w="0" w:type="auto"/>
            <w:vAlign w:val="center"/>
          </w:tcPr>
          <w:p w14:paraId="41BBD53A"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sản phẩm đã thêm</w:t>
            </w:r>
          </w:p>
        </w:tc>
        <w:tc>
          <w:tcPr>
            <w:tcW w:w="0" w:type="auto"/>
            <w:vAlign w:val="center"/>
          </w:tcPr>
          <w:p w14:paraId="5DEFDAF9"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373A8A64" w14:textId="77777777">
        <w:trPr>
          <w:tblCellSpacing w:w="15" w:type="dxa"/>
        </w:trPr>
        <w:tc>
          <w:tcPr>
            <w:tcW w:w="0" w:type="auto"/>
            <w:vAlign w:val="center"/>
          </w:tcPr>
          <w:p w14:paraId="6E0D5086"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3</w:t>
            </w:r>
          </w:p>
        </w:tc>
        <w:tc>
          <w:tcPr>
            <w:tcW w:w="0" w:type="auto"/>
            <w:vAlign w:val="center"/>
          </w:tcPr>
          <w:p w14:paraId="0FD71154"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Nhấn nút "Tiến hành thanh toán"</w:t>
            </w:r>
          </w:p>
        </w:tc>
        <w:tc>
          <w:tcPr>
            <w:tcW w:w="0" w:type="auto"/>
            <w:vAlign w:val="center"/>
          </w:tcPr>
          <w:p w14:paraId="48C085AD" w14:textId="77777777" w:rsidR="00DE5190" w:rsidRPr="00430F9A" w:rsidRDefault="005F1CC1" w:rsidP="00430F9A">
            <w:pPr>
              <w:spacing w:before="120" w:after="120" w:line="324" w:lineRule="auto"/>
              <w:rPr>
                <w:rFonts w:cs="Times New Roman"/>
                <w:color w:val="000000"/>
                <w:sz w:val="26"/>
                <w:szCs w:val="26"/>
              </w:rPr>
            </w:pPr>
            <w:r w:rsidRPr="00430F9A">
              <w:rPr>
                <w:rFonts w:cs="Times New Roman"/>
                <w:color w:val="000000"/>
                <w:sz w:val="26"/>
                <w:szCs w:val="26"/>
              </w:rPr>
              <w:t>-</w:t>
            </w:r>
          </w:p>
        </w:tc>
        <w:tc>
          <w:tcPr>
            <w:tcW w:w="0" w:type="auto"/>
            <w:vAlign w:val="center"/>
          </w:tcPr>
          <w:p w14:paraId="1CD5269A"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Chuyển đến trang thanh toán</w:t>
            </w:r>
          </w:p>
        </w:tc>
        <w:tc>
          <w:tcPr>
            <w:tcW w:w="0" w:type="auto"/>
            <w:vAlign w:val="center"/>
          </w:tcPr>
          <w:p w14:paraId="383692E0"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Chuyển đến trang thanh toán</w:t>
            </w:r>
          </w:p>
        </w:tc>
        <w:tc>
          <w:tcPr>
            <w:tcW w:w="0" w:type="auto"/>
            <w:vAlign w:val="center"/>
          </w:tcPr>
          <w:p w14:paraId="20AD664E"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4EF0423F" w14:textId="77777777">
        <w:trPr>
          <w:tblCellSpacing w:w="15" w:type="dxa"/>
        </w:trPr>
        <w:tc>
          <w:tcPr>
            <w:tcW w:w="0" w:type="auto"/>
            <w:vAlign w:val="center"/>
          </w:tcPr>
          <w:p w14:paraId="5BDBDFD0"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4</w:t>
            </w:r>
          </w:p>
        </w:tc>
        <w:tc>
          <w:tcPr>
            <w:tcW w:w="0" w:type="auto"/>
            <w:vAlign w:val="center"/>
          </w:tcPr>
          <w:p w14:paraId="1D262554"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Nhập thông tin giao hàng</w:t>
            </w:r>
          </w:p>
        </w:tc>
        <w:tc>
          <w:tcPr>
            <w:tcW w:w="0" w:type="auto"/>
            <w:vAlign w:val="center"/>
          </w:tcPr>
          <w:p w14:paraId="5B72B72B"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Tên: Nguyễn Văn A, Địa chỉ: 123 Đường ABC, Số điện thoại: 0901234567</w:t>
            </w:r>
          </w:p>
        </w:tc>
        <w:tc>
          <w:tcPr>
            <w:tcW w:w="0" w:type="auto"/>
            <w:vAlign w:val="center"/>
          </w:tcPr>
          <w:p w14:paraId="5AE9DA8A"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thông tin giao hàng đã nhập</w:t>
            </w:r>
          </w:p>
        </w:tc>
        <w:tc>
          <w:tcPr>
            <w:tcW w:w="0" w:type="auto"/>
            <w:vAlign w:val="center"/>
          </w:tcPr>
          <w:p w14:paraId="5871CBE1"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thông tin giao hàng đã nhập</w:t>
            </w:r>
          </w:p>
        </w:tc>
        <w:tc>
          <w:tcPr>
            <w:tcW w:w="0" w:type="auto"/>
            <w:vAlign w:val="center"/>
          </w:tcPr>
          <w:p w14:paraId="20A75839"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31876367" w14:textId="77777777">
        <w:trPr>
          <w:tblCellSpacing w:w="15" w:type="dxa"/>
        </w:trPr>
        <w:tc>
          <w:tcPr>
            <w:tcW w:w="0" w:type="auto"/>
            <w:vAlign w:val="center"/>
          </w:tcPr>
          <w:p w14:paraId="722A45EC"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5</w:t>
            </w:r>
          </w:p>
        </w:tc>
        <w:tc>
          <w:tcPr>
            <w:tcW w:w="0" w:type="auto"/>
            <w:vAlign w:val="center"/>
          </w:tcPr>
          <w:p w14:paraId="5AC9632C"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Chọn phương thức thanh toán</w:t>
            </w:r>
          </w:p>
        </w:tc>
        <w:tc>
          <w:tcPr>
            <w:tcW w:w="0" w:type="auto"/>
            <w:vAlign w:val="center"/>
          </w:tcPr>
          <w:p w14:paraId="7AEE734F"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Thẻ tín dụng</w:t>
            </w:r>
          </w:p>
        </w:tc>
        <w:tc>
          <w:tcPr>
            <w:tcW w:w="0" w:type="auto"/>
            <w:vAlign w:val="center"/>
          </w:tcPr>
          <w:p w14:paraId="28CAA638"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tùy chọn thanh toán</w:t>
            </w:r>
          </w:p>
        </w:tc>
        <w:tc>
          <w:tcPr>
            <w:tcW w:w="0" w:type="auto"/>
            <w:vAlign w:val="center"/>
          </w:tcPr>
          <w:p w14:paraId="01578A63"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tùy chọn thanh toán</w:t>
            </w:r>
          </w:p>
        </w:tc>
        <w:tc>
          <w:tcPr>
            <w:tcW w:w="0" w:type="auto"/>
            <w:vAlign w:val="center"/>
          </w:tcPr>
          <w:p w14:paraId="1664BBDA"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200E93D3" w14:textId="77777777">
        <w:trPr>
          <w:tblCellSpacing w:w="15" w:type="dxa"/>
        </w:trPr>
        <w:tc>
          <w:tcPr>
            <w:tcW w:w="0" w:type="auto"/>
            <w:vAlign w:val="center"/>
          </w:tcPr>
          <w:p w14:paraId="31FD3728"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6</w:t>
            </w:r>
          </w:p>
        </w:tc>
        <w:tc>
          <w:tcPr>
            <w:tcW w:w="0" w:type="auto"/>
            <w:vAlign w:val="center"/>
          </w:tcPr>
          <w:p w14:paraId="5A39B55C"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Nhập thông tin thẻ tín dụng</w:t>
            </w:r>
          </w:p>
        </w:tc>
        <w:tc>
          <w:tcPr>
            <w:tcW w:w="0" w:type="auto"/>
            <w:vAlign w:val="center"/>
          </w:tcPr>
          <w:p w14:paraId="72EF78FA"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Số thẻ: 4111111111111111, HSD: 12/25, CVV: 000</w:t>
            </w:r>
          </w:p>
        </w:tc>
        <w:tc>
          <w:tcPr>
            <w:tcW w:w="0" w:type="auto"/>
            <w:vAlign w:val="center"/>
          </w:tcPr>
          <w:p w14:paraId="6800FC37"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thông tin thẻ đã nhập</w:t>
            </w:r>
          </w:p>
        </w:tc>
        <w:tc>
          <w:tcPr>
            <w:tcW w:w="0" w:type="auto"/>
            <w:vAlign w:val="center"/>
          </w:tcPr>
          <w:p w14:paraId="08D8AB51"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thông tin thẻ đã nhập</w:t>
            </w:r>
          </w:p>
        </w:tc>
        <w:tc>
          <w:tcPr>
            <w:tcW w:w="0" w:type="auto"/>
            <w:vAlign w:val="center"/>
          </w:tcPr>
          <w:p w14:paraId="7B30F406"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47A1A1E9" w14:textId="77777777">
        <w:trPr>
          <w:tblCellSpacing w:w="15" w:type="dxa"/>
        </w:trPr>
        <w:tc>
          <w:tcPr>
            <w:tcW w:w="0" w:type="auto"/>
            <w:vAlign w:val="center"/>
          </w:tcPr>
          <w:p w14:paraId="6A49D30D"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7</w:t>
            </w:r>
          </w:p>
        </w:tc>
        <w:tc>
          <w:tcPr>
            <w:tcW w:w="0" w:type="auto"/>
            <w:vAlign w:val="center"/>
          </w:tcPr>
          <w:p w14:paraId="2D328BEA"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Nhấn nút "Xác nhận thanh toán"</w:t>
            </w:r>
          </w:p>
        </w:tc>
        <w:tc>
          <w:tcPr>
            <w:tcW w:w="0" w:type="auto"/>
            <w:vAlign w:val="center"/>
          </w:tcPr>
          <w:p w14:paraId="072E62F5" w14:textId="77777777" w:rsidR="00DE5190" w:rsidRPr="00430F9A" w:rsidRDefault="005F1CC1" w:rsidP="00430F9A">
            <w:pPr>
              <w:spacing w:before="120" w:after="120" w:line="324" w:lineRule="auto"/>
              <w:rPr>
                <w:rFonts w:cs="Times New Roman"/>
                <w:color w:val="000000"/>
                <w:sz w:val="26"/>
                <w:szCs w:val="26"/>
              </w:rPr>
            </w:pPr>
            <w:r w:rsidRPr="00430F9A">
              <w:rPr>
                <w:rFonts w:cs="Times New Roman"/>
                <w:color w:val="000000"/>
                <w:sz w:val="26"/>
                <w:szCs w:val="26"/>
              </w:rPr>
              <w:t>-</w:t>
            </w:r>
          </w:p>
        </w:tc>
        <w:tc>
          <w:tcPr>
            <w:tcW w:w="0" w:type="auto"/>
            <w:vAlign w:val="center"/>
          </w:tcPr>
          <w:p w14:paraId="19970768"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Thông báo lỗi thanh toán</w:t>
            </w:r>
          </w:p>
        </w:tc>
        <w:tc>
          <w:tcPr>
            <w:tcW w:w="0" w:type="auto"/>
            <w:vAlign w:val="center"/>
          </w:tcPr>
          <w:p w14:paraId="5203CF50"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Thông báo lỗi thanh toán</w:t>
            </w:r>
          </w:p>
        </w:tc>
        <w:tc>
          <w:tcPr>
            <w:tcW w:w="0" w:type="auto"/>
            <w:vAlign w:val="center"/>
          </w:tcPr>
          <w:p w14:paraId="7735022E"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bl>
    <w:p w14:paraId="1ECD4395" w14:textId="77777777" w:rsidR="00DE5190" w:rsidRPr="00430F9A" w:rsidRDefault="00DE5190" w:rsidP="00430F9A">
      <w:pPr>
        <w:shd w:val="clear" w:color="auto" w:fill="FFFFFF"/>
        <w:spacing w:before="120" w:after="120" w:line="324" w:lineRule="auto"/>
        <w:ind w:left="0" w:firstLine="0"/>
        <w:rPr>
          <w:rFonts w:cs="Times New Roman"/>
          <w:b/>
          <w:bCs/>
          <w:sz w:val="26"/>
          <w:szCs w:val="26"/>
          <w:lang w:val="vi-VN"/>
        </w:rPr>
      </w:pPr>
    </w:p>
    <w:p w14:paraId="43A68019" w14:textId="77777777" w:rsidR="00DE5190" w:rsidRPr="00430F9A" w:rsidRDefault="005F1CC1" w:rsidP="00430F9A">
      <w:pPr>
        <w:pStyle w:val="Heading3"/>
        <w:spacing w:before="120" w:after="120" w:line="324" w:lineRule="auto"/>
        <w:ind w:left="0" w:firstLine="0"/>
        <w:rPr>
          <w:rFonts w:cs="Times New Roman"/>
          <w:color w:val="000000"/>
          <w:szCs w:val="26"/>
        </w:rPr>
      </w:pPr>
      <w:bookmarkStart w:id="33" w:name="_Toc3762"/>
      <w:r w:rsidRPr="00430F9A">
        <w:rPr>
          <w:rFonts w:cs="Times New Roman"/>
          <w:color w:val="000000"/>
          <w:szCs w:val="26"/>
        </w:rPr>
        <w:lastRenderedPageBreak/>
        <w:t xml:space="preserve">Test Case </w:t>
      </w:r>
      <w:r w:rsidRPr="00430F9A">
        <w:rPr>
          <w:rFonts w:cs="Times New Roman"/>
          <w:color w:val="000000"/>
          <w:szCs w:val="26"/>
          <w:lang w:val="vi-VN"/>
        </w:rPr>
        <w:t>4</w:t>
      </w:r>
      <w:r w:rsidRPr="00430F9A">
        <w:rPr>
          <w:rFonts w:cs="Times New Roman"/>
          <w:color w:val="000000"/>
          <w:szCs w:val="26"/>
        </w:rPr>
        <w:t>: Tiến hành thanh toán khi thiếu thông tin giao hàng</w:t>
      </w:r>
      <w:bookmarkEnd w:id="33"/>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5"/>
        <w:gridCol w:w="1233"/>
        <w:gridCol w:w="2850"/>
        <w:gridCol w:w="1765"/>
        <w:gridCol w:w="1765"/>
        <w:gridCol w:w="883"/>
      </w:tblGrid>
      <w:tr w:rsidR="00DE5190" w:rsidRPr="00430F9A" w14:paraId="71F305F3" w14:textId="77777777">
        <w:trPr>
          <w:tblHeader/>
          <w:tblCellSpacing w:w="15" w:type="dxa"/>
        </w:trPr>
        <w:tc>
          <w:tcPr>
            <w:tcW w:w="0" w:type="auto"/>
            <w:vAlign w:val="center"/>
          </w:tcPr>
          <w:p w14:paraId="658D182B"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Bước</w:t>
            </w:r>
          </w:p>
        </w:tc>
        <w:tc>
          <w:tcPr>
            <w:tcW w:w="0" w:type="auto"/>
            <w:vAlign w:val="center"/>
          </w:tcPr>
          <w:p w14:paraId="70E528B2"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Hành động</w:t>
            </w:r>
          </w:p>
        </w:tc>
        <w:tc>
          <w:tcPr>
            <w:tcW w:w="0" w:type="auto"/>
            <w:vAlign w:val="center"/>
          </w:tcPr>
          <w:p w14:paraId="22573744"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Dữ liệu</w:t>
            </w:r>
          </w:p>
        </w:tc>
        <w:tc>
          <w:tcPr>
            <w:tcW w:w="0" w:type="auto"/>
            <w:vAlign w:val="center"/>
          </w:tcPr>
          <w:p w14:paraId="06EFF643"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Kết quả mong muốn</w:t>
            </w:r>
          </w:p>
        </w:tc>
        <w:tc>
          <w:tcPr>
            <w:tcW w:w="0" w:type="auto"/>
            <w:vAlign w:val="center"/>
          </w:tcPr>
          <w:p w14:paraId="3EC7118D"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Kết quả thực tế</w:t>
            </w:r>
          </w:p>
        </w:tc>
        <w:tc>
          <w:tcPr>
            <w:tcW w:w="0" w:type="auto"/>
            <w:vAlign w:val="center"/>
          </w:tcPr>
          <w:p w14:paraId="75F92450"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Trạng thái</w:t>
            </w:r>
          </w:p>
        </w:tc>
      </w:tr>
      <w:tr w:rsidR="00DE5190" w:rsidRPr="00430F9A" w14:paraId="323AE1CD" w14:textId="77777777">
        <w:trPr>
          <w:tblCellSpacing w:w="15" w:type="dxa"/>
        </w:trPr>
        <w:tc>
          <w:tcPr>
            <w:tcW w:w="0" w:type="auto"/>
            <w:vAlign w:val="center"/>
          </w:tcPr>
          <w:p w14:paraId="133822E8"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1</w:t>
            </w:r>
          </w:p>
        </w:tc>
        <w:tc>
          <w:tcPr>
            <w:tcW w:w="0" w:type="auto"/>
            <w:vAlign w:val="center"/>
          </w:tcPr>
          <w:p w14:paraId="6B9FD9D9"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Mở trang giỏ hàng</w:t>
            </w:r>
          </w:p>
        </w:tc>
        <w:tc>
          <w:tcPr>
            <w:tcW w:w="0" w:type="auto"/>
            <w:vAlign w:val="center"/>
          </w:tcPr>
          <w:p w14:paraId="6E75432E"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https://crabit.vn/gio-hang</w:t>
            </w:r>
          </w:p>
        </w:tc>
        <w:tc>
          <w:tcPr>
            <w:tcW w:w="0" w:type="auto"/>
            <w:vAlign w:val="center"/>
          </w:tcPr>
          <w:p w14:paraId="239F248A"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giỏ hàng</w:t>
            </w:r>
          </w:p>
        </w:tc>
        <w:tc>
          <w:tcPr>
            <w:tcW w:w="0" w:type="auto"/>
            <w:vAlign w:val="center"/>
          </w:tcPr>
          <w:p w14:paraId="2B497A1B"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giỏ hàng</w:t>
            </w:r>
          </w:p>
        </w:tc>
        <w:tc>
          <w:tcPr>
            <w:tcW w:w="0" w:type="auto"/>
            <w:vAlign w:val="center"/>
          </w:tcPr>
          <w:p w14:paraId="3CDE2B96"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55094E72" w14:textId="77777777">
        <w:trPr>
          <w:tblCellSpacing w:w="15" w:type="dxa"/>
        </w:trPr>
        <w:tc>
          <w:tcPr>
            <w:tcW w:w="0" w:type="auto"/>
            <w:vAlign w:val="center"/>
          </w:tcPr>
          <w:p w14:paraId="17F533D1"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2</w:t>
            </w:r>
          </w:p>
        </w:tc>
        <w:tc>
          <w:tcPr>
            <w:tcW w:w="0" w:type="auto"/>
            <w:vAlign w:val="center"/>
          </w:tcPr>
          <w:p w14:paraId="34D19133"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Kiểm tra giỏ hàng</w:t>
            </w:r>
          </w:p>
        </w:tc>
        <w:tc>
          <w:tcPr>
            <w:tcW w:w="0" w:type="auto"/>
            <w:vAlign w:val="center"/>
          </w:tcPr>
          <w:p w14:paraId="66BC14D0"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Đã thêm sản phẩm</w:t>
            </w:r>
          </w:p>
        </w:tc>
        <w:tc>
          <w:tcPr>
            <w:tcW w:w="0" w:type="auto"/>
            <w:vAlign w:val="center"/>
          </w:tcPr>
          <w:p w14:paraId="58774DBF"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sản phẩm đã thêm</w:t>
            </w:r>
          </w:p>
        </w:tc>
        <w:tc>
          <w:tcPr>
            <w:tcW w:w="0" w:type="auto"/>
            <w:vAlign w:val="center"/>
          </w:tcPr>
          <w:p w14:paraId="73EE7E96"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sản phẩm đã thêm</w:t>
            </w:r>
          </w:p>
        </w:tc>
        <w:tc>
          <w:tcPr>
            <w:tcW w:w="0" w:type="auto"/>
            <w:vAlign w:val="center"/>
          </w:tcPr>
          <w:p w14:paraId="1F7B3768"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4317025D" w14:textId="77777777">
        <w:trPr>
          <w:tblCellSpacing w:w="15" w:type="dxa"/>
        </w:trPr>
        <w:tc>
          <w:tcPr>
            <w:tcW w:w="0" w:type="auto"/>
            <w:vAlign w:val="center"/>
          </w:tcPr>
          <w:p w14:paraId="6113580F"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3</w:t>
            </w:r>
          </w:p>
        </w:tc>
        <w:tc>
          <w:tcPr>
            <w:tcW w:w="0" w:type="auto"/>
            <w:vAlign w:val="center"/>
          </w:tcPr>
          <w:p w14:paraId="3E261FD3"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Nhấn nút "Tiến hành thanh toán"</w:t>
            </w:r>
          </w:p>
        </w:tc>
        <w:tc>
          <w:tcPr>
            <w:tcW w:w="0" w:type="auto"/>
            <w:vAlign w:val="center"/>
          </w:tcPr>
          <w:p w14:paraId="579FBC77" w14:textId="77777777" w:rsidR="00DE5190" w:rsidRPr="00430F9A" w:rsidRDefault="005F1CC1" w:rsidP="00430F9A">
            <w:pPr>
              <w:spacing w:before="120" w:after="120" w:line="324" w:lineRule="auto"/>
              <w:rPr>
                <w:rFonts w:cs="Times New Roman"/>
                <w:color w:val="000000"/>
                <w:sz w:val="26"/>
                <w:szCs w:val="26"/>
              </w:rPr>
            </w:pPr>
            <w:r w:rsidRPr="00430F9A">
              <w:rPr>
                <w:rFonts w:cs="Times New Roman"/>
                <w:color w:val="000000"/>
                <w:sz w:val="26"/>
                <w:szCs w:val="26"/>
              </w:rPr>
              <w:t>-</w:t>
            </w:r>
          </w:p>
        </w:tc>
        <w:tc>
          <w:tcPr>
            <w:tcW w:w="0" w:type="auto"/>
            <w:vAlign w:val="center"/>
          </w:tcPr>
          <w:p w14:paraId="260E00C4"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Chuyển đến trang thanh toán</w:t>
            </w:r>
          </w:p>
        </w:tc>
        <w:tc>
          <w:tcPr>
            <w:tcW w:w="0" w:type="auto"/>
            <w:vAlign w:val="center"/>
          </w:tcPr>
          <w:p w14:paraId="02402963"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Chuyển đến trang thanh toán</w:t>
            </w:r>
          </w:p>
        </w:tc>
        <w:tc>
          <w:tcPr>
            <w:tcW w:w="0" w:type="auto"/>
            <w:vAlign w:val="center"/>
          </w:tcPr>
          <w:p w14:paraId="728067B2"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6699D721" w14:textId="77777777">
        <w:trPr>
          <w:tblCellSpacing w:w="15" w:type="dxa"/>
        </w:trPr>
        <w:tc>
          <w:tcPr>
            <w:tcW w:w="0" w:type="auto"/>
            <w:vAlign w:val="center"/>
          </w:tcPr>
          <w:p w14:paraId="64C28D83"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4</w:t>
            </w:r>
          </w:p>
        </w:tc>
        <w:tc>
          <w:tcPr>
            <w:tcW w:w="0" w:type="auto"/>
            <w:vAlign w:val="center"/>
          </w:tcPr>
          <w:p w14:paraId="16BBD1BB"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Nhập thông tin giao hàng</w:t>
            </w:r>
          </w:p>
        </w:tc>
        <w:tc>
          <w:tcPr>
            <w:tcW w:w="0" w:type="auto"/>
            <w:vAlign w:val="center"/>
          </w:tcPr>
          <w:p w14:paraId="3E699F11"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Để trống</w:t>
            </w:r>
          </w:p>
        </w:tc>
        <w:tc>
          <w:tcPr>
            <w:tcW w:w="0" w:type="auto"/>
            <w:vAlign w:val="center"/>
          </w:tcPr>
          <w:p w14:paraId="7508287D"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thông báo yêu cầu nhập thông tin giao hàng</w:t>
            </w:r>
          </w:p>
        </w:tc>
        <w:tc>
          <w:tcPr>
            <w:tcW w:w="0" w:type="auto"/>
            <w:vAlign w:val="center"/>
          </w:tcPr>
          <w:p w14:paraId="55063107"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thông báo yêu cầu nhập thông tin giao hàng</w:t>
            </w:r>
          </w:p>
        </w:tc>
        <w:tc>
          <w:tcPr>
            <w:tcW w:w="0" w:type="auto"/>
            <w:vAlign w:val="center"/>
          </w:tcPr>
          <w:p w14:paraId="6993CFDA"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5840603B" w14:textId="77777777">
        <w:trPr>
          <w:tblCellSpacing w:w="15" w:type="dxa"/>
        </w:trPr>
        <w:tc>
          <w:tcPr>
            <w:tcW w:w="0" w:type="auto"/>
            <w:vAlign w:val="center"/>
          </w:tcPr>
          <w:p w14:paraId="36DEED46"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5</w:t>
            </w:r>
          </w:p>
        </w:tc>
        <w:tc>
          <w:tcPr>
            <w:tcW w:w="0" w:type="auto"/>
            <w:vAlign w:val="center"/>
          </w:tcPr>
          <w:p w14:paraId="21415991"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Nhập thông tin thẻ tín dụng</w:t>
            </w:r>
          </w:p>
        </w:tc>
        <w:tc>
          <w:tcPr>
            <w:tcW w:w="0" w:type="auto"/>
            <w:vAlign w:val="center"/>
          </w:tcPr>
          <w:p w14:paraId="6315DFEC"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Số thẻ: 4111111111111111, HSD: 12/25, CVV: 123</w:t>
            </w:r>
          </w:p>
        </w:tc>
        <w:tc>
          <w:tcPr>
            <w:tcW w:w="0" w:type="auto"/>
            <w:vAlign w:val="center"/>
          </w:tcPr>
          <w:p w14:paraId="593C4F2D"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w:t>
            </w:r>
          </w:p>
        </w:tc>
        <w:tc>
          <w:tcPr>
            <w:tcW w:w="0" w:type="auto"/>
            <w:vAlign w:val="center"/>
          </w:tcPr>
          <w:p w14:paraId="79B66782"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w:t>
            </w:r>
          </w:p>
        </w:tc>
        <w:tc>
          <w:tcPr>
            <w:tcW w:w="0" w:type="auto"/>
            <w:vAlign w:val="center"/>
          </w:tcPr>
          <w:p w14:paraId="65ADD139"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1A6176D2" w14:textId="77777777">
        <w:trPr>
          <w:tblCellSpacing w:w="15" w:type="dxa"/>
        </w:trPr>
        <w:tc>
          <w:tcPr>
            <w:tcW w:w="0" w:type="auto"/>
            <w:vAlign w:val="center"/>
          </w:tcPr>
          <w:p w14:paraId="38B8A02F"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6</w:t>
            </w:r>
          </w:p>
        </w:tc>
        <w:tc>
          <w:tcPr>
            <w:tcW w:w="0" w:type="auto"/>
            <w:vAlign w:val="center"/>
          </w:tcPr>
          <w:p w14:paraId="1DE6025E"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Nhấn nút "Xác nhận thanh toán"</w:t>
            </w:r>
          </w:p>
        </w:tc>
        <w:tc>
          <w:tcPr>
            <w:tcW w:w="0" w:type="auto"/>
            <w:vAlign w:val="center"/>
          </w:tcPr>
          <w:p w14:paraId="1BF59B14"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w:t>
            </w:r>
          </w:p>
        </w:tc>
        <w:tc>
          <w:tcPr>
            <w:tcW w:w="0" w:type="auto"/>
            <w:vAlign w:val="center"/>
          </w:tcPr>
          <w:p w14:paraId="384B1A52"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Thông báo yêu cầu nhập đầy đủ thông tin</w:t>
            </w:r>
          </w:p>
        </w:tc>
        <w:tc>
          <w:tcPr>
            <w:tcW w:w="0" w:type="auto"/>
            <w:vAlign w:val="center"/>
          </w:tcPr>
          <w:p w14:paraId="343D7D47"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Thông báo yêu cầu nhập đầy đủ thông tin</w:t>
            </w:r>
          </w:p>
        </w:tc>
        <w:tc>
          <w:tcPr>
            <w:tcW w:w="0" w:type="auto"/>
            <w:vAlign w:val="center"/>
          </w:tcPr>
          <w:p w14:paraId="35FBDD31"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bl>
    <w:p w14:paraId="28181DD9" w14:textId="77777777" w:rsidR="00DE5190" w:rsidRPr="00430F9A" w:rsidRDefault="005F1CC1" w:rsidP="00430F9A">
      <w:pPr>
        <w:shd w:val="clear" w:color="auto" w:fill="FFFFFF"/>
        <w:spacing w:before="120" w:after="120" w:line="324" w:lineRule="auto"/>
        <w:ind w:left="0" w:firstLine="0"/>
        <w:rPr>
          <w:rFonts w:cs="Times New Roman"/>
          <w:sz w:val="26"/>
          <w:szCs w:val="26"/>
          <w:lang w:val="vi-VN"/>
        </w:rPr>
      </w:pPr>
      <w:r w:rsidRPr="00430F9A">
        <w:rPr>
          <w:rFonts w:cs="Times New Roman"/>
          <w:b/>
          <w:bCs/>
          <w:sz w:val="26"/>
          <w:szCs w:val="26"/>
          <w:lang w:val="vi-VN"/>
        </w:rPr>
        <w:t>Test case 5</w:t>
      </w:r>
      <w:r w:rsidRPr="00430F9A">
        <w:rPr>
          <w:rFonts w:cs="Times New Roman"/>
          <w:sz w:val="26"/>
          <w:szCs w:val="26"/>
          <w:lang w:val="vi-VN"/>
        </w:rPr>
        <w:t>: Tiến hành thanh toán khi thiếu thông tin giao hàng và thông tin thanh toán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4"/>
        <w:gridCol w:w="1451"/>
        <w:gridCol w:w="2321"/>
        <w:gridCol w:w="1914"/>
        <w:gridCol w:w="1914"/>
        <w:gridCol w:w="897"/>
      </w:tblGrid>
      <w:tr w:rsidR="00DE5190" w:rsidRPr="00430F9A" w14:paraId="695B3D9D" w14:textId="77777777">
        <w:trPr>
          <w:tblHeader/>
          <w:tblCellSpacing w:w="15" w:type="dxa"/>
        </w:trPr>
        <w:tc>
          <w:tcPr>
            <w:tcW w:w="0" w:type="auto"/>
            <w:vAlign w:val="center"/>
          </w:tcPr>
          <w:p w14:paraId="403DD337"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Bước</w:t>
            </w:r>
          </w:p>
        </w:tc>
        <w:tc>
          <w:tcPr>
            <w:tcW w:w="0" w:type="auto"/>
            <w:vAlign w:val="center"/>
          </w:tcPr>
          <w:p w14:paraId="1EDCC677"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Hành động</w:t>
            </w:r>
          </w:p>
        </w:tc>
        <w:tc>
          <w:tcPr>
            <w:tcW w:w="0" w:type="auto"/>
            <w:vAlign w:val="center"/>
          </w:tcPr>
          <w:p w14:paraId="16B682C6"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Dữ liệu</w:t>
            </w:r>
          </w:p>
        </w:tc>
        <w:tc>
          <w:tcPr>
            <w:tcW w:w="0" w:type="auto"/>
            <w:vAlign w:val="center"/>
          </w:tcPr>
          <w:p w14:paraId="72C39A9A"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Kết quả mong muốn</w:t>
            </w:r>
          </w:p>
        </w:tc>
        <w:tc>
          <w:tcPr>
            <w:tcW w:w="0" w:type="auto"/>
            <w:vAlign w:val="center"/>
          </w:tcPr>
          <w:p w14:paraId="550EFA62"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Kết quả thực tế</w:t>
            </w:r>
          </w:p>
        </w:tc>
        <w:tc>
          <w:tcPr>
            <w:tcW w:w="0" w:type="auto"/>
            <w:vAlign w:val="center"/>
          </w:tcPr>
          <w:p w14:paraId="3AA865EE"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Trạng thái</w:t>
            </w:r>
          </w:p>
        </w:tc>
      </w:tr>
      <w:tr w:rsidR="00DE5190" w:rsidRPr="00430F9A" w14:paraId="2E769A64" w14:textId="77777777">
        <w:trPr>
          <w:tblCellSpacing w:w="15" w:type="dxa"/>
        </w:trPr>
        <w:tc>
          <w:tcPr>
            <w:tcW w:w="0" w:type="auto"/>
            <w:vAlign w:val="center"/>
          </w:tcPr>
          <w:p w14:paraId="6C57AE49"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1</w:t>
            </w:r>
          </w:p>
        </w:tc>
        <w:tc>
          <w:tcPr>
            <w:tcW w:w="0" w:type="auto"/>
            <w:vAlign w:val="center"/>
          </w:tcPr>
          <w:p w14:paraId="7AC62931"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 xml:space="preserve">Mở trang giỏ </w:t>
            </w:r>
            <w:r w:rsidRPr="00430F9A">
              <w:rPr>
                <w:rFonts w:cs="Times New Roman"/>
                <w:color w:val="000000"/>
                <w:sz w:val="26"/>
                <w:szCs w:val="26"/>
              </w:rPr>
              <w:lastRenderedPageBreak/>
              <w:t>hàng</w:t>
            </w:r>
          </w:p>
        </w:tc>
        <w:tc>
          <w:tcPr>
            <w:tcW w:w="0" w:type="auto"/>
            <w:vAlign w:val="center"/>
          </w:tcPr>
          <w:p w14:paraId="1F27349D"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lastRenderedPageBreak/>
              <w:t>https://crabit.vn/gio-</w:t>
            </w:r>
            <w:r w:rsidRPr="00430F9A">
              <w:rPr>
                <w:rFonts w:cs="Times New Roman"/>
                <w:color w:val="000000"/>
                <w:sz w:val="26"/>
                <w:szCs w:val="26"/>
              </w:rPr>
              <w:lastRenderedPageBreak/>
              <w:t>hang</w:t>
            </w:r>
          </w:p>
        </w:tc>
        <w:tc>
          <w:tcPr>
            <w:tcW w:w="0" w:type="auto"/>
            <w:vAlign w:val="center"/>
          </w:tcPr>
          <w:p w14:paraId="3E1A2F98"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lastRenderedPageBreak/>
              <w:t>Hiển thị giỏ hàng</w:t>
            </w:r>
          </w:p>
        </w:tc>
        <w:tc>
          <w:tcPr>
            <w:tcW w:w="0" w:type="auto"/>
            <w:vAlign w:val="center"/>
          </w:tcPr>
          <w:p w14:paraId="0DA0BBC7"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giỏ hàng</w:t>
            </w:r>
          </w:p>
        </w:tc>
        <w:tc>
          <w:tcPr>
            <w:tcW w:w="0" w:type="auto"/>
            <w:vAlign w:val="center"/>
          </w:tcPr>
          <w:p w14:paraId="6A5087CC"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4CD36CF8" w14:textId="77777777">
        <w:trPr>
          <w:tblCellSpacing w:w="15" w:type="dxa"/>
        </w:trPr>
        <w:tc>
          <w:tcPr>
            <w:tcW w:w="0" w:type="auto"/>
            <w:vAlign w:val="center"/>
          </w:tcPr>
          <w:p w14:paraId="170DBCC8"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2</w:t>
            </w:r>
          </w:p>
        </w:tc>
        <w:tc>
          <w:tcPr>
            <w:tcW w:w="0" w:type="auto"/>
            <w:vAlign w:val="center"/>
          </w:tcPr>
          <w:p w14:paraId="050FFEF4"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Kiểm tra giỏ hàng</w:t>
            </w:r>
          </w:p>
        </w:tc>
        <w:tc>
          <w:tcPr>
            <w:tcW w:w="0" w:type="auto"/>
            <w:vAlign w:val="center"/>
          </w:tcPr>
          <w:p w14:paraId="51B49641"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Đã thêm sản phẩm</w:t>
            </w:r>
          </w:p>
        </w:tc>
        <w:tc>
          <w:tcPr>
            <w:tcW w:w="0" w:type="auto"/>
            <w:vAlign w:val="center"/>
          </w:tcPr>
          <w:p w14:paraId="17F51D9F"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sản phẩm đã thêm</w:t>
            </w:r>
          </w:p>
        </w:tc>
        <w:tc>
          <w:tcPr>
            <w:tcW w:w="0" w:type="auto"/>
            <w:vAlign w:val="center"/>
          </w:tcPr>
          <w:p w14:paraId="317E26B8"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sản phẩm đã thêm</w:t>
            </w:r>
          </w:p>
        </w:tc>
        <w:tc>
          <w:tcPr>
            <w:tcW w:w="0" w:type="auto"/>
            <w:vAlign w:val="center"/>
          </w:tcPr>
          <w:p w14:paraId="4FA01F09"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2D431916" w14:textId="77777777">
        <w:trPr>
          <w:tblCellSpacing w:w="15" w:type="dxa"/>
        </w:trPr>
        <w:tc>
          <w:tcPr>
            <w:tcW w:w="0" w:type="auto"/>
            <w:vAlign w:val="center"/>
          </w:tcPr>
          <w:p w14:paraId="6608319F"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3</w:t>
            </w:r>
          </w:p>
        </w:tc>
        <w:tc>
          <w:tcPr>
            <w:tcW w:w="0" w:type="auto"/>
            <w:vAlign w:val="center"/>
          </w:tcPr>
          <w:p w14:paraId="63647E32"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Nhấn nút "Tiến hành thanh toán"</w:t>
            </w:r>
          </w:p>
        </w:tc>
        <w:tc>
          <w:tcPr>
            <w:tcW w:w="0" w:type="auto"/>
            <w:vAlign w:val="center"/>
          </w:tcPr>
          <w:p w14:paraId="214A3169" w14:textId="77777777" w:rsidR="00DE5190" w:rsidRPr="00430F9A" w:rsidRDefault="005F1CC1" w:rsidP="00430F9A">
            <w:pPr>
              <w:spacing w:before="120" w:after="120" w:line="324" w:lineRule="auto"/>
              <w:rPr>
                <w:rFonts w:cs="Times New Roman"/>
                <w:color w:val="000000"/>
                <w:sz w:val="26"/>
                <w:szCs w:val="26"/>
              </w:rPr>
            </w:pPr>
            <w:r w:rsidRPr="00430F9A">
              <w:rPr>
                <w:rFonts w:cs="Times New Roman"/>
                <w:color w:val="000000"/>
                <w:sz w:val="26"/>
                <w:szCs w:val="26"/>
              </w:rPr>
              <w:t>-</w:t>
            </w:r>
          </w:p>
        </w:tc>
        <w:tc>
          <w:tcPr>
            <w:tcW w:w="0" w:type="auto"/>
            <w:vAlign w:val="center"/>
          </w:tcPr>
          <w:p w14:paraId="36565C8A"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Chuyển đến trang thanh toán</w:t>
            </w:r>
          </w:p>
        </w:tc>
        <w:tc>
          <w:tcPr>
            <w:tcW w:w="0" w:type="auto"/>
            <w:vAlign w:val="center"/>
          </w:tcPr>
          <w:p w14:paraId="2A28FA58"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Chuyển đến trang thanh toán</w:t>
            </w:r>
          </w:p>
        </w:tc>
        <w:tc>
          <w:tcPr>
            <w:tcW w:w="0" w:type="auto"/>
            <w:vAlign w:val="center"/>
          </w:tcPr>
          <w:p w14:paraId="0118BE24"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7F9BC157" w14:textId="77777777">
        <w:trPr>
          <w:tblCellSpacing w:w="15" w:type="dxa"/>
        </w:trPr>
        <w:tc>
          <w:tcPr>
            <w:tcW w:w="0" w:type="auto"/>
            <w:vAlign w:val="center"/>
          </w:tcPr>
          <w:p w14:paraId="022628B4"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4</w:t>
            </w:r>
          </w:p>
        </w:tc>
        <w:tc>
          <w:tcPr>
            <w:tcW w:w="0" w:type="auto"/>
            <w:vAlign w:val="center"/>
          </w:tcPr>
          <w:p w14:paraId="0CF439DA"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Nhập thông tin giao hàng</w:t>
            </w:r>
          </w:p>
        </w:tc>
        <w:tc>
          <w:tcPr>
            <w:tcW w:w="0" w:type="auto"/>
            <w:vAlign w:val="center"/>
          </w:tcPr>
          <w:p w14:paraId="105C21BA" w14:textId="77777777" w:rsidR="00DE5190" w:rsidRPr="00430F9A" w:rsidRDefault="005F1CC1" w:rsidP="00430F9A">
            <w:pPr>
              <w:spacing w:before="120" w:after="120" w:line="324" w:lineRule="auto"/>
              <w:ind w:left="0" w:firstLine="0"/>
              <w:rPr>
                <w:rFonts w:cs="Times New Roman"/>
                <w:color w:val="000000"/>
                <w:sz w:val="26"/>
                <w:szCs w:val="26"/>
                <w:lang w:val="vi-VN"/>
              </w:rPr>
            </w:pPr>
            <w:r w:rsidRPr="00430F9A">
              <w:rPr>
                <w:rFonts w:cs="Times New Roman"/>
                <w:color w:val="000000"/>
                <w:sz w:val="26"/>
                <w:szCs w:val="26"/>
                <w:lang w:val="vi-VN"/>
              </w:rPr>
              <w:t>để trống</w:t>
            </w:r>
          </w:p>
        </w:tc>
        <w:tc>
          <w:tcPr>
            <w:tcW w:w="0" w:type="auto"/>
            <w:vAlign w:val="center"/>
          </w:tcPr>
          <w:p w14:paraId="39868DE7" w14:textId="77777777" w:rsidR="00DE5190" w:rsidRPr="00430F9A" w:rsidRDefault="005F1CC1" w:rsidP="00430F9A">
            <w:pPr>
              <w:spacing w:before="120" w:after="120" w:line="324" w:lineRule="auto"/>
              <w:ind w:left="0" w:firstLine="0"/>
              <w:rPr>
                <w:rFonts w:cs="Times New Roman"/>
                <w:color w:val="000000"/>
                <w:sz w:val="26"/>
                <w:szCs w:val="26"/>
                <w:lang w:val="vi-VN"/>
              </w:rPr>
            </w:pPr>
            <w:r w:rsidRPr="00430F9A">
              <w:rPr>
                <w:rFonts w:cs="Times New Roman"/>
                <w:color w:val="000000"/>
                <w:sz w:val="26"/>
                <w:szCs w:val="26"/>
                <w:lang w:val="vi-VN"/>
              </w:rPr>
              <w:t>Hiển thị thông báo yêu cầu nhập thông tin giao hàng</w:t>
            </w:r>
          </w:p>
        </w:tc>
        <w:tc>
          <w:tcPr>
            <w:tcW w:w="0" w:type="auto"/>
            <w:vAlign w:val="center"/>
          </w:tcPr>
          <w:p w14:paraId="79FEA5BD" w14:textId="77777777" w:rsidR="00DE5190" w:rsidRPr="00430F9A" w:rsidRDefault="005F1CC1" w:rsidP="00430F9A">
            <w:pPr>
              <w:spacing w:before="120" w:after="120" w:line="324" w:lineRule="auto"/>
              <w:ind w:left="0" w:firstLine="0"/>
              <w:rPr>
                <w:rFonts w:cs="Times New Roman"/>
                <w:color w:val="000000"/>
                <w:sz w:val="26"/>
                <w:szCs w:val="26"/>
                <w:lang w:val="vi-VN"/>
              </w:rPr>
            </w:pPr>
            <w:r w:rsidRPr="00430F9A">
              <w:rPr>
                <w:rFonts w:cs="Times New Roman"/>
                <w:color w:val="000000"/>
                <w:sz w:val="26"/>
                <w:szCs w:val="26"/>
                <w:lang w:val="vi-VN"/>
              </w:rPr>
              <w:t>Hiển thị thông báo yêu cầu nhập thông tin giao hàng</w:t>
            </w:r>
          </w:p>
        </w:tc>
        <w:tc>
          <w:tcPr>
            <w:tcW w:w="0" w:type="auto"/>
            <w:vAlign w:val="center"/>
          </w:tcPr>
          <w:p w14:paraId="39294729"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1F823CA9" w14:textId="77777777">
        <w:trPr>
          <w:tblCellSpacing w:w="15" w:type="dxa"/>
        </w:trPr>
        <w:tc>
          <w:tcPr>
            <w:tcW w:w="0" w:type="auto"/>
            <w:vAlign w:val="center"/>
          </w:tcPr>
          <w:p w14:paraId="15551175"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5</w:t>
            </w:r>
          </w:p>
        </w:tc>
        <w:tc>
          <w:tcPr>
            <w:tcW w:w="0" w:type="auto"/>
            <w:vAlign w:val="center"/>
          </w:tcPr>
          <w:p w14:paraId="7B8B69E0"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Chọn phương thức thanh toán</w:t>
            </w:r>
          </w:p>
        </w:tc>
        <w:tc>
          <w:tcPr>
            <w:tcW w:w="0" w:type="auto"/>
            <w:vAlign w:val="center"/>
          </w:tcPr>
          <w:p w14:paraId="2E69B54E" w14:textId="77777777" w:rsidR="00DE5190" w:rsidRPr="00430F9A" w:rsidRDefault="005F1CC1" w:rsidP="00430F9A">
            <w:pPr>
              <w:spacing w:before="120" w:after="120" w:line="324" w:lineRule="auto"/>
              <w:ind w:left="0" w:firstLine="0"/>
              <w:rPr>
                <w:rFonts w:cs="Times New Roman"/>
                <w:color w:val="000000"/>
                <w:sz w:val="26"/>
                <w:szCs w:val="26"/>
                <w:lang w:val="vi-VN"/>
              </w:rPr>
            </w:pPr>
            <w:r w:rsidRPr="00430F9A">
              <w:rPr>
                <w:rFonts w:cs="Times New Roman"/>
                <w:color w:val="000000"/>
                <w:sz w:val="26"/>
                <w:szCs w:val="26"/>
              </w:rPr>
              <w:t>Thẻ tín dụng</w:t>
            </w:r>
          </w:p>
        </w:tc>
        <w:tc>
          <w:tcPr>
            <w:tcW w:w="0" w:type="auto"/>
            <w:vAlign w:val="center"/>
          </w:tcPr>
          <w:p w14:paraId="285D3FCA" w14:textId="77777777" w:rsidR="00DE5190" w:rsidRPr="00430F9A" w:rsidRDefault="005F1CC1" w:rsidP="00430F9A">
            <w:pPr>
              <w:spacing w:before="120" w:after="120" w:line="324" w:lineRule="auto"/>
              <w:ind w:left="0" w:firstLine="0"/>
              <w:rPr>
                <w:rFonts w:cs="Times New Roman"/>
                <w:color w:val="000000"/>
                <w:sz w:val="26"/>
                <w:szCs w:val="26"/>
                <w:lang w:val="vi-VN"/>
              </w:rPr>
            </w:pPr>
            <w:r w:rsidRPr="00430F9A">
              <w:rPr>
                <w:rFonts w:cs="Times New Roman"/>
                <w:color w:val="000000"/>
                <w:sz w:val="26"/>
                <w:szCs w:val="26"/>
                <w:lang w:val="vi-VN"/>
              </w:rPr>
              <w:t>Hiển thị tùy chọn thanh toán</w:t>
            </w:r>
          </w:p>
        </w:tc>
        <w:tc>
          <w:tcPr>
            <w:tcW w:w="0" w:type="auto"/>
            <w:vAlign w:val="center"/>
          </w:tcPr>
          <w:p w14:paraId="1C64E2AE" w14:textId="77777777" w:rsidR="00DE5190" w:rsidRPr="00430F9A" w:rsidRDefault="005F1CC1" w:rsidP="00430F9A">
            <w:pPr>
              <w:spacing w:before="120" w:after="120" w:line="324" w:lineRule="auto"/>
              <w:ind w:left="0" w:firstLine="0"/>
              <w:rPr>
                <w:rFonts w:cs="Times New Roman"/>
                <w:color w:val="000000"/>
                <w:sz w:val="26"/>
                <w:szCs w:val="26"/>
                <w:lang w:val="vi-VN"/>
              </w:rPr>
            </w:pPr>
            <w:r w:rsidRPr="00430F9A">
              <w:rPr>
                <w:rFonts w:cs="Times New Roman"/>
                <w:color w:val="000000"/>
                <w:sz w:val="26"/>
                <w:szCs w:val="26"/>
                <w:lang w:val="vi-VN"/>
              </w:rPr>
              <w:t>Hiển thị tùy chọn thanh toán</w:t>
            </w:r>
          </w:p>
        </w:tc>
        <w:tc>
          <w:tcPr>
            <w:tcW w:w="0" w:type="auto"/>
            <w:vAlign w:val="center"/>
          </w:tcPr>
          <w:p w14:paraId="6558ECD3"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007DFE5D" w14:textId="77777777">
        <w:trPr>
          <w:tblCellSpacing w:w="15" w:type="dxa"/>
        </w:trPr>
        <w:tc>
          <w:tcPr>
            <w:tcW w:w="0" w:type="auto"/>
            <w:vAlign w:val="center"/>
          </w:tcPr>
          <w:p w14:paraId="625DE959"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6</w:t>
            </w:r>
          </w:p>
        </w:tc>
        <w:tc>
          <w:tcPr>
            <w:tcW w:w="0" w:type="auto"/>
            <w:vAlign w:val="center"/>
          </w:tcPr>
          <w:p w14:paraId="47CDDFE3"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Nhập thông tin thẻ tín dụng</w:t>
            </w:r>
          </w:p>
        </w:tc>
        <w:tc>
          <w:tcPr>
            <w:tcW w:w="0" w:type="auto"/>
            <w:vAlign w:val="center"/>
          </w:tcPr>
          <w:p w14:paraId="4012D82A" w14:textId="77777777" w:rsidR="00DE5190" w:rsidRPr="00430F9A" w:rsidRDefault="005F1CC1" w:rsidP="00430F9A">
            <w:pPr>
              <w:spacing w:before="120" w:after="120" w:line="324" w:lineRule="auto"/>
              <w:ind w:left="0" w:firstLine="0"/>
              <w:rPr>
                <w:rFonts w:cs="Times New Roman"/>
                <w:color w:val="000000"/>
                <w:sz w:val="26"/>
                <w:szCs w:val="26"/>
                <w:lang w:val="vi-VN"/>
              </w:rPr>
            </w:pPr>
            <w:r w:rsidRPr="00430F9A">
              <w:rPr>
                <w:rFonts w:cs="Times New Roman"/>
                <w:color w:val="000000"/>
                <w:sz w:val="26"/>
                <w:szCs w:val="26"/>
                <w:lang w:val="vi-VN"/>
              </w:rPr>
              <w:t>để trống</w:t>
            </w:r>
          </w:p>
        </w:tc>
        <w:tc>
          <w:tcPr>
            <w:tcW w:w="0" w:type="auto"/>
            <w:vAlign w:val="center"/>
          </w:tcPr>
          <w:p w14:paraId="2DFB8EC9" w14:textId="77777777" w:rsidR="00DE5190" w:rsidRPr="00430F9A" w:rsidRDefault="005F1CC1" w:rsidP="00430F9A">
            <w:pPr>
              <w:spacing w:before="120" w:after="120" w:line="324" w:lineRule="auto"/>
              <w:ind w:left="0" w:firstLine="0"/>
              <w:rPr>
                <w:rFonts w:cs="Times New Roman"/>
                <w:color w:val="000000"/>
                <w:sz w:val="26"/>
                <w:szCs w:val="26"/>
                <w:lang w:val="vi-VN"/>
              </w:rPr>
            </w:pPr>
            <w:r w:rsidRPr="00430F9A">
              <w:rPr>
                <w:rFonts w:cs="Times New Roman"/>
                <w:color w:val="000000"/>
                <w:sz w:val="26"/>
                <w:szCs w:val="26"/>
                <w:lang w:val="vi-VN"/>
              </w:rPr>
              <w:t>Hiển thị thông báo yêu cầu nhập thông tin thanh toán</w:t>
            </w:r>
          </w:p>
        </w:tc>
        <w:tc>
          <w:tcPr>
            <w:tcW w:w="0" w:type="auto"/>
            <w:vAlign w:val="center"/>
          </w:tcPr>
          <w:p w14:paraId="26A19275" w14:textId="77777777" w:rsidR="00DE5190" w:rsidRPr="00430F9A" w:rsidRDefault="005F1CC1" w:rsidP="00430F9A">
            <w:pPr>
              <w:spacing w:before="120" w:after="120" w:line="324" w:lineRule="auto"/>
              <w:ind w:left="0" w:firstLine="0"/>
              <w:rPr>
                <w:rFonts w:cs="Times New Roman"/>
                <w:color w:val="000000"/>
                <w:sz w:val="26"/>
                <w:szCs w:val="26"/>
                <w:lang w:val="vi-VN"/>
              </w:rPr>
            </w:pPr>
            <w:r w:rsidRPr="00430F9A">
              <w:rPr>
                <w:rFonts w:cs="Times New Roman"/>
                <w:color w:val="000000"/>
                <w:sz w:val="26"/>
                <w:szCs w:val="26"/>
                <w:lang w:val="vi-VN"/>
              </w:rPr>
              <w:t>Hiển thị thông báo yêu cầu nhập thông tin thanh toán</w:t>
            </w:r>
          </w:p>
        </w:tc>
        <w:tc>
          <w:tcPr>
            <w:tcW w:w="0" w:type="auto"/>
            <w:vAlign w:val="center"/>
          </w:tcPr>
          <w:p w14:paraId="1F7C5963"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78E0731C" w14:textId="77777777">
        <w:trPr>
          <w:tblCellSpacing w:w="15" w:type="dxa"/>
        </w:trPr>
        <w:tc>
          <w:tcPr>
            <w:tcW w:w="0" w:type="auto"/>
            <w:vAlign w:val="center"/>
          </w:tcPr>
          <w:p w14:paraId="7C93EFA0"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7</w:t>
            </w:r>
          </w:p>
        </w:tc>
        <w:tc>
          <w:tcPr>
            <w:tcW w:w="0" w:type="auto"/>
            <w:vAlign w:val="center"/>
          </w:tcPr>
          <w:p w14:paraId="525CD605"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Nhấn nút "Xác nhận thanh toán"</w:t>
            </w:r>
          </w:p>
        </w:tc>
        <w:tc>
          <w:tcPr>
            <w:tcW w:w="0" w:type="auto"/>
            <w:vAlign w:val="center"/>
          </w:tcPr>
          <w:p w14:paraId="4E8B5DCD"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w:t>
            </w:r>
          </w:p>
        </w:tc>
        <w:tc>
          <w:tcPr>
            <w:tcW w:w="0" w:type="auto"/>
            <w:vAlign w:val="center"/>
          </w:tcPr>
          <w:p w14:paraId="539A4F19"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Thông báo yêu cầu nhập đầy đủ thông tin</w:t>
            </w:r>
          </w:p>
        </w:tc>
        <w:tc>
          <w:tcPr>
            <w:tcW w:w="0" w:type="auto"/>
            <w:vAlign w:val="center"/>
          </w:tcPr>
          <w:p w14:paraId="61D952D0"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Thông báo yêu cầu nhập đầy đủ thông tin</w:t>
            </w:r>
          </w:p>
        </w:tc>
        <w:tc>
          <w:tcPr>
            <w:tcW w:w="0" w:type="auto"/>
            <w:vAlign w:val="center"/>
          </w:tcPr>
          <w:p w14:paraId="694AE282"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bl>
    <w:p w14:paraId="55ACE9DD" w14:textId="77777777" w:rsidR="00DE5190" w:rsidRPr="00430F9A" w:rsidRDefault="00DE5190" w:rsidP="00430F9A">
      <w:pPr>
        <w:tabs>
          <w:tab w:val="left" w:pos="1563"/>
        </w:tabs>
        <w:spacing w:before="120" w:after="120" w:line="324" w:lineRule="auto"/>
        <w:rPr>
          <w:rFonts w:cs="Times New Roman"/>
          <w:sz w:val="26"/>
          <w:szCs w:val="26"/>
          <w:lang w:val="vi-VN"/>
        </w:rPr>
      </w:pPr>
    </w:p>
    <w:p w14:paraId="6594A451" w14:textId="77777777" w:rsidR="00DE5190" w:rsidRPr="00430F9A" w:rsidRDefault="005F1CC1" w:rsidP="00430F9A">
      <w:pPr>
        <w:tabs>
          <w:tab w:val="left" w:pos="1563"/>
        </w:tabs>
        <w:spacing w:before="120" w:after="120" w:line="324" w:lineRule="auto"/>
        <w:ind w:left="0" w:firstLine="0"/>
        <w:rPr>
          <w:rFonts w:cs="Times New Roman"/>
          <w:sz w:val="26"/>
          <w:szCs w:val="26"/>
          <w:lang w:val="vi-VN"/>
        </w:rPr>
      </w:pPr>
      <w:r w:rsidRPr="00430F9A">
        <w:rPr>
          <w:rFonts w:cs="Times New Roman"/>
          <w:b/>
          <w:bCs/>
          <w:sz w:val="26"/>
          <w:szCs w:val="26"/>
          <w:lang w:val="vi-VN"/>
        </w:rPr>
        <w:t xml:space="preserve">Test case 6: </w:t>
      </w:r>
      <w:r w:rsidRPr="00430F9A">
        <w:rPr>
          <w:rFonts w:cs="Times New Roman"/>
          <w:sz w:val="26"/>
          <w:szCs w:val="26"/>
          <w:lang w:val="vi-VN"/>
        </w:rPr>
        <w:t>tiến hành thanh toán khi thông tin thanh toán nhập sai, thông tin giao hàng để trống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4"/>
        <w:gridCol w:w="1430"/>
        <w:gridCol w:w="2316"/>
        <w:gridCol w:w="1929"/>
        <w:gridCol w:w="1929"/>
        <w:gridCol w:w="893"/>
      </w:tblGrid>
      <w:tr w:rsidR="00DE5190" w:rsidRPr="00430F9A" w14:paraId="617EC9A6" w14:textId="77777777">
        <w:trPr>
          <w:tblHeader/>
          <w:tblCellSpacing w:w="15" w:type="dxa"/>
        </w:trPr>
        <w:tc>
          <w:tcPr>
            <w:tcW w:w="0" w:type="auto"/>
            <w:vAlign w:val="center"/>
          </w:tcPr>
          <w:p w14:paraId="127099E2"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Bước</w:t>
            </w:r>
          </w:p>
        </w:tc>
        <w:tc>
          <w:tcPr>
            <w:tcW w:w="0" w:type="auto"/>
            <w:vAlign w:val="center"/>
          </w:tcPr>
          <w:p w14:paraId="04CC4082"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Hành động</w:t>
            </w:r>
          </w:p>
        </w:tc>
        <w:tc>
          <w:tcPr>
            <w:tcW w:w="0" w:type="auto"/>
            <w:vAlign w:val="center"/>
          </w:tcPr>
          <w:p w14:paraId="2AD360B1"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Dữ liệu</w:t>
            </w:r>
          </w:p>
        </w:tc>
        <w:tc>
          <w:tcPr>
            <w:tcW w:w="0" w:type="auto"/>
            <w:vAlign w:val="center"/>
          </w:tcPr>
          <w:p w14:paraId="0A313940"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Kết quả mong muốn</w:t>
            </w:r>
          </w:p>
        </w:tc>
        <w:tc>
          <w:tcPr>
            <w:tcW w:w="0" w:type="auto"/>
            <w:vAlign w:val="center"/>
          </w:tcPr>
          <w:p w14:paraId="1D6E02A6"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Kết quả thực tế</w:t>
            </w:r>
          </w:p>
        </w:tc>
        <w:tc>
          <w:tcPr>
            <w:tcW w:w="0" w:type="auto"/>
            <w:vAlign w:val="center"/>
          </w:tcPr>
          <w:p w14:paraId="20686F33"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Trạng thái</w:t>
            </w:r>
          </w:p>
        </w:tc>
      </w:tr>
      <w:tr w:rsidR="00DE5190" w:rsidRPr="00430F9A" w14:paraId="05A4C90A" w14:textId="77777777">
        <w:trPr>
          <w:tblCellSpacing w:w="15" w:type="dxa"/>
        </w:trPr>
        <w:tc>
          <w:tcPr>
            <w:tcW w:w="0" w:type="auto"/>
            <w:vAlign w:val="center"/>
          </w:tcPr>
          <w:p w14:paraId="580AC224"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lastRenderedPageBreak/>
              <w:t>1</w:t>
            </w:r>
          </w:p>
        </w:tc>
        <w:tc>
          <w:tcPr>
            <w:tcW w:w="0" w:type="auto"/>
            <w:vAlign w:val="center"/>
          </w:tcPr>
          <w:p w14:paraId="2FC6BAF1"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Mở trang giỏ hàng</w:t>
            </w:r>
          </w:p>
        </w:tc>
        <w:tc>
          <w:tcPr>
            <w:tcW w:w="0" w:type="auto"/>
            <w:vAlign w:val="center"/>
          </w:tcPr>
          <w:p w14:paraId="75FE7D8C"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https://crabit.vn/gio-hang</w:t>
            </w:r>
          </w:p>
        </w:tc>
        <w:tc>
          <w:tcPr>
            <w:tcW w:w="0" w:type="auto"/>
            <w:vAlign w:val="center"/>
          </w:tcPr>
          <w:p w14:paraId="3F23676F"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giỏ hàng</w:t>
            </w:r>
          </w:p>
        </w:tc>
        <w:tc>
          <w:tcPr>
            <w:tcW w:w="0" w:type="auto"/>
            <w:vAlign w:val="center"/>
          </w:tcPr>
          <w:p w14:paraId="4C43E5AA"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giỏ hàng</w:t>
            </w:r>
          </w:p>
        </w:tc>
        <w:tc>
          <w:tcPr>
            <w:tcW w:w="0" w:type="auto"/>
            <w:vAlign w:val="center"/>
          </w:tcPr>
          <w:p w14:paraId="63CE8A84"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05EF9492" w14:textId="77777777">
        <w:trPr>
          <w:tblCellSpacing w:w="15" w:type="dxa"/>
        </w:trPr>
        <w:tc>
          <w:tcPr>
            <w:tcW w:w="0" w:type="auto"/>
            <w:vAlign w:val="center"/>
          </w:tcPr>
          <w:p w14:paraId="1DC14B5E"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2</w:t>
            </w:r>
          </w:p>
        </w:tc>
        <w:tc>
          <w:tcPr>
            <w:tcW w:w="0" w:type="auto"/>
            <w:vAlign w:val="center"/>
          </w:tcPr>
          <w:p w14:paraId="1B751A9C"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Kiểm tra giỏ hàng</w:t>
            </w:r>
          </w:p>
        </w:tc>
        <w:tc>
          <w:tcPr>
            <w:tcW w:w="0" w:type="auto"/>
            <w:vAlign w:val="center"/>
          </w:tcPr>
          <w:p w14:paraId="768A94C1"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Đã thêm sản phẩm</w:t>
            </w:r>
          </w:p>
        </w:tc>
        <w:tc>
          <w:tcPr>
            <w:tcW w:w="0" w:type="auto"/>
            <w:vAlign w:val="center"/>
          </w:tcPr>
          <w:p w14:paraId="3D79B842"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sản phẩm đã thêm</w:t>
            </w:r>
          </w:p>
        </w:tc>
        <w:tc>
          <w:tcPr>
            <w:tcW w:w="0" w:type="auto"/>
            <w:vAlign w:val="center"/>
          </w:tcPr>
          <w:p w14:paraId="019E9778"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sản phẩm đã thêm</w:t>
            </w:r>
          </w:p>
        </w:tc>
        <w:tc>
          <w:tcPr>
            <w:tcW w:w="0" w:type="auto"/>
            <w:vAlign w:val="center"/>
          </w:tcPr>
          <w:p w14:paraId="3C2581C1"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1B86FDD2" w14:textId="77777777">
        <w:trPr>
          <w:tblCellSpacing w:w="15" w:type="dxa"/>
        </w:trPr>
        <w:tc>
          <w:tcPr>
            <w:tcW w:w="0" w:type="auto"/>
            <w:vAlign w:val="center"/>
          </w:tcPr>
          <w:p w14:paraId="5323609B"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3</w:t>
            </w:r>
          </w:p>
        </w:tc>
        <w:tc>
          <w:tcPr>
            <w:tcW w:w="0" w:type="auto"/>
            <w:vAlign w:val="center"/>
          </w:tcPr>
          <w:p w14:paraId="0F3E03A9"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Nhấn nút "Tiến hành thanh toán"</w:t>
            </w:r>
          </w:p>
        </w:tc>
        <w:tc>
          <w:tcPr>
            <w:tcW w:w="0" w:type="auto"/>
            <w:vAlign w:val="center"/>
          </w:tcPr>
          <w:p w14:paraId="591F2CB4"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w:t>
            </w:r>
          </w:p>
        </w:tc>
        <w:tc>
          <w:tcPr>
            <w:tcW w:w="0" w:type="auto"/>
            <w:vAlign w:val="center"/>
          </w:tcPr>
          <w:p w14:paraId="1C02EC14"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Chuyển đến trang thanh toán</w:t>
            </w:r>
          </w:p>
        </w:tc>
        <w:tc>
          <w:tcPr>
            <w:tcW w:w="0" w:type="auto"/>
            <w:vAlign w:val="center"/>
          </w:tcPr>
          <w:p w14:paraId="37278A51"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Chuyển đến trang thanh toán</w:t>
            </w:r>
          </w:p>
        </w:tc>
        <w:tc>
          <w:tcPr>
            <w:tcW w:w="0" w:type="auto"/>
            <w:vAlign w:val="center"/>
          </w:tcPr>
          <w:p w14:paraId="02F2111B"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036262AE" w14:textId="77777777">
        <w:trPr>
          <w:tblCellSpacing w:w="15" w:type="dxa"/>
        </w:trPr>
        <w:tc>
          <w:tcPr>
            <w:tcW w:w="0" w:type="auto"/>
            <w:vAlign w:val="center"/>
          </w:tcPr>
          <w:p w14:paraId="24C41FEF"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4</w:t>
            </w:r>
          </w:p>
        </w:tc>
        <w:tc>
          <w:tcPr>
            <w:tcW w:w="0" w:type="auto"/>
            <w:vAlign w:val="center"/>
          </w:tcPr>
          <w:p w14:paraId="1309D89D"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Nhập thông tin giao hàng</w:t>
            </w:r>
          </w:p>
        </w:tc>
        <w:tc>
          <w:tcPr>
            <w:tcW w:w="0" w:type="auto"/>
            <w:vAlign w:val="center"/>
          </w:tcPr>
          <w:p w14:paraId="7BC7A8C4" w14:textId="77777777" w:rsidR="00DE5190" w:rsidRPr="00430F9A" w:rsidRDefault="005F1CC1" w:rsidP="00430F9A">
            <w:pPr>
              <w:spacing w:before="120" w:after="120" w:line="324" w:lineRule="auto"/>
              <w:ind w:left="0" w:firstLine="0"/>
              <w:rPr>
                <w:rFonts w:cs="Times New Roman"/>
                <w:color w:val="000000"/>
                <w:sz w:val="26"/>
                <w:szCs w:val="26"/>
                <w:lang w:val="vi-VN"/>
              </w:rPr>
            </w:pPr>
            <w:r w:rsidRPr="00430F9A">
              <w:rPr>
                <w:rFonts w:cs="Times New Roman"/>
                <w:color w:val="000000"/>
                <w:sz w:val="26"/>
                <w:szCs w:val="26"/>
                <w:lang w:val="vi-VN"/>
              </w:rPr>
              <w:t>để trống</w:t>
            </w:r>
          </w:p>
        </w:tc>
        <w:tc>
          <w:tcPr>
            <w:tcW w:w="0" w:type="auto"/>
            <w:vAlign w:val="center"/>
          </w:tcPr>
          <w:p w14:paraId="35A26E13" w14:textId="77777777" w:rsidR="00DE5190" w:rsidRPr="00430F9A" w:rsidRDefault="005F1CC1" w:rsidP="00430F9A">
            <w:pPr>
              <w:spacing w:before="120" w:after="120" w:line="324" w:lineRule="auto"/>
              <w:ind w:left="0" w:firstLine="0"/>
              <w:rPr>
                <w:rFonts w:cs="Times New Roman"/>
                <w:color w:val="000000"/>
                <w:sz w:val="26"/>
                <w:szCs w:val="26"/>
                <w:lang w:val="vi-VN"/>
              </w:rPr>
            </w:pPr>
            <w:r w:rsidRPr="00430F9A">
              <w:rPr>
                <w:rFonts w:cs="Times New Roman"/>
                <w:color w:val="000000"/>
                <w:sz w:val="26"/>
                <w:szCs w:val="26"/>
                <w:lang w:val="vi-VN"/>
              </w:rPr>
              <w:t>Hiển thị thông báo yêu cầu nhập thông tin giao hàng</w:t>
            </w:r>
          </w:p>
        </w:tc>
        <w:tc>
          <w:tcPr>
            <w:tcW w:w="0" w:type="auto"/>
            <w:vAlign w:val="center"/>
          </w:tcPr>
          <w:p w14:paraId="3365A6F2" w14:textId="77777777" w:rsidR="00DE5190" w:rsidRPr="00430F9A" w:rsidRDefault="005F1CC1" w:rsidP="00430F9A">
            <w:pPr>
              <w:spacing w:before="120" w:after="120" w:line="324" w:lineRule="auto"/>
              <w:ind w:left="0" w:firstLine="0"/>
              <w:rPr>
                <w:rFonts w:cs="Times New Roman"/>
                <w:color w:val="000000"/>
                <w:sz w:val="26"/>
                <w:szCs w:val="26"/>
                <w:lang w:val="vi-VN"/>
              </w:rPr>
            </w:pPr>
            <w:r w:rsidRPr="00430F9A">
              <w:rPr>
                <w:rFonts w:cs="Times New Roman"/>
                <w:color w:val="000000"/>
                <w:sz w:val="26"/>
                <w:szCs w:val="26"/>
                <w:lang w:val="vi-VN"/>
              </w:rPr>
              <w:t>Hiển thị thông báo yêu cầu nhập thông tin giao hàng</w:t>
            </w:r>
          </w:p>
        </w:tc>
        <w:tc>
          <w:tcPr>
            <w:tcW w:w="0" w:type="auto"/>
            <w:vAlign w:val="center"/>
          </w:tcPr>
          <w:p w14:paraId="5DC255CC"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69A23568" w14:textId="77777777">
        <w:trPr>
          <w:tblCellSpacing w:w="15" w:type="dxa"/>
        </w:trPr>
        <w:tc>
          <w:tcPr>
            <w:tcW w:w="0" w:type="auto"/>
            <w:vAlign w:val="center"/>
          </w:tcPr>
          <w:p w14:paraId="70707271"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5</w:t>
            </w:r>
          </w:p>
        </w:tc>
        <w:tc>
          <w:tcPr>
            <w:tcW w:w="0" w:type="auto"/>
            <w:vAlign w:val="center"/>
          </w:tcPr>
          <w:p w14:paraId="24E352F6"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Chọn phương thức thanh toán</w:t>
            </w:r>
          </w:p>
        </w:tc>
        <w:tc>
          <w:tcPr>
            <w:tcW w:w="0" w:type="auto"/>
            <w:vAlign w:val="center"/>
          </w:tcPr>
          <w:p w14:paraId="3FF26F39"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Thẻ tín dụng</w:t>
            </w:r>
          </w:p>
        </w:tc>
        <w:tc>
          <w:tcPr>
            <w:tcW w:w="0" w:type="auto"/>
            <w:vAlign w:val="center"/>
          </w:tcPr>
          <w:p w14:paraId="52A1BEF7"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tùy chọn thanh toán</w:t>
            </w:r>
          </w:p>
        </w:tc>
        <w:tc>
          <w:tcPr>
            <w:tcW w:w="0" w:type="auto"/>
            <w:vAlign w:val="center"/>
          </w:tcPr>
          <w:p w14:paraId="2227DABB"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tùy chọn thanh toán</w:t>
            </w:r>
          </w:p>
        </w:tc>
        <w:tc>
          <w:tcPr>
            <w:tcW w:w="0" w:type="auto"/>
            <w:vAlign w:val="center"/>
          </w:tcPr>
          <w:p w14:paraId="6DFEF8F8"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788DF338" w14:textId="77777777">
        <w:trPr>
          <w:tblCellSpacing w:w="15" w:type="dxa"/>
        </w:trPr>
        <w:tc>
          <w:tcPr>
            <w:tcW w:w="0" w:type="auto"/>
            <w:vAlign w:val="center"/>
          </w:tcPr>
          <w:p w14:paraId="0EE7C59A"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6</w:t>
            </w:r>
          </w:p>
        </w:tc>
        <w:tc>
          <w:tcPr>
            <w:tcW w:w="0" w:type="auto"/>
            <w:vAlign w:val="center"/>
          </w:tcPr>
          <w:p w14:paraId="6C947138"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Nhập thông tin thẻ tín dụng</w:t>
            </w:r>
          </w:p>
        </w:tc>
        <w:tc>
          <w:tcPr>
            <w:tcW w:w="0" w:type="auto"/>
            <w:vAlign w:val="center"/>
          </w:tcPr>
          <w:p w14:paraId="15C86E1A" w14:textId="77777777" w:rsidR="00DE5190" w:rsidRPr="00430F9A" w:rsidRDefault="005F1CC1" w:rsidP="00430F9A">
            <w:pPr>
              <w:spacing w:before="120" w:after="120" w:line="324" w:lineRule="auto"/>
              <w:ind w:left="0" w:firstLine="0"/>
              <w:rPr>
                <w:rFonts w:cs="Times New Roman"/>
                <w:color w:val="000000"/>
                <w:sz w:val="26"/>
                <w:szCs w:val="26"/>
                <w:lang w:val="vi-VN"/>
              </w:rPr>
            </w:pPr>
            <w:r w:rsidRPr="00430F9A">
              <w:rPr>
                <w:rFonts w:cs="Times New Roman"/>
                <w:color w:val="000000"/>
                <w:sz w:val="26"/>
                <w:szCs w:val="26"/>
                <w:lang w:val="vi-VN"/>
              </w:rPr>
              <w:t>nhập sai</w:t>
            </w:r>
          </w:p>
        </w:tc>
        <w:tc>
          <w:tcPr>
            <w:tcW w:w="0" w:type="auto"/>
            <w:vAlign w:val="center"/>
          </w:tcPr>
          <w:p w14:paraId="45349F8E" w14:textId="77777777" w:rsidR="00DE5190" w:rsidRPr="00430F9A" w:rsidRDefault="005F1CC1" w:rsidP="00430F9A">
            <w:pPr>
              <w:spacing w:before="120" w:after="120" w:line="324" w:lineRule="auto"/>
              <w:ind w:left="0" w:firstLine="0"/>
              <w:rPr>
                <w:rFonts w:cs="Times New Roman"/>
                <w:color w:val="000000"/>
                <w:sz w:val="26"/>
                <w:szCs w:val="26"/>
                <w:lang w:val="vi-VN"/>
              </w:rPr>
            </w:pPr>
            <w:r w:rsidRPr="00430F9A">
              <w:rPr>
                <w:rFonts w:cs="Times New Roman"/>
                <w:color w:val="000000"/>
                <w:sz w:val="26"/>
                <w:szCs w:val="26"/>
                <w:lang w:val="vi-VN"/>
              </w:rPr>
              <w:t>hiển thị thông báo yêu cầu nhập đủ thông tin thanh toán</w:t>
            </w:r>
          </w:p>
        </w:tc>
        <w:tc>
          <w:tcPr>
            <w:tcW w:w="0" w:type="auto"/>
            <w:vAlign w:val="center"/>
          </w:tcPr>
          <w:p w14:paraId="0ED9E8B3" w14:textId="77777777" w:rsidR="00DE5190" w:rsidRPr="00430F9A" w:rsidRDefault="005F1CC1" w:rsidP="00430F9A">
            <w:pPr>
              <w:spacing w:before="120" w:after="120" w:line="324" w:lineRule="auto"/>
              <w:ind w:left="0" w:firstLine="0"/>
              <w:rPr>
                <w:rFonts w:cs="Times New Roman"/>
                <w:color w:val="000000"/>
                <w:sz w:val="26"/>
                <w:szCs w:val="26"/>
                <w:lang w:val="vi-VN"/>
              </w:rPr>
            </w:pPr>
            <w:r w:rsidRPr="00430F9A">
              <w:rPr>
                <w:rFonts w:cs="Times New Roman"/>
                <w:color w:val="000000"/>
                <w:sz w:val="26"/>
                <w:szCs w:val="26"/>
                <w:lang w:val="vi-VN"/>
              </w:rPr>
              <w:t>hiển thị thông báo yêu cầu nhập đủ thông tin thanh toán</w:t>
            </w:r>
          </w:p>
        </w:tc>
        <w:tc>
          <w:tcPr>
            <w:tcW w:w="0" w:type="auto"/>
            <w:vAlign w:val="center"/>
          </w:tcPr>
          <w:p w14:paraId="58C0D3E6"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008A3747" w14:textId="77777777">
        <w:trPr>
          <w:tblCellSpacing w:w="15" w:type="dxa"/>
        </w:trPr>
        <w:tc>
          <w:tcPr>
            <w:tcW w:w="0" w:type="auto"/>
            <w:vAlign w:val="center"/>
          </w:tcPr>
          <w:p w14:paraId="78B8B549"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7</w:t>
            </w:r>
          </w:p>
        </w:tc>
        <w:tc>
          <w:tcPr>
            <w:tcW w:w="0" w:type="auto"/>
            <w:vAlign w:val="center"/>
          </w:tcPr>
          <w:p w14:paraId="610F9ACB"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Nhấn nút "Xác nhận thanh toán"</w:t>
            </w:r>
          </w:p>
        </w:tc>
        <w:tc>
          <w:tcPr>
            <w:tcW w:w="0" w:type="auto"/>
            <w:vAlign w:val="center"/>
          </w:tcPr>
          <w:p w14:paraId="2EB23F87" w14:textId="77777777" w:rsidR="00DE5190" w:rsidRPr="00430F9A" w:rsidRDefault="005F1CC1" w:rsidP="00430F9A">
            <w:pPr>
              <w:spacing w:before="120" w:after="120" w:line="324" w:lineRule="auto"/>
              <w:rPr>
                <w:rFonts w:cs="Times New Roman"/>
                <w:color w:val="000000"/>
                <w:sz w:val="26"/>
                <w:szCs w:val="26"/>
              </w:rPr>
            </w:pPr>
            <w:r w:rsidRPr="00430F9A">
              <w:rPr>
                <w:rFonts w:cs="Times New Roman"/>
                <w:color w:val="000000"/>
                <w:sz w:val="26"/>
                <w:szCs w:val="26"/>
              </w:rPr>
              <w:t>-</w:t>
            </w:r>
          </w:p>
        </w:tc>
        <w:tc>
          <w:tcPr>
            <w:tcW w:w="0" w:type="auto"/>
            <w:vAlign w:val="center"/>
          </w:tcPr>
          <w:p w14:paraId="073BF976"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lang w:val="vi-VN"/>
              </w:rPr>
              <w:t>hiển thị thông báo yêu cầu nhập đủ thông tin thanh toán</w:t>
            </w:r>
          </w:p>
        </w:tc>
        <w:tc>
          <w:tcPr>
            <w:tcW w:w="0" w:type="auto"/>
            <w:vAlign w:val="center"/>
          </w:tcPr>
          <w:p w14:paraId="22DDC80F"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lang w:val="vi-VN"/>
              </w:rPr>
              <w:t>hiển thị thông báo yêu cầu nhập đủ thông tin thanh toán</w:t>
            </w:r>
          </w:p>
        </w:tc>
        <w:tc>
          <w:tcPr>
            <w:tcW w:w="0" w:type="auto"/>
            <w:vAlign w:val="center"/>
          </w:tcPr>
          <w:p w14:paraId="3150B706"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bl>
    <w:p w14:paraId="517746F4" w14:textId="77777777" w:rsidR="00DE5190" w:rsidRPr="00430F9A" w:rsidRDefault="00DE5190" w:rsidP="00430F9A">
      <w:pPr>
        <w:tabs>
          <w:tab w:val="left" w:pos="1563"/>
        </w:tabs>
        <w:spacing w:before="120" w:after="120" w:line="324" w:lineRule="auto"/>
        <w:rPr>
          <w:rFonts w:cs="Times New Roman"/>
          <w:sz w:val="26"/>
          <w:szCs w:val="26"/>
          <w:lang w:val="vi-VN"/>
        </w:rPr>
      </w:pPr>
    </w:p>
    <w:p w14:paraId="67E9E644" w14:textId="77777777" w:rsidR="00DE5190" w:rsidRPr="00430F9A" w:rsidRDefault="005F1CC1" w:rsidP="00430F9A">
      <w:pPr>
        <w:tabs>
          <w:tab w:val="left" w:pos="1563"/>
        </w:tabs>
        <w:spacing w:before="120" w:after="120" w:line="324" w:lineRule="auto"/>
        <w:rPr>
          <w:rFonts w:cs="Times New Roman"/>
          <w:sz w:val="26"/>
          <w:szCs w:val="26"/>
          <w:lang w:val="vi-VN"/>
        </w:rPr>
      </w:pPr>
      <w:r w:rsidRPr="00430F9A">
        <w:rPr>
          <w:rFonts w:cs="Times New Roman"/>
          <w:b/>
          <w:bCs/>
          <w:sz w:val="26"/>
          <w:szCs w:val="26"/>
          <w:lang w:val="vi-VN"/>
        </w:rPr>
        <w:t>Test case 7:</w:t>
      </w:r>
      <w:r w:rsidRPr="00430F9A">
        <w:rPr>
          <w:rFonts w:cs="Times New Roman"/>
          <w:sz w:val="26"/>
          <w:szCs w:val="26"/>
          <w:lang w:val="vi-VN"/>
        </w:rPr>
        <w:t xml:space="preserve"> tiến hành thanh toán khi thông tin giao hàng nhập sai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4"/>
        <w:gridCol w:w="1141"/>
        <w:gridCol w:w="2741"/>
        <w:gridCol w:w="1874"/>
        <w:gridCol w:w="1874"/>
        <w:gridCol w:w="867"/>
      </w:tblGrid>
      <w:tr w:rsidR="00DE5190" w:rsidRPr="00430F9A" w14:paraId="7D1805FA" w14:textId="77777777">
        <w:trPr>
          <w:tblHeader/>
          <w:tblCellSpacing w:w="15" w:type="dxa"/>
        </w:trPr>
        <w:tc>
          <w:tcPr>
            <w:tcW w:w="0" w:type="auto"/>
            <w:vAlign w:val="center"/>
          </w:tcPr>
          <w:p w14:paraId="1333AC07"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lastRenderedPageBreak/>
              <w:t>Bước</w:t>
            </w:r>
          </w:p>
        </w:tc>
        <w:tc>
          <w:tcPr>
            <w:tcW w:w="0" w:type="auto"/>
            <w:vAlign w:val="center"/>
          </w:tcPr>
          <w:p w14:paraId="405B3C8B"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Hành động</w:t>
            </w:r>
          </w:p>
        </w:tc>
        <w:tc>
          <w:tcPr>
            <w:tcW w:w="0" w:type="auto"/>
            <w:vAlign w:val="center"/>
          </w:tcPr>
          <w:p w14:paraId="072E7C96"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Dữ liệu</w:t>
            </w:r>
          </w:p>
        </w:tc>
        <w:tc>
          <w:tcPr>
            <w:tcW w:w="0" w:type="auto"/>
            <w:vAlign w:val="center"/>
          </w:tcPr>
          <w:p w14:paraId="1D6E4309"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Kết quả mong muốn</w:t>
            </w:r>
          </w:p>
        </w:tc>
        <w:tc>
          <w:tcPr>
            <w:tcW w:w="0" w:type="auto"/>
            <w:vAlign w:val="center"/>
          </w:tcPr>
          <w:p w14:paraId="2A0E811E"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Kết quả thực tế</w:t>
            </w:r>
          </w:p>
        </w:tc>
        <w:tc>
          <w:tcPr>
            <w:tcW w:w="0" w:type="auto"/>
            <w:vAlign w:val="center"/>
          </w:tcPr>
          <w:p w14:paraId="097C355E"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Trạng thái</w:t>
            </w:r>
          </w:p>
        </w:tc>
      </w:tr>
      <w:tr w:rsidR="00DE5190" w:rsidRPr="00430F9A" w14:paraId="4A648B4C" w14:textId="77777777">
        <w:trPr>
          <w:tblCellSpacing w:w="15" w:type="dxa"/>
        </w:trPr>
        <w:tc>
          <w:tcPr>
            <w:tcW w:w="0" w:type="auto"/>
            <w:vAlign w:val="center"/>
          </w:tcPr>
          <w:p w14:paraId="1DAA35D1"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1</w:t>
            </w:r>
          </w:p>
        </w:tc>
        <w:tc>
          <w:tcPr>
            <w:tcW w:w="0" w:type="auto"/>
            <w:vAlign w:val="center"/>
          </w:tcPr>
          <w:p w14:paraId="25DF5F48"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Mở trang giỏ hàng</w:t>
            </w:r>
          </w:p>
        </w:tc>
        <w:tc>
          <w:tcPr>
            <w:tcW w:w="0" w:type="auto"/>
            <w:vAlign w:val="center"/>
          </w:tcPr>
          <w:p w14:paraId="05570428"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https://crabit.vn/gio-hang</w:t>
            </w:r>
          </w:p>
        </w:tc>
        <w:tc>
          <w:tcPr>
            <w:tcW w:w="0" w:type="auto"/>
            <w:vAlign w:val="center"/>
          </w:tcPr>
          <w:p w14:paraId="76473271"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giỏ hàng</w:t>
            </w:r>
          </w:p>
        </w:tc>
        <w:tc>
          <w:tcPr>
            <w:tcW w:w="0" w:type="auto"/>
            <w:vAlign w:val="center"/>
          </w:tcPr>
          <w:p w14:paraId="246716EF"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giỏ hàng</w:t>
            </w:r>
          </w:p>
        </w:tc>
        <w:tc>
          <w:tcPr>
            <w:tcW w:w="0" w:type="auto"/>
            <w:vAlign w:val="center"/>
          </w:tcPr>
          <w:p w14:paraId="21E7884C"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536195AE" w14:textId="77777777">
        <w:trPr>
          <w:tblCellSpacing w:w="15" w:type="dxa"/>
        </w:trPr>
        <w:tc>
          <w:tcPr>
            <w:tcW w:w="0" w:type="auto"/>
            <w:vAlign w:val="center"/>
          </w:tcPr>
          <w:p w14:paraId="0E40CB96"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2</w:t>
            </w:r>
          </w:p>
        </w:tc>
        <w:tc>
          <w:tcPr>
            <w:tcW w:w="0" w:type="auto"/>
            <w:vAlign w:val="center"/>
          </w:tcPr>
          <w:p w14:paraId="66CEFF53"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Kiểm tra giỏ hàng</w:t>
            </w:r>
          </w:p>
        </w:tc>
        <w:tc>
          <w:tcPr>
            <w:tcW w:w="0" w:type="auto"/>
            <w:vAlign w:val="center"/>
          </w:tcPr>
          <w:p w14:paraId="2E25F815"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Đã thêm sản phẩm</w:t>
            </w:r>
          </w:p>
        </w:tc>
        <w:tc>
          <w:tcPr>
            <w:tcW w:w="0" w:type="auto"/>
            <w:vAlign w:val="center"/>
          </w:tcPr>
          <w:p w14:paraId="01AB0ACF"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sản phẩm đã thêm</w:t>
            </w:r>
          </w:p>
        </w:tc>
        <w:tc>
          <w:tcPr>
            <w:tcW w:w="0" w:type="auto"/>
            <w:vAlign w:val="center"/>
          </w:tcPr>
          <w:p w14:paraId="19CA5E20"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sản phẩm đã thêm</w:t>
            </w:r>
          </w:p>
        </w:tc>
        <w:tc>
          <w:tcPr>
            <w:tcW w:w="0" w:type="auto"/>
            <w:vAlign w:val="center"/>
          </w:tcPr>
          <w:p w14:paraId="0389AA94"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5089C09D" w14:textId="77777777">
        <w:trPr>
          <w:tblCellSpacing w:w="15" w:type="dxa"/>
        </w:trPr>
        <w:tc>
          <w:tcPr>
            <w:tcW w:w="0" w:type="auto"/>
            <w:vAlign w:val="center"/>
          </w:tcPr>
          <w:p w14:paraId="61B80A9A"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3</w:t>
            </w:r>
          </w:p>
        </w:tc>
        <w:tc>
          <w:tcPr>
            <w:tcW w:w="0" w:type="auto"/>
            <w:vAlign w:val="center"/>
          </w:tcPr>
          <w:p w14:paraId="6C7BA057"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Nhấn nút "Tiến hành thanh toán"</w:t>
            </w:r>
          </w:p>
        </w:tc>
        <w:tc>
          <w:tcPr>
            <w:tcW w:w="0" w:type="auto"/>
            <w:vAlign w:val="center"/>
          </w:tcPr>
          <w:p w14:paraId="5DC3271C"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w:t>
            </w:r>
          </w:p>
        </w:tc>
        <w:tc>
          <w:tcPr>
            <w:tcW w:w="0" w:type="auto"/>
            <w:vAlign w:val="center"/>
          </w:tcPr>
          <w:p w14:paraId="22C0409B"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Chuyển đến trang thanh toán</w:t>
            </w:r>
          </w:p>
        </w:tc>
        <w:tc>
          <w:tcPr>
            <w:tcW w:w="0" w:type="auto"/>
            <w:vAlign w:val="center"/>
          </w:tcPr>
          <w:p w14:paraId="447B2F35"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Chuyển đến trang thanh toán</w:t>
            </w:r>
          </w:p>
        </w:tc>
        <w:tc>
          <w:tcPr>
            <w:tcW w:w="0" w:type="auto"/>
            <w:vAlign w:val="center"/>
          </w:tcPr>
          <w:p w14:paraId="44CEE73C"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7A2634DA" w14:textId="77777777">
        <w:trPr>
          <w:tblCellSpacing w:w="15" w:type="dxa"/>
        </w:trPr>
        <w:tc>
          <w:tcPr>
            <w:tcW w:w="0" w:type="auto"/>
            <w:vAlign w:val="center"/>
          </w:tcPr>
          <w:p w14:paraId="4FAF1C61"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4</w:t>
            </w:r>
          </w:p>
        </w:tc>
        <w:tc>
          <w:tcPr>
            <w:tcW w:w="0" w:type="auto"/>
            <w:vAlign w:val="center"/>
          </w:tcPr>
          <w:p w14:paraId="0BE08ACF"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Nhập thông tin giao hàng</w:t>
            </w:r>
          </w:p>
        </w:tc>
        <w:tc>
          <w:tcPr>
            <w:tcW w:w="0" w:type="auto"/>
            <w:vAlign w:val="center"/>
          </w:tcPr>
          <w:p w14:paraId="4039EB4F" w14:textId="77777777" w:rsidR="00DE5190" w:rsidRPr="00430F9A" w:rsidRDefault="005F1CC1" w:rsidP="00430F9A">
            <w:pPr>
              <w:spacing w:before="120" w:after="120" w:line="324" w:lineRule="auto"/>
              <w:ind w:left="0" w:firstLine="0"/>
              <w:rPr>
                <w:rFonts w:cs="Times New Roman"/>
                <w:color w:val="000000"/>
                <w:sz w:val="26"/>
                <w:szCs w:val="26"/>
                <w:lang w:val="vi-VN"/>
              </w:rPr>
            </w:pPr>
            <w:r w:rsidRPr="00430F9A">
              <w:rPr>
                <w:rFonts w:cs="Times New Roman"/>
                <w:color w:val="000000"/>
                <w:sz w:val="26"/>
                <w:szCs w:val="26"/>
                <w:lang w:val="vi-VN"/>
              </w:rPr>
              <w:t>nhập sai</w:t>
            </w:r>
          </w:p>
        </w:tc>
        <w:tc>
          <w:tcPr>
            <w:tcW w:w="0" w:type="auto"/>
            <w:vAlign w:val="center"/>
          </w:tcPr>
          <w:p w14:paraId="090513D0" w14:textId="77777777" w:rsidR="00DE5190" w:rsidRPr="00430F9A" w:rsidRDefault="005F1CC1" w:rsidP="00430F9A">
            <w:pPr>
              <w:spacing w:before="120" w:after="120" w:line="324" w:lineRule="auto"/>
              <w:ind w:left="0" w:firstLine="0"/>
              <w:rPr>
                <w:rFonts w:cs="Times New Roman"/>
                <w:color w:val="000000"/>
                <w:sz w:val="26"/>
                <w:szCs w:val="26"/>
                <w:lang w:val="vi-VN"/>
              </w:rPr>
            </w:pPr>
            <w:r w:rsidRPr="00430F9A">
              <w:rPr>
                <w:rFonts w:cs="Times New Roman"/>
                <w:color w:val="000000"/>
                <w:sz w:val="26"/>
                <w:szCs w:val="26"/>
                <w:lang w:val="vi-VN"/>
              </w:rPr>
              <w:t>hiển thị thông báo lỗi về thông tin giao hàng không hợp lệ.</w:t>
            </w:r>
          </w:p>
        </w:tc>
        <w:tc>
          <w:tcPr>
            <w:tcW w:w="0" w:type="auto"/>
            <w:vAlign w:val="center"/>
          </w:tcPr>
          <w:p w14:paraId="22D5CB6F" w14:textId="77777777" w:rsidR="00DE5190" w:rsidRPr="00430F9A" w:rsidRDefault="005F1CC1" w:rsidP="00430F9A">
            <w:pPr>
              <w:spacing w:before="120" w:after="120" w:line="324" w:lineRule="auto"/>
              <w:ind w:left="0" w:firstLine="0"/>
              <w:rPr>
                <w:rFonts w:cs="Times New Roman"/>
                <w:color w:val="000000"/>
                <w:sz w:val="26"/>
                <w:szCs w:val="26"/>
                <w:lang w:val="vi-VN"/>
              </w:rPr>
            </w:pPr>
            <w:r w:rsidRPr="00430F9A">
              <w:rPr>
                <w:rFonts w:cs="Times New Roman"/>
                <w:color w:val="000000"/>
                <w:sz w:val="26"/>
                <w:szCs w:val="26"/>
                <w:lang w:val="vi-VN"/>
              </w:rPr>
              <w:t>hiển thị thông báo lỗi về thông tin giao hàng không hợp lệ.</w:t>
            </w:r>
          </w:p>
        </w:tc>
        <w:tc>
          <w:tcPr>
            <w:tcW w:w="0" w:type="auto"/>
            <w:vAlign w:val="center"/>
          </w:tcPr>
          <w:p w14:paraId="7EEA35FD"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3B507CED" w14:textId="77777777">
        <w:trPr>
          <w:tblCellSpacing w:w="15" w:type="dxa"/>
        </w:trPr>
        <w:tc>
          <w:tcPr>
            <w:tcW w:w="0" w:type="auto"/>
            <w:vAlign w:val="center"/>
          </w:tcPr>
          <w:p w14:paraId="26C67879"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5</w:t>
            </w:r>
          </w:p>
        </w:tc>
        <w:tc>
          <w:tcPr>
            <w:tcW w:w="0" w:type="auto"/>
            <w:vAlign w:val="center"/>
          </w:tcPr>
          <w:p w14:paraId="27087561"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Nhập thông tin thẻ tín dụng</w:t>
            </w:r>
          </w:p>
        </w:tc>
        <w:tc>
          <w:tcPr>
            <w:tcW w:w="0" w:type="auto"/>
            <w:vAlign w:val="center"/>
          </w:tcPr>
          <w:p w14:paraId="0A8BBF4B"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Số thẻ: 4111111111111111, HSD: 12/25, CVV: 123</w:t>
            </w:r>
          </w:p>
        </w:tc>
        <w:tc>
          <w:tcPr>
            <w:tcW w:w="0" w:type="auto"/>
            <w:vAlign w:val="center"/>
          </w:tcPr>
          <w:p w14:paraId="2E364470" w14:textId="77777777" w:rsidR="00DE5190" w:rsidRPr="00430F9A" w:rsidRDefault="005F1CC1" w:rsidP="00430F9A">
            <w:pPr>
              <w:spacing w:before="120" w:after="120" w:line="324" w:lineRule="auto"/>
              <w:rPr>
                <w:rFonts w:cs="Times New Roman"/>
                <w:color w:val="000000"/>
                <w:sz w:val="26"/>
                <w:szCs w:val="26"/>
              </w:rPr>
            </w:pPr>
            <w:r w:rsidRPr="00430F9A">
              <w:rPr>
                <w:rFonts w:cs="Times New Roman"/>
                <w:color w:val="000000"/>
                <w:sz w:val="26"/>
                <w:szCs w:val="26"/>
              </w:rPr>
              <w:t>-</w:t>
            </w:r>
          </w:p>
        </w:tc>
        <w:tc>
          <w:tcPr>
            <w:tcW w:w="0" w:type="auto"/>
            <w:vAlign w:val="center"/>
          </w:tcPr>
          <w:p w14:paraId="72EC4C42" w14:textId="77777777" w:rsidR="00DE5190" w:rsidRPr="00430F9A" w:rsidRDefault="005F1CC1" w:rsidP="00430F9A">
            <w:pPr>
              <w:spacing w:before="120" w:after="120" w:line="324" w:lineRule="auto"/>
              <w:rPr>
                <w:rFonts w:cs="Times New Roman"/>
                <w:color w:val="000000"/>
                <w:sz w:val="26"/>
                <w:szCs w:val="26"/>
              </w:rPr>
            </w:pPr>
            <w:r w:rsidRPr="00430F9A">
              <w:rPr>
                <w:rFonts w:cs="Times New Roman"/>
                <w:color w:val="000000"/>
                <w:sz w:val="26"/>
                <w:szCs w:val="26"/>
              </w:rPr>
              <w:t>-</w:t>
            </w:r>
          </w:p>
        </w:tc>
        <w:tc>
          <w:tcPr>
            <w:tcW w:w="0" w:type="auto"/>
            <w:vAlign w:val="center"/>
          </w:tcPr>
          <w:p w14:paraId="6E367C6E"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6075BC8A" w14:textId="77777777">
        <w:trPr>
          <w:tblCellSpacing w:w="15" w:type="dxa"/>
        </w:trPr>
        <w:tc>
          <w:tcPr>
            <w:tcW w:w="0" w:type="auto"/>
            <w:vAlign w:val="center"/>
          </w:tcPr>
          <w:p w14:paraId="19D55868"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6</w:t>
            </w:r>
          </w:p>
        </w:tc>
        <w:tc>
          <w:tcPr>
            <w:tcW w:w="0" w:type="auto"/>
            <w:vAlign w:val="center"/>
          </w:tcPr>
          <w:p w14:paraId="28AD4C20"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Nhấn nút "Xác nhận thanh toán"</w:t>
            </w:r>
          </w:p>
        </w:tc>
        <w:tc>
          <w:tcPr>
            <w:tcW w:w="0" w:type="auto"/>
            <w:vAlign w:val="center"/>
          </w:tcPr>
          <w:p w14:paraId="1B4E1FE6" w14:textId="77777777" w:rsidR="00DE5190" w:rsidRPr="00430F9A" w:rsidRDefault="005F1CC1" w:rsidP="00430F9A">
            <w:pPr>
              <w:spacing w:before="120" w:after="120" w:line="324" w:lineRule="auto"/>
              <w:rPr>
                <w:rFonts w:cs="Times New Roman"/>
                <w:color w:val="000000"/>
                <w:sz w:val="26"/>
                <w:szCs w:val="26"/>
              </w:rPr>
            </w:pPr>
            <w:r w:rsidRPr="00430F9A">
              <w:rPr>
                <w:rFonts w:cs="Times New Roman"/>
                <w:color w:val="000000"/>
                <w:sz w:val="26"/>
                <w:szCs w:val="26"/>
              </w:rPr>
              <w:t>-</w:t>
            </w:r>
          </w:p>
        </w:tc>
        <w:tc>
          <w:tcPr>
            <w:tcW w:w="0" w:type="auto"/>
            <w:vAlign w:val="center"/>
          </w:tcPr>
          <w:p w14:paraId="1F2A7DD8"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Hệ thống hiển thị thông báo lỗi về thông tin giao hàng không hợp lệ.</w:t>
            </w:r>
          </w:p>
        </w:tc>
        <w:tc>
          <w:tcPr>
            <w:tcW w:w="0" w:type="auto"/>
            <w:vAlign w:val="center"/>
          </w:tcPr>
          <w:p w14:paraId="3C2A7F4A"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Hệ thống hiển thị thông báo lỗi về thông tin giao hàng không hợp lệ.</w:t>
            </w:r>
          </w:p>
        </w:tc>
        <w:tc>
          <w:tcPr>
            <w:tcW w:w="0" w:type="auto"/>
            <w:vAlign w:val="center"/>
          </w:tcPr>
          <w:p w14:paraId="45622016"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bl>
    <w:p w14:paraId="1FCEDE17" w14:textId="77777777" w:rsidR="00DE5190" w:rsidRPr="00430F9A" w:rsidRDefault="00DE5190" w:rsidP="00430F9A">
      <w:pPr>
        <w:tabs>
          <w:tab w:val="left" w:pos="1563"/>
        </w:tabs>
        <w:spacing w:before="120" w:after="120" w:line="324" w:lineRule="auto"/>
        <w:rPr>
          <w:rFonts w:cs="Times New Roman"/>
          <w:sz w:val="26"/>
          <w:szCs w:val="26"/>
          <w:lang w:val="vi-VN"/>
        </w:rPr>
      </w:pPr>
    </w:p>
    <w:p w14:paraId="5E2AD7AB" w14:textId="77777777" w:rsidR="00DE5190" w:rsidRPr="00430F9A" w:rsidRDefault="00DE5190" w:rsidP="00430F9A">
      <w:pPr>
        <w:tabs>
          <w:tab w:val="left" w:pos="1563"/>
        </w:tabs>
        <w:spacing w:before="120" w:after="120" w:line="324" w:lineRule="auto"/>
        <w:rPr>
          <w:rFonts w:cs="Times New Roman"/>
          <w:sz w:val="26"/>
          <w:szCs w:val="26"/>
          <w:lang w:val="vi-VN"/>
        </w:rPr>
      </w:pPr>
    </w:p>
    <w:p w14:paraId="2CA0A79E" w14:textId="77777777" w:rsidR="00DE5190" w:rsidRPr="00430F9A" w:rsidRDefault="005F1CC1" w:rsidP="00430F9A">
      <w:pPr>
        <w:tabs>
          <w:tab w:val="left" w:pos="1563"/>
        </w:tabs>
        <w:spacing w:before="120" w:after="120" w:line="324" w:lineRule="auto"/>
        <w:rPr>
          <w:rFonts w:cs="Times New Roman"/>
          <w:sz w:val="26"/>
          <w:szCs w:val="26"/>
          <w:lang w:val="vi-VN"/>
        </w:rPr>
      </w:pPr>
      <w:r w:rsidRPr="00430F9A">
        <w:rPr>
          <w:rFonts w:cs="Times New Roman"/>
          <w:b/>
          <w:bCs/>
          <w:sz w:val="26"/>
          <w:szCs w:val="26"/>
          <w:lang w:val="vi-VN"/>
        </w:rPr>
        <w:t>Test case 8:</w:t>
      </w:r>
      <w:r w:rsidRPr="00430F9A">
        <w:rPr>
          <w:rFonts w:cs="Times New Roman"/>
          <w:sz w:val="26"/>
          <w:szCs w:val="26"/>
          <w:lang w:val="vi-VN"/>
        </w:rPr>
        <w:t xml:space="preserve"> tiến hành thanh toán khi thông tin giao hàng nhập sai và phương thức thanh toán để trống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4"/>
        <w:gridCol w:w="1170"/>
        <w:gridCol w:w="2295"/>
        <w:gridCol w:w="2080"/>
        <w:gridCol w:w="2080"/>
        <w:gridCol w:w="872"/>
      </w:tblGrid>
      <w:tr w:rsidR="00DE5190" w:rsidRPr="00430F9A" w14:paraId="7453816F" w14:textId="77777777">
        <w:trPr>
          <w:tblHeader/>
          <w:tblCellSpacing w:w="15" w:type="dxa"/>
        </w:trPr>
        <w:tc>
          <w:tcPr>
            <w:tcW w:w="0" w:type="auto"/>
            <w:vAlign w:val="center"/>
          </w:tcPr>
          <w:p w14:paraId="2A4B32D7"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lastRenderedPageBreak/>
              <w:t>Bước</w:t>
            </w:r>
          </w:p>
        </w:tc>
        <w:tc>
          <w:tcPr>
            <w:tcW w:w="0" w:type="auto"/>
            <w:vAlign w:val="center"/>
          </w:tcPr>
          <w:p w14:paraId="21EA1ECD"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Hành động</w:t>
            </w:r>
          </w:p>
        </w:tc>
        <w:tc>
          <w:tcPr>
            <w:tcW w:w="0" w:type="auto"/>
            <w:vAlign w:val="center"/>
          </w:tcPr>
          <w:p w14:paraId="2DAC56E5"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Dữ liệu</w:t>
            </w:r>
          </w:p>
        </w:tc>
        <w:tc>
          <w:tcPr>
            <w:tcW w:w="0" w:type="auto"/>
            <w:vAlign w:val="center"/>
          </w:tcPr>
          <w:p w14:paraId="478E606A"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Kết quả mong muốn</w:t>
            </w:r>
          </w:p>
        </w:tc>
        <w:tc>
          <w:tcPr>
            <w:tcW w:w="0" w:type="auto"/>
            <w:vAlign w:val="center"/>
          </w:tcPr>
          <w:p w14:paraId="3C159873"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Kết quả thực tế</w:t>
            </w:r>
          </w:p>
        </w:tc>
        <w:tc>
          <w:tcPr>
            <w:tcW w:w="0" w:type="auto"/>
            <w:vAlign w:val="center"/>
          </w:tcPr>
          <w:p w14:paraId="23865ABB"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Trạng thái</w:t>
            </w:r>
          </w:p>
        </w:tc>
      </w:tr>
      <w:tr w:rsidR="00DE5190" w:rsidRPr="00430F9A" w14:paraId="5C6DFB69" w14:textId="77777777">
        <w:trPr>
          <w:tblCellSpacing w:w="15" w:type="dxa"/>
        </w:trPr>
        <w:tc>
          <w:tcPr>
            <w:tcW w:w="0" w:type="auto"/>
            <w:vAlign w:val="center"/>
          </w:tcPr>
          <w:p w14:paraId="429986CB"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1</w:t>
            </w:r>
          </w:p>
        </w:tc>
        <w:tc>
          <w:tcPr>
            <w:tcW w:w="0" w:type="auto"/>
            <w:vAlign w:val="center"/>
          </w:tcPr>
          <w:p w14:paraId="16D5032C"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Mở trang giỏ hàng</w:t>
            </w:r>
          </w:p>
        </w:tc>
        <w:tc>
          <w:tcPr>
            <w:tcW w:w="0" w:type="auto"/>
            <w:vAlign w:val="center"/>
          </w:tcPr>
          <w:p w14:paraId="04E77845"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https://crabit.vn/gio-hang</w:t>
            </w:r>
          </w:p>
        </w:tc>
        <w:tc>
          <w:tcPr>
            <w:tcW w:w="0" w:type="auto"/>
            <w:vAlign w:val="center"/>
          </w:tcPr>
          <w:p w14:paraId="3EFD94E8"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giỏ hàng</w:t>
            </w:r>
          </w:p>
        </w:tc>
        <w:tc>
          <w:tcPr>
            <w:tcW w:w="0" w:type="auto"/>
            <w:vAlign w:val="center"/>
          </w:tcPr>
          <w:p w14:paraId="214657B5"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giỏ hàng</w:t>
            </w:r>
          </w:p>
        </w:tc>
        <w:tc>
          <w:tcPr>
            <w:tcW w:w="0" w:type="auto"/>
            <w:vAlign w:val="center"/>
          </w:tcPr>
          <w:p w14:paraId="229F82E9"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697FCDFA" w14:textId="77777777">
        <w:trPr>
          <w:tblCellSpacing w:w="15" w:type="dxa"/>
        </w:trPr>
        <w:tc>
          <w:tcPr>
            <w:tcW w:w="0" w:type="auto"/>
            <w:vAlign w:val="center"/>
          </w:tcPr>
          <w:p w14:paraId="0252D206"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2</w:t>
            </w:r>
          </w:p>
        </w:tc>
        <w:tc>
          <w:tcPr>
            <w:tcW w:w="0" w:type="auto"/>
            <w:vAlign w:val="center"/>
          </w:tcPr>
          <w:p w14:paraId="3E4FF2B7"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Kiểm tra giỏ hàng</w:t>
            </w:r>
          </w:p>
        </w:tc>
        <w:tc>
          <w:tcPr>
            <w:tcW w:w="0" w:type="auto"/>
            <w:vAlign w:val="center"/>
          </w:tcPr>
          <w:p w14:paraId="1C1F3BB7"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Đã thêm sản phẩm</w:t>
            </w:r>
          </w:p>
        </w:tc>
        <w:tc>
          <w:tcPr>
            <w:tcW w:w="0" w:type="auto"/>
            <w:vAlign w:val="center"/>
          </w:tcPr>
          <w:p w14:paraId="75428ECE"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sản phẩm đã thêm</w:t>
            </w:r>
          </w:p>
        </w:tc>
        <w:tc>
          <w:tcPr>
            <w:tcW w:w="0" w:type="auto"/>
            <w:vAlign w:val="center"/>
          </w:tcPr>
          <w:p w14:paraId="156D5EF0"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sản phẩm đã thêm</w:t>
            </w:r>
          </w:p>
        </w:tc>
        <w:tc>
          <w:tcPr>
            <w:tcW w:w="0" w:type="auto"/>
            <w:vAlign w:val="center"/>
          </w:tcPr>
          <w:p w14:paraId="1FDFD875"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58B3CA50" w14:textId="77777777">
        <w:trPr>
          <w:tblCellSpacing w:w="15" w:type="dxa"/>
        </w:trPr>
        <w:tc>
          <w:tcPr>
            <w:tcW w:w="0" w:type="auto"/>
            <w:vAlign w:val="center"/>
          </w:tcPr>
          <w:p w14:paraId="670DE8FA"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3</w:t>
            </w:r>
          </w:p>
        </w:tc>
        <w:tc>
          <w:tcPr>
            <w:tcW w:w="0" w:type="auto"/>
            <w:vAlign w:val="center"/>
          </w:tcPr>
          <w:p w14:paraId="1BAFB403"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Nhấn nút "Tiến hành thanh toán"</w:t>
            </w:r>
          </w:p>
        </w:tc>
        <w:tc>
          <w:tcPr>
            <w:tcW w:w="0" w:type="auto"/>
            <w:vAlign w:val="center"/>
          </w:tcPr>
          <w:p w14:paraId="3E998DDD" w14:textId="77777777" w:rsidR="00DE5190" w:rsidRPr="00430F9A" w:rsidRDefault="005F1CC1" w:rsidP="00430F9A">
            <w:pPr>
              <w:spacing w:before="120" w:after="120" w:line="324" w:lineRule="auto"/>
              <w:rPr>
                <w:rFonts w:cs="Times New Roman"/>
                <w:color w:val="000000"/>
                <w:sz w:val="26"/>
                <w:szCs w:val="26"/>
              </w:rPr>
            </w:pPr>
            <w:r w:rsidRPr="00430F9A">
              <w:rPr>
                <w:rFonts w:cs="Times New Roman"/>
                <w:color w:val="000000"/>
                <w:sz w:val="26"/>
                <w:szCs w:val="26"/>
              </w:rPr>
              <w:t>-</w:t>
            </w:r>
          </w:p>
        </w:tc>
        <w:tc>
          <w:tcPr>
            <w:tcW w:w="0" w:type="auto"/>
            <w:vAlign w:val="center"/>
          </w:tcPr>
          <w:p w14:paraId="23E428A9"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Chuyển đến trang thanh toán</w:t>
            </w:r>
          </w:p>
        </w:tc>
        <w:tc>
          <w:tcPr>
            <w:tcW w:w="0" w:type="auto"/>
            <w:vAlign w:val="center"/>
          </w:tcPr>
          <w:p w14:paraId="02F898EA"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Chuyển đến trang thanh toán</w:t>
            </w:r>
          </w:p>
        </w:tc>
        <w:tc>
          <w:tcPr>
            <w:tcW w:w="0" w:type="auto"/>
            <w:vAlign w:val="center"/>
          </w:tcPr>
          <w:p w14:paraId="160F015B"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0714F6B1" w14:textId="77777777">
        <w:trPr>
          <w:tblCellSpacing w:w="15" w:type="dxa"/>
        </w:trPr>
        <w:tc>
          <w:tcPr>
            <w:tcW w:w="0" w:type="auto"/>
            <w:vAlign w:val="center"/>
          </w:tcPr>
          <w:p w14:paraId="04655022"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4</w:t>
            </w:r>
          </w:p>
        </w:tc>
        <w:tc>
          <w:tcPr>
            <w:tcW w:w="0" w:type="auto"/>
            <w:vAlign w:val="center"/>
          </w:tcPr>
          <w:p w14:paraId="3DBFDF80"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Nhập thông tin giao hàng</w:t>
            </w:r>
          </w:p>
        </w:tc>
        <w:tc>
          <w:tcPr>
            <w:tcW w:w="0" w:type="auto"/>
            <w:vAlign w:val="center"/>
          </w:tcPr>
          <w:p w14:paraId="04EDFF5B" w14:textId="77777777" w:rsidR="00DE5190" w:rsidRPr="00430F9A" w:rsidRDefault="005F1CC1" w:rsidP="00430F9A">
            <w:pPr>
              <w:spacing w:before="120" w:after="120" w:line="324" w:lineRule="auto"/>
              <w:ind w:left="0" w:firstLine="0"/>
              <w:rPr>
                <w:rFonts w:cs="Times New Roman"/>
                <w:color w:val="000000"/>
                <w:sz w:val="26"/>
                <w:szCs w:val="26"/>
                <w:lang w:val="vi-VN"/>
              </w:rPr>
            </w:pPr>
            <w:r w:rsidRPr="00430F9A">
              <w:rPr>
                <w:rFonts w:cs="Times New Roman"/>
                <w:color w:val="000000"/>
                <w:sz w:val="26"/>
                <w:szCs w:val="26"/>
                <w:lang w:val="vi-VN"/>
              </w:rPr>
              <w:t>nhập sai</w:t>
            </w:r>
          </w:p>
        </w:tc>
        <w:tc>
          <w:tcPr>
            <w:tcW w:w="0" w:type="auto"/>
            <w:vAlign w:val="center"/>
          </w:tcPr>
          <w:p w14:paraId="3969EEF8" w14:textId="77777777" w:rsidR="00DE5190" w:rsidRPr="00430F9A" w:rsidRDefault="005F1CC1" w:rsidP="00430F9A">
            <w:pPr>
              <w:spacing w:before="120" w:after="120" w:line="324" w:lineRule="auto"/>
              <w:ind w:left="0" w:firstLine="0"/>
              <w:rPr>
                <w:rFonts w:cs="Times New Roman"/>
                <w:color w:val="000000"/>
                <w:sz w:val="26"/>
                <w:szCs w:val="26"/>
                <w:lang w:val="vi-VN"/>
              </w:rPr>
            </w:pPr>
            <w:r w:rsidRPr="00430F9A">
              <w:rPr>
                <w:rFonts w:cs="Times New Roman"/>
                <w:color w:val="000000"/>
                <w:sz w:val="26"/>
                <w:szCs w:val="26"/>
                <w:lang w:val="vi-VN"/>
              </w:rPr>
              <w:t>hiển thị thông báo lỗi về thông tin giao hàng không hợp lệ.</w:t>
            </w:r>
          </w:p>
        </w:tc>
        <w:tc>
          <w:tcPr>
            <w:tcW w:w="0" w:type="auto"/>
            <w:vAlign w:val="center"/>
          </w:tcPr>
          <w:p w14:paraId="300180AD" w14:textId="77777777" w:rsidR="00DE5190" w:rsidRPr="00430F9A" w:rsidRDefault="005F1CC1" w:rsidP="00430F9A">
            <w:pPr>
              <w:spacing w:before="120" w:after="120" w:line="324" w:lineRule="auto"/>
              <w:ind w:left="0" w:firstLine="0"/>
              <w:rPr>
                <w:rFonts w:cs="Times New Roman"/>
                <w:color w:val="000000"/>
                <w:sz w:val="26"/>
                <w:szCs w:val="26"/>
                <w:lang w:val="vi-VN"/>
              </w:rPr>
            </w:pPr>
            <w:r w:rsidRPr="00430F9A">
              <w:rPr>
                <w:rFonts w:cs="Times New Roman"/>
                <w:color w:val="000000"/>
                <w:sz w:val="26"/>
                <w:szCs w:val="26"/>
                <w:lang w:val="vi-VN"/>
              </w:rPr>
              <w:t>hiển thị thông báo lỗi về thông tin giao hàng không hợp lệ.</w:t>
            </w:r>
          </w:p>
        </w:tc>
        <w:tc>
          <w:tcPr>
            <w:tcW w:w="0" w:type="auto"/>
            <w:vAlign w:val="center"/>
          </w:tcPr>
          <w:p w14:paraId="44B24BDB"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0207A92B" w14:textId="77777777">
        <w:trPr>
          <w:tblCellSpacing w:w="15" w:type="dxa"/>
        </w:trPr>
        <w:tc>
          <w:tcPr>
            <w:tcW w:w="0" w:type="auto"/>
            <w:vAlign w:val="center"/>
          </w:tcPr>
          <w:p w14:paraId="4A488784"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5</w:t>
            </w:r>
          </w:p>
        </w:tc>
        <w:tc>
          <w:tcPr>
            <w:tcW w:w="0" w:type="auto"/>
            <w:vAlign w:val="center"/>
          </w:tcPr>
          <w:p w14:paraId="5B83BB07"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Nhập thông tin thẻ tín dụng</w:t>
            </w:r>
          </w:p>
        </w:tc>
        <w:tc>
          <w:tcPr>
            <w:tcW w:w="0" w:type="auto"/>
            <w:vAlign w:val="center"/>
          </w:tcPr>
          <w:p w14:paraId="67AAE0D8" w14:textId="77777777" w:rsidR="00DE5190" w:rsidRPr="00430F9A" w:rsidRDefault="005F1CC1" w:rsidP="00430F9A">
            <w:pPr>
              <w:spacing w:before="120" w:after="120" w:line="324" w:lineRule="auto"/>
              <w:ind w:left="0" w:firstLine="0"/>
              <w:rPr>
                <w:rFonts w:cs="Times New Roman"/>
                <w:color w:val="000000"/>
                <w:sz w:val="26"/>
                <w:szCs w:val="26"/>
                <w:lang w:val="vi-VN"/>
              </w:rPr>
            </w:pPr>
            <w:r w:rsidRPr="00430F9A">
              <w:rPr>
                <w:rFonts w:cs="Times New Roman"/>
                <w:color w:val="000000"/>
                <w:sz w:val="26"/>
                <w:szCs w:val="26"/>
                <w:lang w:val="vi-VN"/>
              </w:rPr>
              <w:t>để trống</w:t>
            </w:r>
          </w:p>
        </w:tc>
        <w:tc>
          <w:tcPr>
            <w:tcW w:w="0" w:type="auto"/>
            <w:vAlign w:val="center"/>
          </w:tcPr>
          <w:p w14:paraId="2180AE7D" w14:textId="77777777" w:rsidR="00DE5190" w:rsidRPr="00430F9A" w:rsidRDefault="005F1CC1" w:rsidP="00430F9A">
            <w:pPr>
              <w:spacing w:before="120" w:after="120" w:line="324" w:lineRule="auto"/>
              <w:rPr>
                <w:rFonts w:cs="Times New Roman"/>
                <w:color w:val="000000"/>
                <w:sz w:val="26"/>
                <w:szCs w:val="26"/>
                <w:lang w:val="vi-VN"/>
              </w:rPr>
            </w:pPr>
            <w:r w:rsidRPr="00430F9A">
              <w:rPr>
                <w:rFonts w:cs="Times New Roman"/>
                <w:color w:val="000000"/>
                <w:sz w:val="26"/>
                <w:szCs w:val="26"/>
                <w:lang w:val="vi-VN"/>
              </w:rPr>
              <w:t>-</w:t>
            </w:r>
          </w:p>
        </w:tc>
        <w:tc>
          <w:tcPr>
            <w:tcW w:w="0" w:type="auto"/>
            <w:vAlign w:val="center"/>
          </w:tcPr>
          <w:p w14:paraId="60B2BA17" w14:textId="77777777" w:rsidR="00DE5190" w:rsidRPr="00430F9A" w:rsidRDefault="005F1CC1" w:rsidP="00430F9A">
            <w:pPr>
              <w:spacing w:before="120" w:after="120" w:line="324" w:lineRule="auto"/>
              <w:rPr>
                <w:rFonts w:cs="Times New Roman"/>
                <w:color w:val="000000"/>
                <w:sz w:val="26"/>
                <w:szCs w:val="26"/>
                <w:lang w:val="vi-VN"/>
              </w:rPr>
            </w:pPr>
            <w:r w:rsidRPr="00430F9A">
              <w:rPr>
                <w:rFonts w:cs="Times New Roman"/>
                <w:color w:val="000000"/>
                <w:sz w:val="26"/>
                <w:szCs w:val="26"/>
                <w:lang w:val="vi-VN"/>
              </w:rPr>
              <w:t>-</w:t>
            </w:r>
          </w:p>
        </w:tc>
        <w:tc>
          <w:tcPr>
            <w:tcW w:w="0" w:type="auto"/>
            <w:vAlign w:val="center"/>
          </w:tcPr>
          <w:p w14:paraId="4399E58A"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5FBEC7B5" w14:textId="77777777">
        <w:trPr>
          <w:tblCellSpacing w:w="15" w:type="dxa"/>
        </w:trPr>
        <w:tc>
          <w:tcPr>
            <w:tcW w:w="0" w:type="auto"/>
            <w:vAlign w:val="center"/>
          </w:tcPr>
          <w:p w14:paraId="7AF1756A"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6</w:t>
            </w:r>
          </w:p>
        </w:tc>
        <w:tc>
          <w:tcPr>
            <w:tcW w:w="0" w:type="auto"/>
            <w:vAlign w:val="center"/>
          </w:tcPr>
          <w:p w14:paraId="1C325674"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Nhấn nút "Xác nhận thanh toán"</w:t>
            </w:r>
          </w:p>
        </w:tc>
        <w:tc>
          <w:tcPr>
            <w:tcW w:w="0" w:type="auto"/>
            <w:vAlign w:val="center"/>
          </w:tcPr>
          <w:p w14:paraId="522B5CC2" w14:textId="77777777" w:rsidR="00DE5190" w:rsidRPr="00430F9A" w:rsidRDefault="005F1CC1" w:rsidP="00430F9A">
            <w:pPr>
              <w:spacing w:before="120" w:after="120" w:line="324" w:lineRule="auto"/>
              <w:rPr>
                <w:rFonts w:cs="Times New Roman"/>
                <w:color w:val="000000"/>
                <w:sz w:val="26"/>
                <w:szCs w:val="26"/>
              </w:rPr>
            </w:pPr>
            <w:r w:rsidRPr="00430F9A">
              <w:rPr>
                <w:rFonts w:cs="Times New Roman"/>
                <w:color w:val="000000"/>
                <w:sz w:val="26"/>
                <w:szCs w:val="26"/>
              </w:rPr>
              <w:t>-</w:t>
            </w:r>
          </w:p>
        </w:tc>
        <w:tc>
          <w:tcPr>
            <w:tcW w:w="0" w:type="auto"/>
            <w:vAlign w:val="center"/>
          </w:tcPr>
          <w:p w14:paraId="6492564A" w14:textId="77777777" w:rsidR="00DE5190" w:rsidRPr="00430F9A" w:rsidRDefault="005F1CC1" w:rsidP="00430F9A">
            <w:pPr>
              <w:spacing w:before="120" w:after="120" w:line="324" w:lineRule="auto"/>
              <w:ind w:left="0" w:firstLine="0"/>
              <w:rPr>
                <w:rFonts w:cs="Times New Roman"/>
                <w:color w:val="000000"/>
                <w:sz w:val="26"/>
                <w:szCs w:val="26"/>
                <w:lang w:val="vi-VN"/>
              </w:rPr>
            </w:pPr>
            <w:r w:rsidRPr="00430F9A">
              <w:rPr>
                <w:rFonts w:cs="Times New Roman"/>
                <w:color w:val="000000"/>
                <w:sz w:val="26"/>
                <w:szCs w:val="26"/>
              </w:rPr>
              <w:t>hiển thị thông báo lỗi về cả thông tin giao hàng và</w:t>
            </w:r>
            <w:r w:rsidRPr="00430F9A">
              <w:rPr>
                <w:rFonts w:cs="Times New Roman"/>
                <w:color w:val="000000"/>
                <w:sz w:val="26"/>
                <w:szCs w:val="26"/>
                <w:lang w:val="vi-VN"/>
              </w:rPr>
              <w:t xml:space="preserve"> yêu cầu nhập đủ thông tin</w:t>
            </w:r>
          </w:p>
        </w:tc>
        <w:tc>
          <w:tcPr>
            <w:tcW w:w="0" w:type="auto"/>
            <w:vAlign w:val="center"/>
          </w:tcPr>
          <w:p w14:paraId="5D055097" w14:textId="77777777" w:rsidR="00DE5190" w:rsidRPr="00430F9A" w:rsidRDefault="005F1CC1" w:rsidP="00430F9A">
            <w:pPr>
              <w:spacing w:before="120" w:after="120" w:line="324" w:lineRule="auto"/>
              <w:ind w:left="0" w:firstLine="0"/>
              <w:rPr>
                <w:rFonts w:cs="Times New Roman"/>
                <w:color w:val="000000"/>
                <w:sz w:val="26"/>
                <w:szCs w:val="26"/>
                <w:lang w:val="vi-VN"/>
              </w:rPr>
            </w:pPr>
            <w:r w:rsidRPr="00430F9A">
              <w:rPr>
                <w:rFonts w:cs="Times New Roman"/>
                <w:color w:val="000000"/>
                <w:sz w:val="26"/>
                <w:szCs w:val="26"/>
                <w:lang w:val="vi-VN"/>
              </w:rPr>
              <w:t>hiển thị thông báo lỗi về cả thông tin giao hàng và yêu cầu nhập đủ thông tin</w:t>
            </w:r>
          </w:p>
        </w:tc>
        <w:tc>
          <w:tcPr>
            <w:tcW w:w="0" w:type="auto"/>
            <w:vAlign w:val="center"/>
          </w:tcPr>
          <w:p w14:paraId="2FF1866D"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bl>
    <w:p w14:paraId="350048DD" w14:textId="77777777" w:rsidR="00DE5190" w:rsidRPr="00430F9A" w:rsidRDefault="00DE5190" w:rsidP="00430F9A">
      <w:pPr>
        <w:tabs>
          <w:tab w:val="left" w:pos="1563"/>
        </w:tabs>
        <w:spacing w:before="120" w:after="120" w:line="324" w:lineRule="auto"/>
        <w:rPr>
          <w:rFonts w:cs="Times New Roman"/>
          <w:sz w:val="26"/>
          <w:szCs w:val="26"/>
          <w:lang w:val="vi-VN"/>
        </w:rPr>
      </w:pPr>
    </w:p>
    <w:p w14:paraId="66F82584" w14:textId="77777777" w:rsidR="00DE5190" w:rsidRPr="00430F9A" w:rsidRDefault="005F1CC1" w:rsidP="00430F9A">
      <w:pPr>
        <w:tabs>
          <w:tab w:val="left" w:pos="1563"/>
        </w:tabs>
        <w:spacing w:before="120" w:after="120" w:line="324" w:lineRule="auto"/>
        <w:ind w:left="0" w:firstLine="0"/>
        <w:rPr>
          <w:rFonts w:cs="Times New Roman"/>
          <w:sz w:val="26"/>
          <w:szCs w:val="26"/>
          <w:lang w:val="vi-VN"/>
        </w:rPr>
      </w:pPr>
      <w:r w:rsidRPr="00430F9A">
        <w:rPr>
          <w:rFonts w:cs="Times New Roman"/>
          <w:b/>
          <w:bCs/>
          <w:sz w:val="26"/>
          <w:szCs w:val="26"/>
          <w:lang w:val="vi-VN"/>
        </w:rPr>
        <w:t>Test case 9:</w:t>
      </w:r>
      <w:r w:rsidRPr="00430F9A">
        <w:rPr>
          <w:rFonts w:cs="Times New Roman"/>
          <w:sz w:val="26"/>
          <w:szCs w:val="26"/>
          <w:lang w:val="vi-VN"/>
        </w:rPr>
        <w:t xml:space="preserve"> tiến hành thanh toán khi cả thông tin giao hàng và phương thức thanh toán đề nhập sai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4"/>
        <w:gridCol w:w="1112"/>
        <w:gridCol w:w="2285"/>
        <w:gridCol w:w="2119"/>
        <w:gridCol w:w="2119"/>
        <w:gridCol w:w="862"/>
      </w:tblGrid>
      <w:tr w:rsidR="00DE5190" w:rsidRPr="00430F9A" w14:paraId="2AA3123D" w14:textId="77777777">
        <w:trPr>
          <w:tblHeader/>
          <w:tblCellSpacing w:w="15" w:type="dxa"/>
        </w:trPr>
        <w:tc>
          <w:tcPr>
            <w:tcW w:w="0" w:type="auto"/>
            <w:vAlign w:val="center"/>
          </w:tcPr>
          <w:p w14:paraId="58C433FC"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lastRenderedPageBreak/>
              <w:t>Bước</w:t>
            </w:r>
          </w:p>
        </w:tc>
        <w:tc>
          <w:tcPr>
            <w:tcW w:w="0" w:type="auto"/>
            <w:vAlign w:val="center"/>
          </w:tcPr>
          <w:p w14:paraId="7A0B2E20"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Hành động</w:t>
            </w:r>
          </w:p>
        </w:tc>
        <w:tc>
          <w:tcPr>
            <w:tcW w:w="0" w:type="auto"/>
            <w:vAlign w:val="center"/>
          </w:tcPr>
          <w:p w14:paraId="19F56AD4"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Dữ liệu</w:t>
            </w:r>
          </w:p>
        </w:tc>
        <w:tc>
          <w:tcPr>
            <w:tcW w:w="0" w:type="auto"/>
            <w:vAlign w:val="center"/>
          </w:tcPr>
          <w:p w14:paraId="770FFB63"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Kết quả mong muốn</w:t>
            </w:r>
          </w:p>
        </w:tc>
        <w:tc>
          <w:tcPr>
            <w:tcW w:w="0" w:type="auto"/>
            <w:vAlign w:val="center"/>
          </w:tcPr>
          <w:p w14:paraId="3B2C03E5"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Kết quả thực tế</w:t>
            </w:r>
          </w:p>
        </w:tc>
        <w:tc>
          <w:tcPr>
            <w:tcW w:w="0" w:type="auto"/>
            <w:vAlign w:val="center"/>
          </w:tcPr>
          <w:p w14:paraId="229E36A5" w14:textId="77777777" w:rsidR="00DE5190" w:rsidRPr="00430F9A" w:rsidRDefault="005F1CC1" w:rsidP="00430F9A">
            <w:pPr>
              <w:spacing w:before="120" w:after="120" w:line="324" w:lineRule="auto"/>
              <w:ind w:left="0" w:firstLine="0"/>
              <w:rPr>
                <w:rFonts w:cs="Times New Roman"/>
                <w:b/>
                <w:bCs/>
                <w:color w:val="000000"/>
                <w:sz w:val="26"/>
                <w:szCs w:val="26"/>
              </w:rPr>
            </w:pPr>
            <w:r w:rsidRPr="00430F9A">
              <w:rPr>
                <w:rFonts w:cs="Times New Roman"/>
                <w:b/>
                <w:bCs/>
                <w:color w:val="000000"/>
                <w:sz w:val="26"/>
                <w:szCs w:val="26"/>
              </w:rPr>
              <w:t>Trạng thái</w:t>
            </w:r>
          </w:p>
        </w:tc>
      </w:tr>
      <w:tr w:rsidR="00DE5190" w:rsidRPr="00430F9A" w14:paraId="3434EA64" w14:textId="77777777">
        <w:trPr>
          <w:tblCellSpacing w:w="15" w:type="dxa"/>
        </w:trPr>
        <w:tc>
          <w:tcPr>
            <w:tcW w:w="0" w:type="auto"/>
            <w:vAlign w:val="center"/>
          </w:tcPr>
          <w:p w14:paraId="4CFF6DC6"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1</w:t>
            </w:r>
          </w:p>
        </w:tc>
        <w:tc>
          <w:tcPr>
            <w:tcW w:w="0" w:type="auto"/>
            <w:vAlign w:val="center"/>
          </w:tcPr>
          <w:p w14:paraId="7E2326EF"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Mở trang giỏ hàng</w:t>
            </w:r>
          </w:p>
        </w:tc>
        <w:tc>
          <w:tcPr>
            <w:tcW w:w="0" w:type="auto"/>
            <w:vAlign w:val="center"/>
          </w:tcPr>
          <w:p w14:paraId="25998F25"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https://crabit.vn/gio-hang</w:t>
            </w:r>
          </w:p>
        </w:tc>
        <w:tc>
          <w:tcPr>
            <w:tcW w:w="0" w:type="auto"/>
            <w:vAlign w:val="center"/>
          </w:tcPr>
          <w:p w14:paraId="0F153CB6"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giỏ hàng</w:t>
            </w:r>
          </w:p>
        </w:tc>
        <w:tc>
          <w:tcPr>
            <w:tcW w:w="0" w:type="auto"/>
            <w:vAlign w:val="center"/>
          </w:tcPr>
          <w:p w14:paraId="3CC6C36C"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giỏ hàng</w:t>
            </w:r>
          </w:p>
        </w:tc>
        <w:tc>
          <w:tcPr>
            <w:tcW w:w="0" w:type="auto"/>
            <w:vAlign w:val="center"/>
          </w:tcPr>
          <w:p w14:paraId="3043CDA4"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656574B7" w14:textId="77777777">
        <w:trPr>
          <w:tblCellSpacing w:w="15" w:type="dxa"/>
        </w:trPr>
        <w:tc>
          <w:tcPr>
            <w:tcW w:w="0" w:type="auto"/>
            <w:vAlign w:val="center"/>
          </w:tcPr>
          <w:p w14:paraId="6D10C1B0"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2</w:t>
            </w:r>
          </w:p>
        </w:tc>
        <w:tc>
          <w:tcPr>
            <w:tcW w:w="0" w:type="auto"/>
            <w:vAlign w:val="center"/>
          </w:tcPr>
          <w:p w14:paraId="36E36217"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Kiểm tra giỏ hàng</w:t>
            </w:r>
          </w:p>
        </w:tc>
        <w:tc>
          <w:tcPr>
            <w:tcW w:w="0" w:type="auto"/>
            <w:vAlign w:val="center"/>
          </w:tcPr>
          <w:p w14:paraId="4C36EE96"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Đã thêm sản phẩm</w:t>
            </w:r>
          </w:p>
        </w:tc>
        <w:tc>
          <w:tcPr>
            <w:tcW w:w="0" w:type="auto"/>
            <w:vAlign w:val="center"/>
          </w:tcPr>
          <w:p w14:paraId="726BCF59"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sản phẩm đã thêm</w:t>
            </w:r>
          </w:p>
        </w:tc>
        <w:tc>
          <w:tcPr>
            <w:tcW w:w="0" w:type="auto"/>
            <w:vAlign w:val="center"/>
          </w:tcPr>
          <w:p w14:paraId="2CFE87E3"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sản phẩm đã thêm</w:t>
            </w:r>
          </w:p>
        </w:tc>
        <w:tc>
          <w:tcPr>
            <w:tcW w:w="0" w:type="auto"/>
            <w:vAlign w:val="center"/>
          </w:tcPr>
          <w:p w14:paraId="3BAFE15D"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1CCB89D1" w14:textId="77777777">
        <w:trPr>
          <w:tblCellSpacing w:w="15" w:type="dxa"/>
        </w:trPr>
        <w:tc>
          <w:tcPr>
            <w:tcW w:w="0" w:type="auto"/>
            <w:vAlign w:val="center"/>
          </w:tcPr>
          <w:p w14:paraId="003B78B6"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3</w:t>
            </w:r>
          </w:p>
        </w:tc>
        <w:tc>
          <w:tcPr>
            <w:tcW w:w="0" w:type="auto"/>
            <w:vAlign w:val="center"/>
          </w:tcPr>
          <w:p w14:paraId="049284A2"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Nhấn nút "Tiến hành thanh toán"</w:t>
            </w:r>
          </w:p>
        </w:tc>
        <w:tc>
          <w:tcPr>
            <w:tcW w:w="0" w:type="auto"/>
            <w:vAlign w:val="center"/>
          </w:tcPr>
          <w:p w14:paraId="03F6FC45" w14:textId="77777777" w:rsidR="00DE5190" w:rsidRPr="00430F9A" w:rsidRDefault="005F1CC1" w:rsidP="00430F9A">
            <w:pPr>
              <w:spacing w:before="120" w:after="120" w:line="324" w:lineRule="auto"/>
              <w:rPr>
                <w:rFonts w:cs="Times New Roman"/>
                <w:color w:val="000000"/>
                <w:sz w:val="26"/>
                <w:szCs w:val="26"/>
              </w:rPr>
            </w:pPr>
            <w:r w:rsidRPr="00430F9A">
              <w:rPr>
                <w:rFonts w:cs="Times New Roman"/>
                <w:color w:val="000000"/>
                <w:sz w:val="26"/>
                <w:szCs w:val="26"/>
              </w:rPr>
              <w:t>-</w:t>
            </w:r>
          </w:p>
        </w:tc>
        <w:tc>
          <w:tcPr>
            <w:tcW w:w="0" w:type="auto"/>
            <w:vAlign w:val="center"/>
          </w:tcPr>
          <w:p w14:paraId="35389482"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Chuyển đến trang thanh toán</w:t>
            </w:r>
          </w:p>
        </w:tc>
        <w:tc>
          <w:tcPr>
            <w:tcW w:w="0" w:type="auto"/>
            <w:vAlign w:val="center"/>
          </w:tcPr>
          <w:p w14:paraId="56A5FDAF"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Chuyển đến trang thanh toán</w:t>
            </w:r>
          </w:p>
        </w:tc>
        <w:tc>
          <w:tcPr>
            <w:tcW w:w="0" w:type="auto"/>
            <w:vAlign w:val="center"/>
          </w:tcPr>
          <w:p w14:paraId="3902001F"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279C388B" w14:textId="77777777">
        <w:trPr>
          <w:tblCellSpacing w:w="15" w:type="dxa"/>
        </w:trPr>
        <w:tc>
          <w:tcPr>
            <w:tcW w:w="0" w:type="auto"/>
            <w:vAlign w:val="center"/>
          </w:tcPr>
          <w:p w14:paraId="4772E7A0"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4</w:t>
            </w:r>
          </w:p>
        </w:tc>
        <w:tc>
          <w:tcPr>
            <w:tcW w:w="0" w:type="auto"/>
            <w:vAlign w:val="center"/>
          </w:tcPr>
          <w:p w14:paraId="1E2CB0A8"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Nhập thông tin giao hàng</w:t>
            </w:r>
          </w:p>
        </w:tc>
        <w:tc>
          <w:tcPr>
            <w:tcW w:w="0" w:type="auto"/>
            <w:vAlign w:val="center"/>
          </w:tcPr>
          <w:p w14:paraId="3381D41B" w14:textId="77777777" w:rsidR="00DE5190" w:rsidRPr="00430F9A" w:rsidRDefault="005F1CC1" w:rsidP="00430F9A">
            <w:pPr>
              <w:spacing w:before="120" w:after="120" w:line="324" w:lineRule="auto"/>
              <w:ind w:left="0" w:firstLine="0"/>
              <w:rPr>
                <w:rFonts w:cs="Times New Roman"/>
                <w:color w:val="000000"/>
                <w:sz w:val="26"/>
                <w:szCs w:val="26"/>
                <w:lang w:val="vi-VN"/>
              </w:rPr>
            </w:pPr>
            <w:r w:rsidRPr="00430F9A">
              <w:rPr>
                <w:rFonts w:cs="Times New Roman"/>
                <w:color w:val="000000"/>
                <w:sz w:val="26"/>
                <w:szCs w:val="26"/>
                <w:lang w:val="vi-VN"/>
              </w:rPr>
              <w:t>nhập sai</w:t>
            </w:r>
          </w:p>
        </w:tc>
        <w:tc>
          <w:tcPr>
            <w:tcW w:w="0" w:type="auto"/>
            <w:vAlign w:val="center"/>
          </w:tcPr>
          <w:p w14:paraId="16B2D6B2" w14:textId="77777777" w:rsidR="00DE5190" w:rsidRPr="00430F9A" w:rsidRDefault="005F1CC1" w:rsidP="00430F9A">
            <w:pPr>
              <w:spacing w:before="120" w:after="120" w:line="324" w:lineRule="auto"/>
              <w:ind w:left="0" w:firstLine="0"/>
              <w:rPr>
                <w:rFonts w:cs="Times New Roman"/>
                <w:color w:val="000000"/>
                <w:sz w:val="26"/>
                <w:szCs w:val="26"/>
                <w:lang w:val="vi-VN"/>
              </w:rPr>
            </w:pPr>
            <w:r w:rsidRPr="00430F9A">
              <w:rPr>
                <w:rFonts w:cs="Times New Roman"/>
                <w:color w:val="000000"/>
                <w:sz w:val="26"/>
                <w:szCs w:val="26"/>
                <w:lang w:val="vi-VN"/>
              </w:rPr>
              <w:t>hiển thị thông báo lỗi về thông tin giao hàng không hợp lệ.</w:t>
            </w:r>
          </w:p>
        </w:tc>
        <w:tc>
          <w:tcPr>
            <w:tcW w:w="0" w:type="auto"/>
            <w:vAlign w:val="center"/>
          </w:tcPr>
          <w:p w14:paraId="65E317B2" w14:textId="77777777" w:rsidR="00DE5190" w:rsidRPr="00430F9A" w:rsidRDefault="005F1CC1" w:rsidP="00430F9A">
            <w:pPr>
              <w:spacing w:before="120" w:after="120" w:line="324" w:lineRule="auto"/>
              <w:ind w:left="0" w:firstLine="0"/>
              <w:rPr>
                <w:rFonts w:cs="Times New Roman"/>
                <w:color w:val="000000"/>
                <w:sz w:val="26"/>
                <w:szCs w:val="26"/>
                <w:lang w:val="vi-VN"/>
              </w:rPr>
            </w:pPr>
            <w:r w:rsidRPr="00430F9A">
              <w:rPr>
                <w:rFonts w:cs="Times New Roman"/>
                <w:color w:val="000000"/>
                <w:sz w:val="26"/>
                <w:szCs w:val="26"/>
                <w:lang w:val="vi-VN"/>
              </w:rPr>
              <w:t>hiển thị thông báo lỗi về thông tin giao hàng không hợp lệ.</w:t>
            </w:r>
          </w:p>
        </w:tc>
        <w:tc>
          <w:tcPr>
            <w:tcW w:w="0" w:type="auto"/>
            <w:vAlign w:val="center"/>
          </w:tcPr>
          <w:p w14:paraId="5410E7DF"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269EBB5F" w14:textId="77777777">
        <w:trPr>
          <w:tblCellSpacing w:w="15" w:type="dxa"/>
        </w:trPr>
        <w:tc>
          <w:tcPr>
            <w:tcW w:w="0" w:type="auto"/>
            <w:vAlign w:val="center"/>
          </w:tcPr>
          <w:p w14:paraId="2F3200DE"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5</w:t>
            </w:r>
          </w:p>
        </w:tc>
        <w:tc>
          <w:tcPr>
            <w:tcW w:w="0" w:type="auto"/>
            <w:vAlign w:val="center"/>
          </w:tcPr>
          <w:p w14:paraId="2C580C5B"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Nhập thông tin thẻ tín dụng</w:t>
            </w:r>
          </w:p>
        </w:tc>
        <w:tc>
          <w:tcPr>
            <w:tcW w:w="0" w:type="auto"/>
            <w:vAlign w:val="center"/>
          </w:tcPr>
          <w:p w14:paraId="48DED261" w14:textId="77777777" w:rsidR="00DE5190" w:rsidRPr="00430F9A" w:rsidRDefault="005F1CC1" w:rsidP="00430F9A">
            <w:pPr>
              <w:spacing w:before="120" w:after="120" w:line="324" w:lineRule="auto"/>
              <w:ind w:left="0" w:firstLine="0"/>
              <w:rPr>
                <w:rFonts w:cs="Times New Roman"/>
                <w:color w:val="000000"/>
                <w:sz w:val="26"/>
                <w:szCs w:val="26"/>
                <w:lang w:val="vi-VN"/>
              </w:rPr>
            </w:pPr>
            <w:r w:rsidRPr="00430F9A">
              <w:rPr>
                <w:rFonts w:cs="Times New Roman"/>
                <w:color w:val="000000"/>
                <w:sz w:val="26"/>
                <w:szCs w:val="26"/>
                <w:lang w:val="vi-VN"/>
              </w:rPr>
              <w:t>nhập sai</w:t>
            </w:r>
          </w:p>
        </w:tc>
        <w:tc>
          <w:tcPr>
            <w:tcW w:w="0" w:type="auto"/>
            <w:vAlign w:val="center"/>
          </w:tcPr>
          <w:p w14:paraId="2739AC7B" w14:textId="77777777" w:rsidR="00DE5190" w:rsidRPr="00430F9A" w:rsidRDefault="005F1CC1" w:rsidP="00430F9A">
            <w:pPr>
              <w:spacing w:before="120" w:after="120" w:line="324" w:lineRule="auto"/>
              <w:rPr>
                <w:rFonts w:cs="Times New Roman"/>
                <w:color w:val="000000"/>
                <w:sz w:val="26"/>
                <w:szCs w:val="26"/>
                <w:lang w:val="vi-VN"/>
              </w:rPr>
            </w:pPr>
            <w:r w:rsidRPr="00430F9A">
              <w:rPr>
                <w:rFonts w:cs="Times New Roman"/>
                <w:color w:val="000000"/>
                <w:sz w:val="26"/>
                <w:szCs w:val="26"/>
                <w:lang w:val="vi-VN"/>
              </w:rPr>
              <w:t>-</w:t>
            </w:r>
          </w:p>
        </w:tc>
        <w:tc>
          <w:tcPr>
            <w:tcW w:w="0" w:type="auto"/>
            <w:vAlign w:val="center"/>
          </w:tcPr>
          <w:p w14:paraId="6A9AAAF8" w14:textId="77777777" w:rsidR="00DE5190" w:rsidRPr="00430F9A" w:rsidRDefault="005F1CC1" w:rsidP="00430F9A">
            <w:pPr>
              <w:spacing w:before="120" w:after="120" w:line="324" w:lineRule="auto"/>
              <w:rPr>
                <w:rFonts w:cs="Times New Roman"/>
                <w:color w:val="000000"/>
                <w:sz w:val="26"/>
                <w:szCs w:val="26"/>
                <w:lang w:val="vi-VN"/>
              </w:rPr>
            </w:pPr>
            <w:r w:rsidRPr="00430F9A">
              <w:rPr>
                <w:rFonts w:cs="Times New Roman"/>
                <w:color w:val="000000"/>
                <w:sz w:val="26"/>
                <w:szCs w:val="26"/>
                <w:lang w:val="vi-VN"/>
              </w:rPr>
              <w:t>-</w:t>
            </w:r>
          </w:p>
        </w:tc>
        <w:tc>
          <w:tcPr>
            <w:tcW w:w="0" w:type="auto"/>
            <w:vAlign w:val="center"/>
          </w:tcPr>
          <w:p w14:paraId="4A9DE674"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r w:rsidR="00DE5190" w:rsidRPr="00430F9A" w14:paraId="0C26CC32" w14:textId="77777777">
        <w:trPr>
          <w:tblCellSpacing w:w="15" w:type="dxa"/>
        </w:trPr>
        <w:tc>
          <w:tcPr>
            <w:tcW w:w="0" w:type="auto"/>
            <w:vAlign w:val="center"/>
          </w:tcPr>
          <w:p w14:paraId="3286ED13"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6</w:t>
            </w:r>
          </w:p>
        </w:tc>
        <w:tc>
          <w:tcPr>
            <w:tcW w:w="0" w:type="auto"/>
            <w:vAlign w:val="center"/>
          </w:tcPr>
          <w:p w14:paraId="7D41C944"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Nhấn nút "Xác nhận thanh toán"</w:t>
            </w:r>
          </w:p>
        </w:tc>
        <w:tc>
          <w:tcPr>
            <w:tcW w:w="0" w:type="auto"/>
            <w:vAlign w:val="center"/>
          </w:tcPr>
          <w:p w14:paraId="5FD32DF6" w14:textId="77777777" w:rsidR="00DE5190" w:rsidRPr="00430F9A" w:rsidRDefault="005F1CC1" w:rsidP="00430F9A">
            <w:pPr>
              <w:spacing w:before="120" w:after="120" w:line="324" w:lineRule="auto"/>
              <w:rPr>
                <w:rFonts w:cs="Times New Roman"/>
                <w:color w:val="000000"/>
                <w:sz w:val="26"/>
                <w:szCs w:val="26"/>
              </w:rPr>
            </w:pPr>
            <w:r w:rsidRPr="00430F9A">
              <w:rPr>
                <w:rFonts w:cs="Times New Roman"/>
                <w:color w:val="000000"/>
                <w:sz w:val="26"/>
                <w:szCs w:val="26"/>
              </w:rPr>
              <w:t>-</w:t>
            </w:r>
          </w:p>
        </w:tc>
        <w:tc>
          <w:tcPr>
            <w:tcW w:w="0" w:type="auto"/>
            <w:vAlign w:val="center"/>
          </w:tcPr>
          <w:p w14:paraId="439724BD"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thông báo lỗi về cả thông tin giao hàng và phương thức thanh toán không hợp lệ.</w:t>
            </w:r>
          </w:p>
        </w:tc>
        <w:tc>
          <w:tcPr>
            <w:tcW w:w="0" w:type="auto"/>
            <w:vAlign w:val="center"/>
          </w:tcPr>
          <w:p w14:paraId="18692F7E"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hiển thị thông báo lỗi về cả thông tin giao hàng và phương thức thanh toán không hợp lệ.</w:t>
            </w:r>
          </w:p>
        </w:tc>
        <w:tc>
          <w:tcPr>
            <w:tcW w:w="0" w:type="auto"/>
            <w:vAlign w:val="center"/>
          </w:tcPr>
          <w:p w14:paraId="164FBD88" w14:textId="77777777" w:rsidR="00DE5190" w:rsidRPr="00430F9A" w:rsidRDefault="005F1CC1" w:rsidP="00430F9A">
            <w:pPr>
              <w:spacing w:before="120" w:after="120" w:line="324" w:lineRule="auto"/>
              <w:ind w:left="0" w:firstLine="0"/>
              <w:rPr>
                <w:rFonts w:cs="Times New Roman"/>
                <w:color w:val="000000"/>
                <w:sz w:val="26"/>
                <w:szCs w:val="26"/>
              </w:rPr>
            </w:pPr>
            <w:r w:rsidRPr="00430F9A">
              <w:rPr>
                <w:rFonts w:cs="Times New Roman"/>
                <w:color w:val="000000"/>
                <w:sz w:val="26"/>
                <w:szCs w:val="26"/>
              </w:rPr>
              <w:t>Pass</w:t>
            </w:r>
          </w:p>
        </w:tc>
      </w:tr>
    </w:tbl>
    <w:p w14:paraId="3F991803" w14:textId="0825A2EA" w:rsidR="00DE5190" w:rsidRPr="00430F9A" w:rsidRDefault="00DE5190" w:rsidP="00AE0AA2">
      <w:pPr>
        <w:spacing w:before="120" w:after="120" w:line="324" w:lineRule="auto"/>
        <w:ind w:left="0" w:firstLine="0"/>
        <w:rPr>
          <w:rFonts w:cs="Times New Roman"/>
          <w:sz w:val="26"/>
          <w:szCs w:val="26"/>
          <w:lang w:val="en-US"/>
        </w:rPr>
      </w:pPr>
    </w:p>
    <w:sectPr w:rsidR="00DE5190" w:rsidRPr="00430F9A">
      <w:pgSz w:w="11906" w:h="16838"/>
      <w:pgMar w:top="1134" w:right="1134" w:bottom="1134" w:left="1701" w:header="720" w:footer="720" w:gutter="0"/>
      <w:pgBorders w:display="firstPage">
        <w:top w:val="thinThickSmallGap" w:sz="18" w:space="1" w:color="auto"/>
        <w:left w:val="thinThickSmallGap" w:sz="18" w:space="4" w:color="auto"/>
        <w:bottom w:val="thinThickSmallGap" w:sz="18" w:space="1" w:color="auto"/>
        <w:right w:val="thinThickSmallGap" w:sz="18" w:space="4" w:color="auto"/>
      </w:pgBorders>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084DD4" w14:textId="77777777" w:rsidR="00091795" w:rsidRDefault="00091795">
      <w:pPr>
        <w:spacing w:line="240" w:lineRule="auto"/>
      </w:pPr>
      <w:r>
        <w:separator/>
      </w:r>
    </w:p>
  </w:endnote>
  <w:endnote w:type="continuationSeparator" w:id="0">
    <w:p w14:paraId="2D5473D4" w14:textId="77777777" w:rsidR="00091795" w:rsidRDefault="000917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45824D" w14:textId="77777777" w:rsidR="00091795" w:rsidRDefault="00091795">
      <w:r>
        <w:separator/>
      </w:r>
    </w:p>
  </w:footnote>
  <w:footnote w:type="continuationSeparator" w:id="0">
    <w:p w14:paraId="537481C9" w14:textId="77777777" w:rsidR="00091795" w:rsidRDefault="000917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2C4DD2A"/>
    <w:multiLevelType w:val="multilevel"/>
    <w:tmpl w:val="82C4DD2A"/>
    <w:lvl w:ilvl="0">
      <w:start w:val="1"/>
      <w:numFmt w:val="bullet"/>
      <w:lvlText w:val=""/>
      <w:lvlJc w:val="left"/>
      <w:pPr>
        <w:tabs>
          <w:tab w:val="left" w:pos="420"/>
        </w:tabs>
        <w:ind w:left="420" w:hanging="420"/>
      </w:pPr>
      <w:rPr>
        <w:rFonts w:ascii="Wingdings" w:hAnsi="Wingdings" w:cs="Wingdings" w:hint="default"/>
        <w:color w:val="00000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8AEC6A0A"/>
    <w:multiLevelType w:val="singleLevel"/>
    <w:tmpl w:val="8AEC6A0A"/>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8D9AEC70"/>
    <w:multiLevelType w:val="singleLevel"/>
    <w:tmpl w:val="8D9AEC70"/>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93841217"/>
    <w:multiLevelType w:val="multilevel"/>
    <w:tmpl w:val="93841217"/>
    <w:lvl w:ilvl="0">
      <w:start w:val="1"/>
      <w:numFmt w:val="bullet"/>
      <w:lvlText w:val=""/>
      <w:lvlJc w:val="left"/>
      <w:pPr>
        <w:tabs>
          <w:tab w:val="left" w:pos="720"/>
        </w:tabs>
        <w:ind w:left="720" w:hanging="360"/>
      </w:pPr>
      <w:rPr>
        <w:rFonts w:ascii="Symbol" w:hAnsi="Symbol" w:cs="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cs="Wingdings" w:hint="default"/>
        <w:sz w:val="20"/>
        <w:szCs w:val="20"/>
      </w:rPr>
    </w:lvl>
    <w:lvl w:ilvl="3">
      <w:start w:val="1"/>
      <w:numFmt w:val="bullet"/>
      <w:lvlText w:val=""/>
      <w:lvlJc w:val="left"/>
      <w:pPr>
        <w:tabs>
          <w:tab w:val="left" w:pos="2880"/>
        </w:tabs>
        <w:ind w:left="2880" w:hanging="360"/>
      </w:pPr>
      <w:rPr>
        <w:rFonts w:ascii="Wingdings" w:hAnsi="Wingdings" w:cs="Wingdings" w:hint="default"/>
        <w:sz w:val="20"/>
        <w:szCs w:val="20"/>
      </w:rPr>
    </w:lvl>
    <w:lvl w:ilvl="4">
      <w:start w:val="1"/>
      <w:numFmt w:val="bullet"/>
      <w:lvlText w:val=""/>
      <w:lvlJc w:val="left"/>
      <w:pPr>
        <w:tabs>
          <w:tab w:val="left" w:pos="3600"/>
        </w:tabs>
        <w:ind w:left="3600" w:hanging="360"/>
      </w:pPr>
      <w:rPr>
        <w:rFonts w:ascii="Wingdings" w:hAnsi="Wingdings" w:cs="Wingdings" w:hint="default"/>
        <w:sz w:val="20"/>
        <w:szCs w:val="20"/>
      </w:rPr>
    </w:lvl>
    <w:lvl w:ilvl="5">
      <w:start w:val="1"/>
      <w:numFmt w:val="bullet"/>
      <w:lvlText w:val=""/>
      <w:lvlJc w:val="left"/>
      <w:pPr>
        <w:tabs>
          <w:tab w:val="left" w:pos="4320"/>
        </w:tabs>
        <w:ind w:left="4320" w:hanging="360"/>
      </w:pPr>
      <w:rPr>
        <w:rFonts w:ascii="Wingdings" w:hAnsi="Wingdings" w:cs="Wingdings" w:hint="default"/>
        <w:sz w:val="20"/>
        <w:szCs w:val="20"/>
      </w:rPr>
    </w:lvl>
    <w:lvl w:ilvl="6">
      <w:start w:val="1"/>
      <w:numFmt w:val="bullet"/>
      <w:lvlText w:val=""/>
      <w:lvlJc w:val="left"/>
      <w:pPr>
        <w:tabs>
          <w:tab w:val="left" w:pos="5040"/>
        </w:tabs>
        <w:ind w:left="5040" w:hanging="360"/>
      </w:pPr>
      <w:rPr>
        <w:rFonts w:ascii="Wingdings" w:hAnsi="Wingdings" w:cs="Wingdings" w:hint="default"/>
        <w:sz w:val="20"/>
        <w:szCs w:val="20"/>
      </w:rPr>
    </w:lvl>
    <w:lvl w:ilvl="7">
      <w:start w:val="1"/>
      <w:numFmt w:val="bullet"/>
      <w:lvlText w:val=""/>
      <w:lvlJc w:val="left"/>
      <w:pPr>
        <w:tabs>
          <w:tab w:val="left" w:pos="5760"/>
        </w:tabs>
        <w:ind w:left="5760" w:hanging="360"/>
      </w:pPr>
      <w:rPr>
        <w:rFonts w:ascii="Wingdings" w:hAnsi="Wingdings" w:cs="Wingdings" w:hint="default"/>
        <w:sz w:val="20"/>
        <w:szCs w:val="20"/>
      </w:rPr>
    </w:lvl>
    <w:lvl w:ilvl="8">
      <w:start w:val="1"/>
      <w:numFmt w:val="bullet"/>
      <w:lvlText w:val=""/>
      <w:lvlJc w:val="left"/>
      <w:pPr>
        <w:tabs>
          <w:tab w:val="left" w:pos="6480"/>
        </w:tabs>
        <w:ind w:left="6480" w:hanging="360"/>
      </w:pPr>
      <w:rPr>
        <w:rFonts w:ascii="Wingdings" w:hAnsi="Wingdings" w:cs="Wingdings" w:hint="default"/>
        <w:sz w:val="20"/>
        <w:szCs w:val="20"/>
      </w:rPr>
    </w:lvl>
  </w:abstractNum>
  <w:abstractNum w:abstractNumId="4" w15:restartNumberingAfterBreak="0">
    <w:nsid w:val="A1EC7253"/>
    <w:multiLevelType w:val="singleLevel"/>
    <w:tmpl w:val="A1EC7253"/>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A4558A68"/>
    <w:multiLevelType w:val="multilevel"/>
    <w:tmpl w:val="A4558A68"/>
    <w:lvl w:ilvl="0">
      <w:start w:val="1"/>
      <w:numFmt w:val="bullet"/>
      <w:lvlText w:val=""/>
      <w:lvlJc w:val="left"/>
      <w:pPr>
        <w:ind w:left="785"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A5096908"/>
    <w:multiLevelType w:val="singleLevel"/>
    <w:tmpl w:val="A5096908"/>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A5F67723"/>
    <w:multiLevelType w:val="singleLevel"/>
    <w:tmpl w:val="A5F67723"/>
    <w:lvl w:ilvl="0">
      <w:start w:val="1"/>
      <w:numFmt w:val="bullet"/>
      <w:lvlText w:val=""/>
      <w:lvlJc w:val="left"/>
      <w:pPr>
        <w:tabs>
          <w:tab w:val="left" w:pos="420"/>
        </w:tabs>
        <w:ind w:left="420" w:hanging="420"/>
      </w:pPr>
      <w:rPr>
        <w:rFonts w:ascii="Wingdings" w:hAnsi="Wingdings" w:hint="default"/>
        <w:color w:val="000000" w:themeColor="text1"/>
      </w:rPr>
    </w:lvl>
  </w:abstractNum>
  <w:abstractNum w:abstractNumId="8" w15:restartNumberingAfterBreak="0">
    <w:nsid w:val="ACC308ED"/>
    <w:multiLevelType w:val="singleLevel"/>
    <w:tmpl w:val="ACC308ED"/>
    <w:lvl w:ilvl="0">
      <w:start w:val="1"/>
      <w:numFmt w:val="bullet"/>
      <w:lvlText w:val=""/>
      <w:lvlJc w:val="left"/>
      <w:pPr>
        <w:tabs>
          <w:tab w:val="left" w:pos="420"/>
        </w:tabs>
        <w:ind w:left="418" w:hanging="418"/>
      </w:pPr>
      <w:rPr>
        <w:rFonts w:ascii="Wingdings" w:hAnsi="Wingdings" w:hint="default"/>
        <w:sz w:val="10"/>
      </w:rPr>
    </w:lvl>
  </w:abstractNum>
  <w:abstractNum w:abstractNumId="9" w15:restartNumberingAfterBreak="0">
    <w:nsid w:val="B7819C30"/>
    <w:multiLevelType w:val="singleLevel"/>
    <w:tmpl w:val="B7819C30"/>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D3301201"/>
    <w:multiLevelType w:val="multilevel"/>
    <w:tmpl w:val="D330120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DA563109"/>
    <w:multiLevelType w:val="singleLevel"/>
    <w:tmpl w:val="DA563109"/>
    <w:lvl w:ilvl="0">
      <w:start w:val="1"/>
      <w:numFmt w:val="bullet"/>
      <w:lvlText w:val=""/>
      <w:lvlJc w:val="left"/>
      <w:pPr>
        <w:tabs>
          <w:tab w:val="left" w:pos="420"/>
        </w:tabs>
        <w:ind w:left="0" w:firstLine="0"/>
      </w:pPr>
      <w:rPr>
        <w:rFonts w:ascii="Wingdings" w:hAnsi="Wingdings" w:hint="default"/>
        <w:sz w:val="16"/>
      </w:rPr>
    </w:lvl>
  </w:abstractNum>
  <w:abstractNum w:abstractNumId="12"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3"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14"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15"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16"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17"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18"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19"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20"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21"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22" w15:restartNumberingAfterBreak="0">
    <w:nsid w:val="0659236F"/>
    <w:multiLevelType w:val="multilevel"/>
    <w:tmpl w:val="0659236F"/>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094556F8"/>
    <w:multiLevelType w:val="multilevel"/>
    <w:tmpl w:val="094556F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09DE2F8D"/>
    <w:multiLevelType w:val="multilevel"/>
    <w:tmpl w:val="09DE2F8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0CFA8E81"/>
    <w:multiLevelType w:val="singleLevel"/>
    <w:tmpl w:val="0CFA8E81"/>
    <w:lvl w:ilvl="0">
      <w:start w:val="1"/>
      <w:numFmt w:val="bullet"/>
      <w:lvlText w:val=""/>
      <w:lvlJc w:val="left"/>
      <w:pPr>
        <w:tabs>
          <w:tab w:val="left" w:pos="420"/>
        </w:tabs>
        <w:ind w:left="420" w:hanging="420"/>
      </w:pPr>
      <w:rPr>
        <w:rFonts w:ascii="Wingdings" w:hAnsi="Wingdings" w:hint="default"/>
      </w:rPr>
    </w:lvl>
  </w:abstractNum>
  <w:abstractNum w:abstractNumId="26" w15:restartNumberingAfterBreak="0">
    <w:nsid w:val="0F2D5706"/>
    <w:multiLevelType w:val="multilevel"/>
    <w:tmpl w:val="0F2D5706"/>
    <w:lvl w:ilvl="0">
      <w:start w:val="1"/>
      <w:numFmt w:val="bullet"/>
      <w:lvlText w:val=""/>
      <w:lvlJc w:val="left"/>
      <w:pPr>
        <w:tabs>
          <w:tab w:val="left" w:pos="-3360"/>
        </w:tabs>
        <w:ind w:left="-1571" w:hanging="360"/>
      </w:pPr>
      <w:rPr>
        <w:rFonts w:ascii="Symbol" w:hAnsi="Symbol" w:hint="default"/>
      </w:rPr>
    </w:lvl>
    <w:lvl w:ilvl="1">
      <w:start w:val="1"/>
      <w:numFmt w:val="bullet"/>
      <w:lvlText w:val="o"/>
      <w:lvlJc w:val="left"/>
      <w:pPr>
        <w:tabs>
          <w:tab w:val="left" w:pos="-3360"/>
        </w:tabs>
        <w:ind w:left="-851" w:hanging="360"/>
      </w:pPr>
      <w:rPr>
        <w:rFonts w:ascii="Courier New" w:hAnsi="Courier New" w:cs="Courier New" w:hint="default"/>
      </w:rPr>
    </w:lvl>
    <w:lvl w:ilvl="2">
      <w:start w:val="1"/>
      <w:numFmt w:val="bullet"/>
      <w:lvlText w:val=""/>
      <w:lvlJc w:val="left"/>
      <w:pPr>
        <w:tabs>
          <w:tab w:val="left" w:pos="-3360"/>
        </w:tabs>
        <w:ind w:left="-131" w:hanging="360"/>
      </w:pPr>
      <w:rPr>
        <w:rFonts w:ascii="Wingdings" w:hAnsi="Wingdings" w:hint="default"/>
      </w:rPr>
    </w:lvl>
    <w:lvl w:ilvl="3">
      <w:start w:val="1"/>
      <w:numFmt w:val="bullet"/>
      <w:lvlText w:val=""/>
      <w:lvlJc w:val="left"/>
      <w:pPr>
        <w:tabs>
          <w:tab w:val="left" w:pos="-3360"/>
        </w:tabs>
        <w:ind w:left="589" w:hanging="360"/>
      </w:pPr>
      <w:rPr>
        <w:rFonts w:ascii="Symbol" w:hAnsi="Symbol" w:hint="default"/>
      </w:rPr>
    </w:lvl>
    <w:lvl w:ilvl="4">
      <w:start w:val="1"/>
      <w:numFmt w:val="bullet"/>
      <w:lvlText w:val="o"/>
      <w:lvlJc w:val="left"/>
      <w:pPr>
        <w:tabs>
          <w:tab w:val="left" w:pos="-3360"/>
        </w:tabs>
        <w:ind w:left="1309" w:hanging="360"/>
      </w:pPr>
      <w:rPr>
        <w:rFonts w:ascii="Courier New" w:hAnsi="Courier New" w:cs="Courier New" w:hint="default"/>
      </w:rPr>
    </w:lvl>
    <w:lvl w:ilvl="5">
      <w:start w:val="1"/>
      <w:numFmt w:val="bullet"/>
      <w:lvlText w:val=""/>
      <w:lvlJc w:val="left"/>
      <w:pPr>
        <w:tabs>
          <w:tab w:val="left" w:pos="-3360"/>
        </w:tabs>
        <w:ind w:left="2029" w:hanging="360"/>
      </w:pPr>
      <w:rPr>
        <w:rFonts w:ascii="Wingdings" w:hAnsi="Wingdings" w:hint="default"/>
      </w:rPr>
    </w:lvl>
    <w:lvl w:ilvl="6">
      <w:start w:val="1"/>
      <w:numFmt w:val="bullet"/>
      <w:lvlText w:val=""/>
      <w:lvlJc w:val="left"/>
      <w:pPr>
        <w:tabs>
          <w:tab w:val="left" w:pos="-3360"/>
        </w:tabs>
        <w:ind w:left="2749" w:hanging="360"/>
      </w:pPr>
      <w:rPr>
        <w:rFonts w:ascii="Symbol" w:hAnsi="Symbol" w:hint="default"/>
      </w:rPr>
    </w:lvl>
    <w:lvl w:ilvl="7">
      <w:start w:val="1"/>
      <w:numFmt w:val="bullet"/>
      <w:lvlText w:val="o"/>
      <w:lvlJc w:val="left"/>
      <w:pPr>
        <w:tabs>
          <w:tab w:val="left" w:pos="-3360"/>
        </w:tabs>
        <w:ind w:left="3469" w:hanging="360"/>
      </w:pPr>
      <w:rPr>
        <w:rFonts w:ascii="Courier New" w:hAnsi="Courier New" w:cs="Courier New" w:hint="default"/>
      </w:rPr>
    </w:lvl>
    <w:lvl w:ilvl="8">
      <w:start w:val="1"/>
      <w:numFmt w:val="bullet"/>
      <w:lvlText w:val=""/>
      <w:lvlJc w:val="left"/>
      <w:pPr>
        <w:tabs>
          <w:tab w:val="left" w:pos="-3360"/>
        </w:tabs>
        <w:ind w:left="4189" w:hanging="360"/>
      </w:pPr>
      <w:rPr>
        <w:rFonts w:ascii="Wingdings" w:hAnsi="Wingdings" w:hint="default"/>
      </w:rPr>
    </w:lvl>
  </w:abstractNum>
  <w:abstractNum w:abstractNumId="27" w15:restartNumberingAfterBreak="0">
    <w:nsid w:val="1001E7E4"/>
    <w:multiLevelType w:val="singleLevel"/>
    <w:tmpl w:val="1001E7E4"/>
    <w:lvl w:ilvl="0">
      <w:start w:val="1"/>
      <w:numFmt w:val="bullet"/>
      <w:lvlText w:val=""/>
      <w:lvlJc w:val="left"/>
      <w:pPr>
        <w:tabs>
          <w:tab w:val="left" w:pos="420"/>
        </w:tabs>
        <w:ind w:left="418" w:hanging="418"/>
      </w:pPr>
      <w:rPr>
        <w:rFonts w:ascii="Wingdings" w:hAnsi="Wingdings" w:hint="default"/>
        <w:sz w:val="16"/>
      </w:rPr>
    </w:lvl>
  </w:abstractNum>
  <w:abstractNum w:abstractNumId="28" w15:restartNumberingAfterBreak="0">
    <w:nsid w:val="11B32F57"/>
    <w:multiLevelType w:val="multilevel"/>
    <w:tmpl w:val="11B32F57"/>
    <w:lvl w:ilvl="0">
      <w:start w:val="1"/>
      <w:numFmt w:val="decimal"/>
      <w:lvlText w:val="%1."/>
      <w:lvlJc w:val="left"/>
      <w:pPr>
        <w:ind w:left="927" w:hanging="360"/>
      </w:pPr>
      <w:rPr>
        <w:rFonts w:hint="default"/>
      </w:r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29" w15:restartNumberingAfterBreak="0">
    <w:nsid w:val="121303CF"/>
    <w:multiLevelType w:val="multilevel"/>
    <w:tmpl w:val="121303CF"/>
    <w:lvl w:ilvl="0">
      <w:start w:val="2"/>
      <w:numFmt w:val="bullet"/>
      <w:lvlText w:val="-"/>
      <w:lvlJc w:val="left"/>
      <w:pPr>
        <w:ind w:left="2160" w:hanging="360"/>
      </w:pPr>
      <w:rPr>
        <w:rFonts w:ascii="Times New Roman" w:eastAsia="Times New Roman" w:hAnsi="Times New Roman" w:cs="Times New Roman"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0" w15:restartNumberingAfterBreak="0">
    <w:nsid w:val="143D20C4"/>
    <w:multiLevelType w:val="multilevel"/>
    <w:tmpl w:val="143D20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1C2865C7"/>
    <w:multiLevelType w:val="multilevel"/>
    <w:tmpl w:val="1C2865C7"/>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1D476FA8"/>
    <w:multiLevelType w:val="multilevel"/>
    <w:tmpl w:val="1D476FA8"/>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3" w15:restartNumberingAfterBreak="0">
    <w:nsid w:val="23DB3CA6"/>
    <w:multiLevelType w:val="multilevel"/>
    <w:tmpl w:val="23DB3CA6"/>
    <w:lvl w:ilvl="0">
      <w:start w:val="1"/>
      <w:numFmt w:val="bullet"/>
      <w:lvlText w:val=""/>
      <w:lvlJc w:val="left"/>
      <w:pPr>
        <w:tabs>
          <w:tab w:val="left" w:pos="-420"/>
        </w:tabs>
        <w:ind w:left="1380" w:hanging="360"/>
      </w:pPr>
      <w:rPr>
        <w:rFonts w:ascii="Symbol" w:hAnsi="Symbol" w:hint="default"/>
      </w:rPr>
    </w:lvl>
    <w:lvl w:ilvl="1">
      <w:start w:val="1"/>
      <w:numFmt w:val="bullet"/>
      <w:lvlText w:val="o"/>
      <w:lvlJc w:val="left"/>
      <w:pPr>
        <w:tabs>
          <w:tab w:val="left" w:pos="-420"/>
        </w:tabs>
        <w:ind w:left="2100" w:hanging="360"/>
      </w:pPr>
      <w:rPr>
        <w:rFonts w:ascii="Courier New" w:hAnsi="Courier New" w:cs="Courier New" w:hint="default"/>
      </w:rPr>
    </w:lvl>
    <w:lvl w:ilvl="2">
      <w:start w:val="1"/>
      <w:numFmt w:val="bullet"/>
      <w:lvlText w:val=""/>
      <w:lvlJc w:val="left"/>
      <w:pPr>
        <w:tabs>
          <w:tab w:val="left" w:pos="-420"/>
        </w:tabs>
        <w:ind w:left="2820" w:hanging="360"/>
      </w:pPr>
      <w:rPr>
        <w:rFonts w:ascii="Wingdings" w:hAnsi="Wingdings" w:hint="default"/>
      </w:rPr>
    </w:lvl>
    <w:lvl w:ilvl="3">
      <w:start w:val="1"/>
      <w:numFmt w:val="bullet"/>
      <w:lvlText w:val=""/>
      <w:lvlJc w:val="left"/>
      <w:pPr>
        <w:tabs>
          <w:tab w:val="left" w:pos="-420"/>
        </w:tabs>
        <w:ind w:left="3540" w:hanging="360"/>
      </w:pPr>
      <w:rPr>
        <w:rFonts w:ascii="Symbol" w:hAnsi="Symbol" w:hint="default"/>
      </w:rPr>
    </w:lvl>
    <w:lvl w:ilvl="4">
      <w:start w:val="1"/>
      <w:numFmt w:val="bullet"/>
      <w:lvlText w:val="o"/>
      <w:lvlJc w:val="left"/>
      <w:pPr>
        <w:tabs>
          <w:tab w:val="left" w:pos="-420"/>
        </w:tabs>
        <w:ind w:left="4260" w:hanging="360"/>
      </w:pPr>
      <w:rPr>
        <w:rFonts w:ascii="Courier New" w:hAnsi="Courier New" w:cs="Courier New" w:hint="default"/>
      </w:rPr>
    </w:lvl>
    <w:lvl w:ilvl="5">
      <w:start w:val="1"/>
      <w:numFmt w:val="bullet"/>
      <w:lvlText w:val=""/>
      <w:lvlJc w:val="left"/>
      <w:pPr>
        <w:tabs>
          <w:tab w:val="left" w:pos="-420"/>
        </w:tabs>
        <w:ind w:left="4980" w:hanging="360"/>
      </w:pPr>
      <w:rPr>
        <w:rFonts w:ascii="Wingdings" w:hAnsi="Wingdings" w:hint="default"/>
      </w:rPr>
    </w:lvl>
    <w:lvl w:ilvl="6">
      <w:start w:val="1"/>
      <w:numFmt w:val="bullet"/>
      <w:lvlText w:val=""/>
      <w:lvlJc w:val="left"/>
      <w:pPr>
        <w:tabs>
          <w:tab w:val="left" w:pos="-420"/>
        </w:tabs>
        <w:ind w:left="5700" w:hanging="360"/>
      </w:pPr>
      <w:rPr>
        <w:rFonts w:ascii="Symbol" w:hAnsi="Symbol" w:hint="default"/>
      </w:rPr>
    </w:lvl>
    <w:lvl w:ilvl="7">
      <w:start w:val="1"/>
      <w:numFmt w:val="bullet"/>
      <w:lvlText w:val="o"/>
      <w:lvlJc w:val="left"/>
      <w:pPr>
        <w:tabs>
          <w:tab w:val="left" w:pos="-420"/>
        </w:tabs>
        <w:ind w:left="6420" w:hanging="360"/>
      </w:pPr>
      <w:rPr>
        <w:rFonts w:ascii="Courier New" w:hAnsi="Courier New" w:cs="Courier New" w:hint="default"/>
      </w:rPr>
    </w:lvl>
    <w:lvl w:ilvl="8">
      <w:start w:val="1"/>
      <w:numFmt w:val="bullet"/>
      <w:lvlText w:val=""/>
      <w:lvlJc w:val="left"/>
      <w:pPr>
        <w:tabs>
          <w:tab w:val="left" w:pos="-420"/>
        </w:tabs>
        <w:ind w:left="7140" w:hanging="360"/>
      </w:pPr>
      <w:rPr>
        <w:rFonts w:ascii="Wingdings" w:hAnsi="Wingdings" w:hint="default"/>
      </w:rPr>
    </w:lvl>
  </w:abstractNum>
  <w:abstractNum w:abstractNumId="34" w15:restartNumberingAfterBreak="0">
    <w:nsid w:val="2D579CDF"/>
    <w:multiLevelType w:val="singleLevel"/>
    <w:tmpl w:val="2D579CDF"/>
    <w:lvl w:ilvl="0">
      <w:start w:val="1"/>
      <w:numFmt w:val="bullet"/>
      <w:lvlText w:val=""/>
      <w:lvlJc w:val="left"/>
      <w:pPr>
        <w:tabs>
          <w:tab w:val="left" w:pos="420"/>
        </w:tabs>
        <w:ind w:left="420" w:hanging="420"/>
      </w:pPr>
      <w:rPr>
        <w:rFonts w:ascii="Wingdings" w:hAnsi="Wingdings" w:hint="default"/>
      </w:rPr>
    </w:lvl>
  </w:abstractNum>
  <w:abstractNum w:abstractNumId="35" w15:restartNumberingAfterBreak="0">
    <w:nsid w:val="2E193666"/>
    <w:multiLevelType w:val="multilevel"/>
    <w:tmpl w:val="2E193666"/>
    <w:lvl w:ilvl="0">
      <w:start w:val="1"/>
      <w:numFmt w:val="bullet"/>
      <w:lvlText w:val=""/>
      <w:lvlJc w:val="left"/>
      <w:pPr>
        <w:tabs>
          <w:tab w:val="left" w:pos="1800"/>
        </w:tabs>
        <w:ind w:left="1800" w:hanging="360"/>
      </w:pPr>
      <w:rPr>
        <w:rFonts w:ascii="Symbol" w:hAnsi="Symbol" w:hint="default"/>
        <w:sz w:val="20"/>
      </w:rPr>
    </w:lvl>
    <w:lvl w:ilvl="1">
      <w:start w:val="1"/>
      <w:numFmt w:val="bullet"/>
      <w:lvlText w:val="o"/>
      <w:lvlJc w:val="left"/>
      <w:pPr>
        <w:tabs>
          <w:tab w:val="left" w:pos="2520"/>
        </w:tabs>
        <w:ind w:left="2520" w:hanging="360"/>
      </w:pPr>
      <w:rPr>
        <w:rFonts w:ascii="Courier New" w:hAnsi="Courier New" w:hint="default"/>
        <w:sz w:val="20"/>
      </w:rPr>
    </w:lvl>
    <w:lvl w:ilvl="2">
      <w:start w:val="1"/>
      <w:numFmt w:val="bullet"/>
      <w:lvlText w:val=""/>
      <w:lvlJc w:val="left"/>
      <w:pPr>
        <w:tabs>
          <w:tab w:val="left" w:pos="3240"/>
        </w:tabs>
        <w:ind w:left="3240" w:hanging="360"/>
      </w:pPr>
      <w:rPr>
        <w:rFonts w:ascii="Wingdings" w:hAnsi="Wingdings" w:hint="default"/>
        <w:sz w:val="20"/>
      </w:rPr>
    </w:lvl>
    <w:lvl w:ilvl="3">
      <w:start w:val="1"/>
      <w:numFmt w:val="bullet"/>
      <w:lvlText w:val=""/>
      <w:lvlJc w:val="left"/>
      <w:pPr>
        <w:tabs>
          <w:tab w:val="left" w:pos="3960"/>
        </w:tabs>
        <w:ind w:left="3960" w:hanging="360"/>
      </w:pPr>
      <w:rPr>
        <w:rFonts w:ascii="Wingdings" w:hAnsi="Wingdings" w:hint="default"/>
        <w:sz w:val="20"/>
      </w:rPr>
    </w:lvl>
    <w:lvl w:ilvl="4">
      <w:start w:val="1"/>
      <w:numFmt w:val="bullet"/>
      <w:lvlText w:val=""/>
      <w:lvlJc w:val="left"/>
      <w:pPr>
        <w:tabs>
          <w:tab w:val="left" w:pos="4680"/>
        </w:tabs>
        <w:ind w:left="4680" w:hanging="360"/>
      </w:pPr>
      <w:rPr>
        <w:rFonts w:ascii="Wingdings" w:hAnsi="Wingdings" w:hint="default"/>
        <w:sz w:val="20"/>
      </w:rPr>
    </w:lvl>
    <w:lvl w:ilvl="5">
      <w:start w:val="1"/>
      <w:numFmt w:val="bullet"/>
      <w:lvlText w:val=""/>
      <w:lvlJc w:val="left"/>
      <w:pPr>
        <w:tabs>
          <w:tab w:val="left" w:pos="5400"/>
        </w:tabs>
        <w:ind w:left="5400" w:hanging="360"/>
      </w:pPr>
      <w:rPr>
        <w:rFonts w:ascii="Wingdings" w:hAnsi="Wingdings" w:hint="default"/>
        <w:sz w:val="20"/>
      </w:rPr>
    </w:lvl>
    <w:lvl w:ilvl="6">
      <w:start w:val="1"/>
      <w:numFmt w:val="bullet"/>
      <w:lvlText w:val=""/>
      <w:lvlJc w:val="left"/>
      <w:pPr>
        <w:tabs>
          <w:tab w:val="left" w:pos="6120"/>
        </w:tabs>
        <w:ind w:left="6120" w:hanging="360"/>
      </w:pPr>
      <w:rPr>
        <w:rFonts w:ascii="Wingdings" w:hAnsi="Wingdings" w:hint="default"/>
        <w:sz w:val="20"/>
      </w:rPr>
    </w:lvl>
    <w:lvl w:ilvl="7">
      <w:start w:val="1"/>
      <w:numFmt w:val="bullet"/>
      <w:lvlText w:val=""/>
      <w:lvlJc w:val="left"/>
      <w:pPr>
        <w:tabs>
          <w:tab w:val="left" w:pos="6840"/>
        </w:tabs>
        <w:ind w:left="6840" w:hanging="360"/>
      </w:pPr>
      <w:rPr>
        <w:rFonts w:ascii="Wingdings" w:hAnsi="Wingdings" w:hint="default"/>
        <w:sz w:val="20"/>
      </w:rPr>
    </w:lvl>
    <w:lvl w:ilvl="8">
      <w:start w:val="1"/>
      <w:numFmt w:val="bullet"/>
      <w:lvlText w:val=""/>
      <w:lvlJc w:val="left"/>
      <w:pPr>
        <w:tabs>
          <w:tab w:val="left" w:pos="7560"/>
        </w:tabs>
        <w:ind w:left="7560" w:hanging="360"/>
      </w:pPr>
      <w:rPr>
        <w:rFonts w:ascii="Wingdings" w:hAnsi="Wingdings" w:hint="default"/>
        <w:sz w:val="20"/>
      </w:rPr>
    </w:lvl>
  </w:abstractNum>
  <w:abstractNum w:abstractNumId="36" w15:restartNumberingAfterBreak="0">
    <w:nsid w:val="36A17A8F"/>
    <w:multiLevelType w:val="multilevel"/>
    <w:tmpl w:val="36A17A8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38E86D76"/>
    <w:multiLevelType w:val="multilevel"/>
    <w:tmpl w:val="38E86D76"/>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8" w15:restartNumberingAfterBreak="0">
    <w:nsid w:val="3C62407F"/>
    <w:multiLevelType w:val="multilevel"/>
    <w:tmpl w:val="3C62407F"/>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9" w15:restartNumberingAfterBreak="0">
    <w:nsid w:val="41F33B16"/>
    <w:multiLevelType w:val="multilevel"/>
    <w:tmpl w:val="41F33B16"/>
    <w:lvl w:ilvl="0">
      <w:start w:val="1"/>
      <w:numFmt w:val="bullet"/>
      <w:lvlText w:val=""/>
      <w:lvlJc w:val="left"/>
      <w:pPr>
        <w:tabs>
          <w:tab w:val="left" w:pos="-1260"/>
        </w:tabs>
        <w:ind w:left="736" w:hanging="360"/>
      </w:pPr>
      <w:rPr>
        <w:rFonts w:ascii="Symbol" w:hAnsi="Symbol" w:hint="default"/>
      </w:rPr>
    </w:lvl>
    <w:lvl w:ilvl="1">
      <w:start w:val="1"/>
      <w:numFmt w:val="bullet"/>
      <w:lvlText w:val="o"/>
      <w:lvlJc w:val="left"/>
      <w:pPr>
        <w:tabs>
          <w:tab w:val="left" w:pos="-1260"/>
        </w:tabs>
        <w:ind w:left="1456" w:hanging="360"/>
      </w:pPr>
      <w:rPr>
        <w:rFonts w:ascii="Courier New" w:hAnsi="Courier New" w:cs="Courier New" w:hint="default"/>
      </w:rPr>
    </w:lvl>
    <w:lvl w:ilvl="2">
      <w:start w:val="1"/>
      <w:numFmt w:val="bullet"/>
      <w:lvlText w:val=""/>
      <w:lvlJc w:val="left"/>
      <w:pPr>
        <w:tabs>
          <w:tab w:val="left" w:pos="-1260"/>
        </w:tabs>
        <w:ind w:left="2176" w:hanging="360"/>
      </w:pPr>
      <w:rPr>
        <w:rFonts w:ascii="Wingdings" w:hAnsi="Wingdings" w:hint="default"/>
      </w:rPr>
    </w:lvl>
    <w:lvl w:ilvl="3">
      <w:start w:val="1"/>
      <w:numFmt w:val="bullet"/>
      <w:lvlText w:val=""/>
      <w:lvlJc w:val="left"/>
      <w:pPr>
        <w:tabs>
          <w:tab w:val="left" w:pos="-1260"/>
        </w:tabs>
        <w:ind w:left="2896" w:hanging="360"/>
      </w:pPr>
      <w:rPr>
        <w:rFonts w:ascii="Symbol" w:hAnsi="Symbol" w:hint="default"/>
      </w:rPr>
    </w:lvl>
    <w:lvl w:ilvl="4">
      <w:start w:val="1"/>
      <w:numFmt w:val="bullet"/>
      <w:lvlText w:val="o"/>
      <w:lvlJc w:val="left"/>
      <w:pPr>
        <w:tabs>
          <w:tab w:val="left" w:pos="-1260"/>
        </w:tabs>
        <w:ind w:left="3616" w:hanging="360"/>
      </w:pPr>
      <w:rPr>
        <w:rFonts w:ascii="Courier New" w:hAnsi="Courier New" w:cs="Courier New" w:hint="default"/>
      </w:rPr>
    </w:lvl>
    <w:lvl w:ilvl="5">
      <w:start w:val="1"/>
      <w:numFmt w:val="bullet"/>
      <w:lvlText w:val=""/>
      <w:lvlJc w:val="left"/>
      <w:pPr>
        <w:tabs>
          <w:tab w:val="left" w:pos="-1260"/>
        </w:tabs>
        <w:ind w:left="4336" w:hanging="360"/>
      </w:pPr>
      <w:rPr>
        <w:rFonts w:ascii="Wingdings" w:hAnsi="Wingdings" w:hint="default"/>
      </w:rPr>
    </w:lvl>
    <w:lvl w:ilvl="6">
      <w:start w:val="1"/>
      <w:numFmt w:val="bullet"/>
      <w:lvlText w:val=""/>
      <w:lvlJc w:val="left"/>
      <w:pPr>
        <w:tabs>
          <w:tab w:val="left" w:pos="-1260"/>
        </w:tabs>
        <w:ind w:left="5056" w:hanging="360"/>
      </w:pPr>
      <w:rPr>
        <w:rFonts w:ascii="Symbol" w:hAnsi="Symbol" w:hint="default"/>
      </w:rPr>
    </w:lvl>
    <w:lvl w:ilvl="7">
      <w:start w:val="1"/>
      <w:numFmt w:val="bullet"/>
      <w:lvlText w:val="o"/>
      <w:lvlJc w:val="left"/>
      <w:pPr>
        <w:tabs>
          <w:tab w:val="left" w:pos="-1260"/>
        </w:tabs>
        <w:ind w:left="5776" w:hanging="360"/>
      </w:pPr>
      <w:rPr>
        <w:rFonts w:ascii="Courier New" w:hAnsi="Courier New" w:cs="Courier New" w:hint="default"/>
      </w:rPr>
    </w:lvl>
    <w:lvl w:ilvl="8">
      <w:start w:val="1"/>
      <w:numFmt w:val="bullet"/>
      <w:lvlText w:val=""/>
      <w:lvlJc w:val="left"/>
      <w:pPr>
        <w:tabs>
          <w:tab w:val="left" w:pos="-1260"/>
        </w:tabs>
        <w:ind w:left="6496" w:hanging="360"/>
      </w:pPr>
      <w:rPr>
        <w:rFonts w:ascii="Wingdings" w:hAnsi="Wingdings" w:hint="default"/>
      </w:rPr>
    </w:lvl>
  </w:abstractNum>
  <w:abstractNum w:abstractNumId="40" w15:restartNumberingAfterBreak="0">
    <w:nsid w:val="436E0E96"/>
    <w:multiLevelType w:val="multilevel"/>
    <w:tmpl w:val="436E0E96"/>
    <w:lvl w:ilvl="0">
      <w:start w:val="2"/>
      <w:numFmt w:val="bullet"/>
      <w:lvlText w:val="-"/>
      <w:lvlJc w:val="left"/>
      <w:pPr>
        <w:ind w:left="2160" w:hanging="360"/>
      </w:pPr>
      <w:rPr>
        <w:rFonts w:ascii="Times New Roman" w:eastAsia="Times New Roman" w:hAnsi="Times New Roman" w:cs="Times New Roman"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41" w15:restartNumberingAfterBreak="0">
    <w:nsid w:val="49300151"/>
    <w:multiLevelType w:val="multilevel"/>
    <w:tmpl w:val="493001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4A35227D"/>
    <w:multiLevelType w:val="multilevel"/>
    <w:tmpl w:val="4A35227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3" w15:restartNumberingAfterBreak="0">
    <w:nsid w:val="5B28BC3B"/>
    <w:multiLevelType w:val="singleLevel"/>
    <w:tmpl w:val="5B28BC3B"/>
    <w:lvl w:ilvl="0">
      <w:start w:val="1"/>
      <w:numFmt w:val="bullet"/>
      <w:lvlText w:val=""/>
      <w:lvlJc w:val="left"/>
      <w:pPr>
        <w:tabs>
          <w:tab w:val="left" w:pos="420"/>
        </w:tabs>
        <w:ind w:left="418" w:hanging="418"/>
      </w:pPr>
      <w:rPr>
        <w:rFonts w:ascii="Wingdings" w:hAnsi="Wingdings" w:hint="default"/>
        <w:sz w:val="10"/>
      </w:rPr>
    </w:lvl>
  </w:abstractNum>
  <w:abstractNum w:abstractNumId="44" w15:restartNumberingAfterBreak="0">
    <w:nsid w:val="6F667681"/>
    <w:multiLevelType w:val="multilevel"/>
    <w:tmpl w:val="6F667681"/>
    <w:lvl w:ilvl="0">
      <w:start w:val="1"/>
      <w:numFmt w:val="bullet"/>
      <w:lvlText w:val=""/>
      <w:lvlJc w:val="left"/>
      <w:pPr>
        <w:tabs>
          <w:tab w:val="left" w:pos="-840"/>
        </w:tabs>
        <w:ind w:left="447" w:hanging="360"/>
      </w:pPr>
      <w:rPr>
        <w:rFonts w:ascii="Symbol" w:hAnsi="Symbol" w:hint="default"/>
      </w:rPr>
    </w:lvl>
    <w:lvl w:ilvl="1">
      <w:start w:val="1"/>
      <w:numFmt w:val="bullet"/>
      <w:lvlText w:val="o"/>
      <w:lvlJc w:val="left"/>
      <w:pPr>
        <w:tabs>
          <w:tab w:val="left" w:pos="-840"/>
        </w:tabs>
        <w:ind w:left="1167" w:hanging="360"/>
      </w:pPr>
      <w:rPr>
        <w:rFonts w:ascii="Courier New" w:hAnsi="Courier New" w:cs="Courier New" w:hint="default"/>
      </w:rPr>
    </w:lvl>
    <w:lvl w:ilvl="2">
      <w:start w:val="1"/>
      <w:numFmt w:val="bullet"/>
      <w:lvlText w:val=""/>
      <w:lvlJc w:val="left"/>
      <w:pPr>
        <w:tabs>
          <w:tab w:val="left" w:pos="-840"/>
        </w:tabs>
        <w:ind w:left="1887" w:hanging="360"/>
      </w:pPr>
      <w:rPr>
        <w:rFonts w:ascii="Wingdings" w:hAnsi="Wingdings" w:hint="default"/>
      </w:rPr>
    </w:lvl>
    <w:lvl w:ilvl="3">
      <w:start w:val="1"/>
      <w:numFmt w:val="bullet"/>
      <w:lvlText w:val=""/>
      <w:lvlJc w:val="left"/>
      <w:pPr>
        <w:tabs>
          <w:tab w:val="left" w:pos="-840"/>
        </w:tabs>
        <w:ind w:left="2607" w:hanging="360"/>
      </w:pPr>
      <w:rPr>
        <w:rFonts w:ascii="Symbol" w:hAnsi="Symbol" w:hint="default"/>
      </w:rPr>
    </w:lvl>
    <w:lvl w:ilvl="4">
      <w:start w:val="1"/>
      <w:numFmt w:val="bullet"/>
      <w:lvlText w:val="o"/>
      <w:lvlJc w:val="left"/>
      <w:pPr>
        <w:tabs>
          <w:tab w:val="left" w:pos="-840"/>
        </w:tabs>
        <w:ind w:left="3327" w:hanging="360"/>
      </w:pPr>
      <w:rPr>
        <w:rFonts w:ascii="Courier New" w:hAnsi="Courier New" w:cs="Courier New" w:hint="default"/>
      </w:rPr>
    </w:lvl>
    <w:lvl w:ilvl="5">
      <w:start w:val="1"/>
      <w:numFmt w:val="bullet"/>
      <w:lvlText w:val=""/>
      <w:lvlJc w:val="left"/>
      <w:pPr>
        <w:tabs>
          <w:tab w:val="left" w:pos="-840"/>
        </w:tabs>
        <w:ind w:left="4047" w:hanging="360"/>
      </w:pPr>
      <w:rPr>
        <w:rFonts w:ascii="Wingdings" w:hAnsi="Wingdings" w:hint="default"/>
      </w:rPr>
    </w:lvl>
    <w:lvl w:ilvl="6">
      <w:start w:val="1"/>
      <w:numFmt w:val="bullet"/>
      <w:lvlText w:val=""/>
      <w:lvlJc w:val="left"/>
      <w:pPr>
        <w:tabs>
          <w:tab w:val="left" w:pos="-840"/>
        </w:tabs>
        <w:ind w:left="4767" w:hanging="360"/>
      </w:pPr>
      <w:rPr>
        <w:rFonts w:ascii="Symbol" w:hAnsi="Symbol" w:hint="default"/>
      </w:rPr>
    </w:lvl>
    <w:lvl w:ilvl="7">
      <w:start w:val="1"/>
      <w:numFmt w:val="bullet"/>
      <w:lvlText w:val="o"/>
      <w:lvlJc w:val="left"/>
      <w:pPr>
        <w:tabs>
          <w:tab w:val="left" w:pos="-840"/>
        </w:tabs>
        <w:ind w:left="5487" w:hanging="360"/>
      </w:pPr>
      <w:rPr>
        <w:rFonts w:ascii="Courier New" w:hAnsi="Courier New" w:cs="Courier New" w:hint="default"/>
      </w:rPr>
    </w:lvl>
    <w:lvl w:ilvl="8">
      <w:start w:val="1"/>
      <w:numFmt w:val="bullet"/>
      <w:lvlText w:val=""/>
      <w:lvlJc w:val="left"/>
      <w:pPr>
        <w:tabs>
          <w:tab w:val="left" w:pos="-840"/>
        </w:tabs>
        <w:ind w:left="6207" w:hanging="360"/>
      </w:pPr>
      <w:rPr>
        <w:rFonts w:ascii="Wingdings" w:hAnsi="Wingdings" w:hint="default"/>
      </w:rPr>
    </w:lvl>
  </w:abstractNum>
  <w:abstractNum w:abstractNumId="45" w15:restartNumberingAfterBreak="0">
    <w:nsid w:val="70315DDA"/>
    <w:multiLevelType w:val="multilevel"/>
    <w:tmpl w:val="70315DD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6" w15:restartNumberingAfterBreak="0">
    <w:nsid w:val="72DFCEB9"/>
    <w:multiLevelType w:val="singleLevel"/>
    <w:tmpl w:val="72DFCEB9"/>
    <w:lvl w:ilvl="0">
      <w:start w:val="1"/>
      <w:numFmt w:val="bullet"/>
      <w:lvlText w:val=""/>
      <w:lvlJc w:val="left"/>
      <w:pPr>
        <w:tabs>
          <w:tab w:val="left" w:pos="420"/>
        </w:tabs>
        <w:ind w:left="420" w:hanging="420"/>
      </w:pPr>
      <w:rPr>
        <w:rFonts w:ascii="Wingdings" w:hAnsi="Wingdings" w:hint="default"/>
      </w:rPr>
    </w:lvl>
  </w:abstractNum>
  <w:abstractNum w:abstractNumId="47" w15:restartNumberingAfterBreak="0">
    <w:nsid w:val="771F2BB9"/>
    <w:multiLevelType w:val="multilevel"/>
    <w:tmpl w:val="771F2BB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781C2829"/>
    <w:multiLevelType w:val="multilevel"/>
    <w:tmpl w:val="781C282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7A2E4EE6"/>
    <w:multiLevelType w:val="singleLevel"/>
    <w:tmpl w:val="7A2E4EE6"/>
    <w:lvl w:ilvl="0">
      <w:start w:val="1"/>
      <w:numFmt w:val="decimal"/>
      <w:suff w:val="space"/>
      <w:lvlText w:val="%1."/>
      <w:lvlJc w:val="left"/>
    </w:lvl>
  </w:abstractNum>
  <w:num w:numId="1" w16cid:durableId="849753578">
    <w:abstractNumId w:val="21"/>
  </w:num>
  <w:num w:numId="2" w16cid:durableId="637422519">
    <w:abstractNumId w:val="19"/>
  </w:num>
  <w:num w:numId="3" w16cid:durableId="344134088">
    <w:abstractNumId w:val="18"/>
  </w:num>
  <w:num w:numId="4" w16cid:durableId="1593582182">
    <w:abstractNumId w:val="17"/>
  </w:num>
  <w:num w:numId="5" w16cid:durableId="428627559">
    <w:abstractNumId w:val="16"/>
  </w:num>
  <w:num w:numId="6" w16cid:durableId="1672830268">
    <w:abstractNumId w:val="20"/>
  </w:num>
  <w:num w:numId="7" w16cid:durableId="308831148">
    <w:abstractNumId w:val="15"/>
  </w:num>
  <w:num w:numId="8" w16cid:durableId="195581108">
    <w:abstractNumId w:val="14"/>
  </w:num>
  <w:num w:numId="9" w16cid:durableId="468011572">
    <w:abstractNumId w:val="13"/>
  </w:num>
  <w:num w:numId="10" w16cid:durableId="1676688389">
    <w:abstractNumId w:val="12"/>
  </w:num>
  <w:num w:numId="11" w16cid:durableId="644821741">
    <w:abstractNumId w:val="31"/>
  </w:num>
  <w:num w:numId="12" w16cid:durableId="478303261">
    <w:abstractNumId w:val="39"/>
  </w:num>
  <w:num w:numId="13" w16cid:durableId="578756380">
    <w:abstractNumId w:val="28"/>
  </w:num>
  <w:num w:numId="14" w16cid:durableId="1737629717">
    <w:abstractNumId w:val="27"/>
  </w:num>
  <w:num w:numId="15" w16cid:durableId="60711580">
    <w:abstractNumId w:val="44"/>
  </w:num>
  <w:num w:numId="16" w16cid:durableId="1804032217">
    <w:abstractNumId w:val="9"/>
  </w:num>
  <w:num w:numId="17" w16cid:durableId="1058475854">
    <w:abstractNumId w:val="11"/>
  </w:num>
  <w:num w:numId="18" w16cid:durableId="1016806535">
    <w:abstractNumId w:val="41"/>
  </w:num>
  <w:num w:numId="19" w16cid:durableId="1801604960">
    <w:abstractNumId w:val="37"/>
  </w:num>
  <w:num w:numId="20" w16cid:durableId="1143620122">
    <w:abstractNumId w:val="1"/>
  </w:num>
  <w:num w:numId="21" w16cid:durableId="1786121869">
    <w:abstractNumId w:val="48"/>
  </w:num>
  <w:num w:numId="22" w16cid:durableId="779952685">
    <w:abstractNumId w:val="23"/>
  </w:num>
  <w:num w:numId="23" w16cid:durableId="271592335">
    <w:abstractNumId w:val="22"/>
  </w:num>
  <w:num w:numId="24" w16cid:durableId="1457066950">
    <w:abstractNumId w:val="8"/>
  </w:num>
  <w:num w:numId="25" w16cid:durableId="1358314959">
    <w:abstractNumId w:val="43"/>
  </w:num>
  <w:num w:numId="26" w16cid:durableId="875849785">
    <w:abstractNumId w:val="42"/>
  </w:num>
  <w:num w:numId="27" w16cid:durableId="813251649">
    <w:abstractNumId w:val="45"/>
  </w:num>
  <w:num w:numId="28" w16cid:durableId="51008885">
    <w:abstractNumId w:val="2"/>
  </w:num>
  <w:num w:numId="29" w16cid:durableId="2131433182">
    <w:abstractNumId w:val="25"/>
  </w:num>
  <w:num w:numId="30" w16cid:durableId="2009208959">
    <w:abstractNumId w:val="46"/>
  </w:num>
  <w:num w:numId="31" w16cid:durableId="2006590116">
    <w:abstractNumId w:val="33"/>
  </w:num>
  <w:num w:numId="32" w16cid:durableId="1068112952">
    <w:abstractNumId w:val="26"/>
  </w:num>
  <w:num w:numId="33" w16cid:durableId="733546116">
    <w:abstractNumId w:val="47"/>
  </w:num>
  <w:num w:numId="34" w16cid:durableId="1047534613">
    <w:abstractNumId w:val="38"/>
  </w:num>
  <w:num w:numId="35" w16cid:durableId="1029600175">
    <w:abstractNumId w:val="40"/>
  </w:num>
  <w:num w:numId="36" w16cid:durableId="53163493">
    <w:abstractNumId w:val="29"/>
  </w:num>
  <w:num w:numId="37" w16cid:durableId="1803620544">
    <w:abstractNumId w:val="7"/>
  </w:num>
  <w:num w:numId="38" w16cid:durableId="2061393498">
    <w:abstractNumId w:val="0"/>
  </w:num>
  <w:num w:numId="39" w16cid:durableId="825168525">
    <w:abstractNumId w:val="6"/>
  </w:num>
  <w:num w:numId="40" w16cid:durableId="1049449743">
    <w:abstractNumId w:val="4"/>
  </w:num>
  <w:num w:numId="41" w16cid:durableId="796875631">
    <w:abstractNumId w:val="34"/>
  </w:num>
  <w:num w:numId="42" w16cid:durableId="716472199">
    <w:abstractNumId w:val="5"/>
  </w:num>
  <w:num w:numId="43" w16cid:durableId="741101443">
    <w:abstractNumId w:val="10"/>
  </w:num>
  <w:num w:numId="44" w16cid:durableId="18585440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21834418">
    <w:abstractNumId w:val="3"/>
    <w:lvlOverride w:ilvl="0">
      <w:startOverride w:val="1"/>
      <w:lvl w:ilvl="0">
        <w:start w:val="1"/>
        <w:numFmt w:val="decimal"/>
        <w:lvlText w:val=""/>
        <w:lvlJc w:val="left"/>
      </w:lvl>
    </w:lvlOverride>
    <w:lvlOverride w:ilvl="1">
      <w:lvl w:ilvl="1">
        <w:numFmt w:val="decimal"/>
        <w:lvlText w:val="%2."/>
        <w:lvlJc w:val="left"/>
        <w:pPr>
          <w:ind w:left="0" w:firstLine="0"/>
        </w:pPr>
        <w:rPr>
          <w:rFonts w:ascii="Times New Roman" w:hAnsi="Times New Roman" w:cs="Times New Roman" w:hint="default"/>
          <w:sz w:val="20"/>
          <w:szCs w:val="20"/>
        </w:r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6" w16cid:durableId="81145451">
    <w:abstractNumId w:val="24"/>
  </w:num>
  <w:num w:numId="47" w16cid:durableId="1938635290">
    <w:abstractNumId w:val="36"/>
  </w:num>
  <w:num w:numId="48" w16cid:durableId="1992366638">
    <w:abstractNumId w:val="30"/>
  </w:num>
  <w:num w:numId="49" w16cid:durableId="386034054">
    <w:abstractNumId w:val="35"/>
  </w:num>
  <w:num w:numId="50" w16cid:durableId="1177843557">
    <w:abstractNumId w:val="32"/>
  </w:num>
  <w:num w:numId="51" w16cid:durableId="1618566581">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isplayBackgroundShape/>
  <w:embedSystemFont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54A7E77"/>
    <w:rsid w:val="00050A31"/>
    <w:rsid w:val="00051BBC"/>
    <w:rsid w:val="000716D2"/>
    <w:rsid w:val="00071AAB"/>
    <w:rsid w:val="00091795"/>
    <w:rsid w:val="000B76C4"/>
    <w:rsid w:val="000C5610"/>
    <w:rsid w:val="000D187A"/>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19EB"/>
    <w:rsid w:val="00377186"/>
    <w:rsid w:val="003A1C03"/>
    <w:rsid w:val="00414627"/>
    <w:rsid w:val="00425D63"/>
    <w:rsid w:val="00430F9A"/>
    <w:rsid w:val="004643D8"/>
    <w:rsid w:val="00466133"/>
    <w:rsid w:val="00497C24"/>
    <w:rsid w:val="004C7BA5"/>
    <w:rsid w:val="004E7628"/>
    <w:rsid w:val="004F48F2"/>
    <w:rsid w:val="005149B1"/>
    <w:rsid w:val="00564073"/>
    <w:rsid w:val="005647F2"/>
    <w:rsid w:val="005662D1"/>
    <w:rsid w:val="00573A09"/>
    <w:rsid w:val="005A4526"/>
    <w:rsid w:val="005C1B16"/>
    <w:rsid w:val="005E53D0"/>
    <w:rsid w:val="005F1CC1"/>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7E17DF"/>
    <w:rsid w:val="00801F23"/>
    <w:rsid w:val="00837632"/>
    <w:rsid w:val="008438C0"/>
    <w:rsid w:val="0085640F"/>
    <w:rsid w:val="008567AA"/>
    <w:rsid w:val="00892712"/>
    <w:rsid w:val="008A680A"/>
    <w:rsid w:val="008B0BB0"/>
    <w:rsid w:val="008B1777"/>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716"/>
    <w:rsid w:val="00A91424"/>
    <w:rsid w:val="00AA2C77"/>
    <w:rsid w:val="00AC3FB9"/>
    <w:rsid w:val="00AC702A"/>
    <w:rsid w:val="00AD226F"/>
    <w:rsid w:val="00AE0AA2"/>
    <w:rsid w:val="00B13A52"/>
    <w:rsid w:val="00B24CF4"/>
    <w:rsid w:val="00B26993"/>
    <w:rsid w:val="00B4570C"/>
    <w:rsid w:val="00B5208C"/>
    <w:rsid w:val="00B74876"/>
    <w:rsid w:val="00BB7C2B"/>
    <w:rsid w:val="00BC1664"/>
    <w:rsid w:val="00BC2546"/>
    <w:rsid w:val="00C02450"/>
    <w:rsid w:val="00C05085"/>
    <w:rsid w:val="00C055D8"/>
    <w:rsid w:val="00C1593D"/>
    <w:rsid w:val="00C56C7E"/>
    <w:rsid w:val="00C776A4"/>
    <w:rsid w:val="00CA2C6C"/>
    <w:rsid w:val="00CC0600"/>
    <w:rsid w:val="00CC78AC"/>
    <w:rsid w:val="00CF7953"/>
    <w:rsid w:val="00D07232"/>
    <w:rsid w:val="00D10245"/>
    <w:rsid w:val="00D21BDD"/>
    <w:rsid w:val="00D65F07"/>
    <w:rsid w:val="00D83F3C"/>
    <w:rsid w:val="00D92BB7"/>
    <w:rsid w:val="00DA5CC2"/>
    <w:rsid w:val="00DC76D2"/>
    <w:rsid w:val="00DD30ED"/>
    <w:rsid w:val="00DE5190"/>
    <w:rsid w:val="00E64C21"/>
    <w:rsid w:val="00EC24C6"/>
    <w:rsid w:val="00EF2933"/>
    <w:rsid w:val="00F05146"/>
    <w:rsid w:val="00F1115D"/>
    <w:rsid w:val="00F3513C"/>
    <w:rsid w:val="00F465C5"/>
    <w:rsid w:val="00F5180D"/>
    <w:rsid w:val="00F51B21"/>
    <w:rsid w:val="00F51D87"/>
    <w:rsid w:val="00F8455C"/>
    <w:rsid w:val="054A7E77"/>
    <w:rsid w:val="149D5E66"/>
    <w:rsid w:val="27832FA2"/>
    <w:rsid w:val="2B7242D9"/>
    <w:rsid w:val="2F5026F3"/>
    <w:rsid w:val="30B65752"/>
    <w:rsid w:val="39895872"/>
    <w:rsid w:val="43DF5556"/>
    <w:rsid w:val="4435308C"/>
    <w:rsid w:val="46DA634C"/>
    <w:rsid w:val="48AD0833"/>
    <w:rsid w:val="518E3A96"/>
    <w:rsid w:val="53245AE9"/>
    <w:rsid w:val="79707D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24FA036"/>
  <w15:docId w15:val="{02C5F383-C865-47FD-AAC6-F11C2705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1" w:count="376">
    <w:lsdException w:name="heading 2" w:unhideWhenUsed="1"/>
    <w:lsdException w:name="heading 3" w:unhideWhenUsed="1"/>
    <w:lsdException w:name="heading 4"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Default Paragraph Font" w:uiPriority="1" w:unhideWhenUsed="1"/>
    <w:lsdException w:name="Strong" w:uiPriority="22"/>
    <w:lsdException w:name="HTML Top of Form" w:semiHidden="1" w:uiPriority="99" w:unhideWhenUsed="1" w:qFormat="0"/>
    <w:lsdException w:name="HTML Bottom of Form" w:semiHidden="1" w:uiPriority="99" w:unhideWhenUsed="1" w:qFormat="0"/>
    <w:lsdException w:name="Normal Table" w:semiHidden="1" w:uiPriority="99" w:unhideWhenUsed="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qFormat="0"/>
    <w:lsdException w:name="No Spacing" w:uiPriority="99"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0"/>
    <w:lsdException w:name="List Paragraph" w:uiPriority="99" w:qFormat="0"/>
    <w:lsdException w:name="Quote" w:uiPriority="99" w:qFormat="0"/>
    <w:lsdException w:name="Intense Quote" w:uiPriority="99"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qFormat="0"/>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qFormat="0"/>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qFormat="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iPriority="99" w:unhideWhenUsed="1" w:qFormat="0"/>
    <w:lsdException w:name="Smart Hyperlink" w:semiHidden="1" w:uiPriority="99" w:unhideWhenUsed="1" w:qFormat="0"/>
    <w:lsdException w:name="Hashtag" w:semiHidden="1" w:uiPriority="99" w:unhideWhenUsed="1" w:qFormat="0"/>
    <w:lsdException w:name="Unresolved Mention" w:semiHidden="1" w:uiPriority="99" w:unhideWhenUsed="1" w:qFormat="0"/>
    <w:lsdException w:name="Smart Link" w:semiHidden="1" w:uiPriority="99" w:unhideWhenUsed="1" w:qFormat="0"/>
  </w:latentStyles>
  <w:style w:type="paragraph" w:default="1" w:styleId="Normal">
    <w:name w:val="Normal"/>
    <w:qFormat/>
    <w:pPr>
      <w:spacing w:line="312" w:lineRule="auto"/>
      <w:ind w:left="922" w:hanging="360"/>
      <w:jc w:val="both"/>
    </w:pPr>
    <w:rPr>
      <w:rFonts w:eastAsia="Arial" w:cs="Arial"/>
      <w:sz w:val="28"/>
      <w:szCs w:val="22"/>
      <w:lang w:val="en"/>
    </w:rPr>
  </w:style>
  <w:style w:type="paragraph" w:styleId="Heading1">
    <w:name w:val="heading 1"/>
    <w:basedOn w:val="Normal"/>
    <w:next w:val="Normal"/>
    <w:qFormat/>
    <w:pPr>
      <w:keepNext/>
      <w:keepLines/>
      <w:spacing w:before="100" w:after="90" w:line="240" w:lineRule="auto"/>
      <w:jc w:val="center"/>
      <w:outlineLvl w:val="0"/>
    </w:pPr>
    <w:rPr>
      <w:b/>
      <w:bCs/>
      <w:kern w:val="44"/>
      <w:szCs w:val="44"/>
    </w:rPr>
  </w:style>
  <w:style w:type="paragraph" w:styleId="Heading2">
    <w:name w:val="heading 2"/>
    <w:basedOn w:val="Normal"/>
    <w:next w:val="Normal"/>
    <w:unhideWhenUsed/>
    <w:qFormat/>
    <w:pPr>
      <w:keepNext/>
      <w:keepLines/>
      <w:spacing w:before="120" w:after="120" w:line="240" w:lineRule="auto"/>
      <w:outlineLvl w:val="1"/>
    </w:pPr>
    <w:rPr>
      <w:b/>
      <w:bCs/>
      <w:szCs w:val="32"/>
    </w:rPr>
  </w:style>
  <w:style w:type="paragraph" w:styleId="Heading3">
    <w:name w:val="heading 3"/>
    <w:basedOn w:val="Normal"/>
    <w:next w:val="Normal"/>
    <w:unhideWhenUsed/>
    <w:qFormat/>
    <w:pPr>
      <w:keepNext/>
      <w:keepLines/>
      <w:spacing w:before="140" w:after="140" w:line="240" w:lineRule="auto"/>
      <w:outlineLvl w:val="2"/>
    </w:pPr>
    <w:rPr>
      <w:b/>
      <w:bCs/>
      <w:i/>
      <w:sz w:val="26"/>
      <w:szCs w:val="32"/>
    </w:rPr>
  </w:style>
  <w:style w:type="paragraph" w:styleId="Heading4">
    <w:name w:val="heading 4"/>
    <w:basedOn w:val="Normal"/>
    <w:next w:val="Normal"/>
    <w:unhideWhenUsed/>
    <w:qFormat/>
    <w:pPr>
      <w:keepNext/>
      <w:keepLines/>
      <w:spacing w:before="120" w:after="120" w:line="240" w:lineRule="auto"/>
      <w:outlineLvl w:val="3"/>
    </w:pPr>
    <w:rPr>
      <w:bCs/>
      <w:i/>
      <w:szCs w:val="28"/>
    </w:rPr>
  </w:style>
  <w:style w:type="paragraph" w:styleId="Heading5">
    <w:name w:val="heading 5"/>
    <w:basedOn w:val="Normal"/>
    <w:next w:val="Normal"/>
    <w:semiHidden/>
    <w:unhideWhenUsed/>
    <w:qFormat/>
    <w:pPr>
      <w:keepNext/>
      <w:keepLines/>
      <w:spacing w:before="280" w:after="290" w:line="376" w:lineRule="auto"/>
      <w:outlineLvl w:val="4"/>
    </w:pPr>
    <w:rPr>
      <w:b/>
      <w:bCs/>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qFormat/>
    <w:pPr>
      <w:ind w:firstLineChars="100" w:firstLine="420"/>
    </w:pPr>
  </w:style>
  <w:style w:type="paragraph" w:styleId="BodyTextIndent">
    <w:name w:val="Body Text Indent"/>
    <w:basedOn w:val="Normal"/>
    <w:qFormat/>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sz w:val="20"/>
    </w:rPr>
  </w:style>
  <w:style w:type="paragraph" w:styleId="Closing">
    <w:name w:val="Closing"/>
    <w:basedOn w:val="Normal"/>
    <w:qFormat/>
    <w:pPr>
      <w:ind w:leftChars="2100" w:left="100"/>
    </w:pPr>
  </w:style>
  <w:style w:type="character" w:styleId="CommentReference">
    <w:name w:val="annotation reference"/>
    <w:basedOn w:val="DefaultParagraphFont"/>
    <w:qFormat/>
    <w:rPr>
      <w:sz w:val="21"/>
      <w:szCs w:val="21"/>
    </w:rPr>
  </w:style>
  <w:style w:type="paragraph" w:styleId="CommentText">
    <w:name w:val="annotation text"/>
    <w:basedOn w:val="Normal"/>
    <w:qFormat/>
  </w:style>
  <w:style w:type="paragraph" w:styleId="CommentSubject">
    <w:name w:val="annotation subject"/>
    <w:basedOn w:val="CommentText"/>
    <w:next w:val="CommentText"/>
    <w:qFormat/>
    <w:rPr>
      <w:b/>
      <w:bCs/>
    </w:rPr>
  </w:style>
  <w:style w:type="paragraph" w:styleId="Date">
    <w:name w:val="Date"/>
    <w:basedOn w:val="Normal"/>
    <w:next w:val="Normal"/>
    <w:qFormat/>
    <w:pPr>
      <w:ind w:leftChars="2500" w:left="100"/>
    </w:pPr>
  </w:style>
  <w:style w:type="paragraph" w:styleId="DocumentMap">
    <w:name w:val="Document Map"/>
    <w:basedOn w:val="Normal"/>
    <w:qFormat/>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paragraph" w:styleId="EndnoteText">
    <w:name w:val="endnote text"/>
    <w:basedOn w:val="Normal"/>
    <w:qFormat/>
    <w:pPr>
      <w:snapToGrid w:val="0"/>
    </w:pPr>
  </w:style>
  <w:style w:type="paragraph" w:styleId="EnvelopeAddress">
    <w:name w:val="envelope address"/>
    <w:basedOn w:val="Normal"/>
    <w:qFormat/>
    <w:pPr>
      <w:framePr w:w="7920" w:h="1980" w:hRule="exact" w:hSpace="180" w:wrap="auto" w:hAnchor="page" w:xAlign="center" w:yAlign="bottom"/>
      <w:snapToGrid w:val="0"/>
      <w:ind w:leftChars="1400" w:left="100"/>
    </w:pPr>
    <w:rPr>
      <w:rFonts w:ascii="Arial" w:hAnsi="Arial"/>
      <w:sz w:val="24"/>
      <w:szCs w:val="24"/>
    </w:rPr>
  </w:style>
  <w:style w:type="paragraph" w:styleId="EnvelopeReturn">
    <w:name w:val="envelope return"/>
    <w:basedOn w:val="Normal"/>
    <w:qFormat/>
    <w:pPr>
      <w:snapToGrid w:val="0"/>
    </w:pPr>
    <w:rPr>
      <w:rFonts w:ascii="Arial" w:hAnsi="Arial"/>
    </w:rP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sz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qFormat/>
    <w:pPr>
      <w:spacing w:after="120" w:line="312" w:lineRule="auto"/>
      <w:ind w:leftChars="200" w:left="420" w:hanging="360"/>
      <w:jc w:val="both"/>
    </w:pPr>
    <w:rPr>
      <w:rFonts w:eastAsia="Arial"/>
      <w:sz w:val="28"/>
      <w:szCs w:val="28"/>
      <w:lang w:eastAsia="zh-CN"/>
    </w:r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312" w:lineRule="auto"/>
      <w:ind w:left="922" w:hanging="360"/>
      <w:jc w:val="both"/>
    </w:pPr>
    <w:rPr>
      <w:rFonts w:ascii="Courier New" w:eastAsiaTheme="minorEastAsia" w:hAnsi="Courier New" w:cs="Courier New"/>
      <w:kern w:val="2"/>
      <w:sz w:val="24"/>
      <w:szCs w:val="24"/>
      <w:lang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szCs w:val="24"/>
    </w:rPr>
  </w:style>
  <w:style w:type="paragraph" w:styleId="NormalWeb">
    <w:name w:val="Normal (Web)"/>
    <w:basedOn w:val="Normal"/>
    <w:qFormat/>
    <w:pPr>
      <w:spacing w:beforeAutospacing="1" w:afterAutospacing="1"/>
      <w:jc w:val="left"/>
    </w:pPr>
    <w:rPr>
      <w:rFonts w:eastAsia="SimSun" w:cs="Times New Roman"/>
      <w:sz w:val="24"/>
      <w:szCs w:val="24"/>
      <w:lang w:val="en-US" w:eastAsia="zh-CN"/>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uiPriority w:val="22"/>
    <w:qFormat/>
    <w:rPr>
      <w:b/>
      <w:bCs/>
    </w:rPr>
  </w:style>
  <w:style w:type="paragraph" w:styleId="Subtitle">
    <w:name w:val="Subtitle"/>
    <w:basedOn w:val="Normal"/>
    <w:qFormat/>
    <w:pPr>
      <w:spacing w:before="240" w:after="60"/>
      <w:jc w:val="center"/>
      <w:outlineLvl w:val="1"/>
    </w:pPr>
    <w:rPr>
      <w:rFonts w:ascii="Arial" w:hAnsi="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b/>
      <w:bCs/>
      <w:sz w:val="32"/>
      <w:szCs w:val="32"/>
    </w:rPr>
  </w:style>
  <w:style w:type="paragraph" w:styleId="TOAHeading">
    <w:name w:val="toa heading"/>
    <w:basedOn w:val="Normal"/>
    <w:next w:val="Normal"/>
    <w:qFormat/>
    <w:pPr>
      <w:spacing w:before="120"/>
    </w:pPr>
    <w:rPr>
      <w:rFonts w:ascii="Arial" w:hAnsi="Arial"/>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qFormat/>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qFormat/>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qFormat/>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qFormat/>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qFormat/>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qFormat/>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qFormat/>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qFormat/>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qFormat/>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qFormat/>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qFormat/>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qFormat/>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qFormat/>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qFormat/>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qFormat/>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qFormat/>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qFormat/>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qFormat/>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qFormat/>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qFormat/>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qFormat/>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qFormat/>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qFormat/>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qFormat/>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qFormat/>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qFormat/>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qFormat/>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qFormat/>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qFormat/>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qFormat/>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qFormat/>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qFormat/>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qFormat/>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ListParagraph">
    <w:name w:val="List Paragraph"/>
    <w:basedOn w:val="Normal"/>
    <w:uiPriority w:val="99"/>
    <w:pPr>
      <w:ind w:left="720"/>
      <w:contextualSpacing/>
    </w:pPr>
  </w:style>
  <w:style w:type="paragraph" w:customStyle="1" w:styleId="TableParagraph">
    <w:name w:val="Table Paragraph"/>
    <w:basedOn w:val="Normal"/>
    <w:uiPriority w:val="1"/>
    <w:qFormat/>
    <w:pPr>
      <w:widowControl w:val="0"/>
      <w:autoSpaceDE w:val="0"/>
      <w:autoSpaceDN w:val="0"/>
      <w:spacing w:line="240" w:lineRule="auto"/>
      <w:ind w:left="107"/>
    </w:pPr>
    <w:rPr>
      <w:rFonts w:eastAsia="Times New Roman" w:cs="Times New Roman"/>
      <w:lang w:val="vi"/>
    </w:rPr>
  </w:style>
  <w:style w:type="character" w:customStyle="1" w:styleId="10">
    <w:name w:val="10"/>
    <w:rPr>
      <w:rFonts w:ascii="Times New Roman" w:hAnsi="Times New Roman" w:cs="Times New Roman" w:hint="default"/>
    </w:rPr>
  </w:style>
  <w:style w:type="character" w:customStyle="1" w:styleId="15">
    <w:name w:val="15"/>
    <w:rPr>
      <w:rFonts w:ascii="Times New Roman" w:hAnsi="Times New Roman" w:cs="Times New Roman" w:hint="default"/>
      <w:b/>
      <w:bCs/>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www.phongcachxanh.vn/account/register" TargetMode="External"/><Relationship Id="rId26" Type="http://schemas.openxmlformats.org/officeDocument/2006/relationships/hyperlink" Target="https://www.phongcachxanh.vn/account/register" TargetMode="External"/><Relationship Id="rId3" Type="http://schemas.openxmlformats.org/officeDocument/2006/relationships/styles" Target="styles.xml"/><Relationship Id="rId21" Type="http://schemas.openxmlformats.org/officeDocument/2006/relationships/hyperlink" Target="https://www.phongcachxanh.vn/account/register" TargetMode="External"/><Relationship Id="rId7" Type="http://schemas.openxmlformats.org/officeDocument/2006/relationships/endnotes" Target="endnotes.xml"/><Relationship Id="rId12" Type="http://schemas.openxmlformats.org/officeDocument/2006/relationships/hyperlink" Target="mailto:khac@gmail.com" TargetMode="External"/><Relationship Id="rId17" Type="http://schemas.openxmlformats.org/officeDocument/2006/relationships/hyperlink" Target="https://www.phongcachxanh.vn/account/register" TargetMode="External"/><Relationship Id="rId25" Type="http://schemas.openxmlformats.org/officeDocument/2006/relationships/hyperlink" Target="https://www.phongcachxanh.vn/account/register" TargetMode="External"/><Relationship Id="rId2" Type="http://schemas.openxmlformats.org/officeDocument/2006/relationships/numbering" Target="numbering.xml"/><Relationship Id="rId16" Type="http://schemas.openxmlformats.org/officeDocument/2006/relationships/hyperlink" Target="https://www.phongcachxanh.vn/account/register" TargetMode="External"/><Relationship Id="rId20" Type="http://schemas.openxmlformats.org/officeDocument/2006/relationships/hyperlink" Target="https://www.phongcachxanh.vn/account/register"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hac@gmail.com" TargetMode="External"/><Relationship Id="rId24" Type="http://schemas.openxmlformats.org/officeDocument/2006/relationships/hyperlink" Target="https://www.phongcachxanh.vn/account/register" TargetMode="External"/><Relationship Id="rId5" Type="http://schemas.openxmlformats.org/officeDocument/2006/relationships/webSettings" Target="webSettings.xml"/><Relationship Id="rId15" Type="http://schemas.openxmlformats.org/officeDocument/2006/relationships/hyperlink" Target="https://www.phongcachxanh.vn/account/register" TargetMode="External"/><Relationship Id="rId23" Type="http://schemas.openxmlformats.org/officeDocument/2006/relationships/hyperlink" Target="https://www.phongcachxanh.vn/account/register" TargetMode="External"/><Relationship Id="rId28" Type="http://schemas.openxmlformats.org/officeDocument/2006/relationships/image" Target="media/image5.png"/><Relationship Id="rId10" Type="http://schemas.openxmlformats.org/officeDocument/2006/relationships/hyperlink" Target="mailto:khac@gmail.com" TargetMode="External"/><Relationship Id="rId19" Type="http://schemas.openxmlformats.org/officeDocument/2006/relationships/hyperlink" Target="https://www.phongcachxanh.vn/account/registe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gmail.com" TargetMode="External"/><Relationship Id="rId22" Type="http://schemas.openxmlformats.org/officeDocument/2006/relationships/hyperlink" Target="https://www.phongcachxanh.vn/account/register" TargetMode="External"/><Relationship Id="rId27" Type="http://schemas.openxmlformats.org/officeDocument/2006/relationships/image" Target="media/image4.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40</Pages>
  <Words>5133</Words>
  <Characters>29260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Hiep Phuong</dc:creator>
  <cp:lastModifiedBy>Thảo Đỗ Thị Phương</cp:lastModifiedBy>
  <cp:revision>5</cp:revision>
  <dcterms:created xsi:type="dcterms:W3CDTF">2024-06-01T10:25:00Z</dcterms:created>
  <dcterms:modified xsi:type="dcterms:W3CDTF">2024-06-24T08:57:00Z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8DA8D7A5C27B4A96965B61976BC44C48_11</vt:lpwstr>
  </property>
</Properties>
</file>